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Q1 2008 Netflix Earnings Conference Call</w:t>
        <w:br/>
        <w:t>EVENT DATE/TIME: APRIL 21, 2008 / 9:00PM GMT</w:t>
        <w:br/>
      </w:r>
    </w:p>
    <w:p>
      <w:r>
        <w:t>APRIL 21, 2008 / 9:00PM GMT, Q1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Deborah Crawford Netflix, Inc. - VP, Investor Relations</w:t>
        <w:br/>
        <w:t xml:space="preserve"> </w:t>
        <w:br/>
        <w:t>Reed Hastings Netflix, Inc. - Co-founder, CEO</w:t>
        <w:br/>
        <w:t xml:space="preserve"> </w:t>
        <w:br/>
        <w:t>Barry McCarthy Netflix, Inc. - CFO</w:t>
        <w:br/>
        <w:t>CONFERENCE CALL PARTICIPANTS</w:t>
        <w:br/>
        <w:t xml:space="preserve"> </w:t>
        <w:br/>
        <w:t>Doug Anmuth Lehman Brothers - Analyst</w:t>
        <w:br/>
        <w:t xml:space="preserve"> </w:t>
        <w:br/>
        <w:t>Tony Wible Citigroup - Analyst</w:t>
        <w:br/>
        <w:t xml:space="preserve"> </w:t>
        <w:br/>
        <w:t>Lloyd Walmsley Thomas Weisel Partners - Analyst</w:t>
        <w:br/>
        <w:t xml:space="preserve"> </w:t>
        <w:br/>
        <w:t>Heath Terry Credit Suisse - Analyst</w:t>
        <w:br/>
        <w:t>PRESENTATION</w:t>
        <w:br/>
        <w:t xml:space="preserve"> </w:t>
        <w:br/>
        <w:t>Operator</w:t>
        <w:br/>
        <w:t>Good day, everyone, and welcome to the Netflix first quarter 2008 earnings release conference. As a reminder, today's call is being</w:t>
        <w:br/>
        <w:t>recorded. At this time, for opening remarks and introductions I would like to turn the conference over to Deborah Crawford, Vice</w:t>
        <w:br/>
        <w:t>President of Investor Relations. Please go ahead, ma'am.</w:t>
        <w:br/>
        <w:t xml:space="preserve"> </w:t>
        <w:br/>
        <w:t>Deborah Crawford Netflix, Inc. - VP, Investor Relations</w:t>
        <w:br/>
        <w:t>Thank you, and good afternoon. Welcome to Netflix's first quarter 2008 earnings call. Before turning the call over to Reed Hastings, the</w:t>
        <w:br/>
        <w:t>Company's Co-founder and CEO, I'll dispense with the customary cautionary language and comment about the webcast for this earnings</w:t>
        <w:br/>
        <w:t>call.</w:t>
        <w:br/>
        <w:t>We released earnings for the first quarter at approximately 1:05 p.m. Pacific time. The earnings release which includes a reconciliation of</w:t>
        <w:br/>
        <w:t>all non-GAAP financial measures to GAAP and this conference call are available at the Investor Relations Web site at www.netflix.com. A</w:t>
        <w:br/>
        <w:t>rebroadcast of this call will be available at the Netflix Web site after 3:30 p.m. Pacific time today.</w:t>
        <w:br/>
        <w:t>We will make forward-looking statements during this call regarding the Company's future performance. Actual results may differ</w:t>
        <w:br/>
        <w:t>materially from these statements due to risks and uncertainties related to the business. A detailed discussion of such risks and</w:t>
        <w:br/>
        <w:t>uncertainties is contained in our filings with the Securities and Exchange Commission including our Annual Report on Form 10-K filed</w:t>
        <w:br/>
        <w:t>with the Commission on February 28, 2008.</w:t>
        <w:br/>
        <w:t>And now, I would like to turn the call over to Reed.</w:t>
        <w:br/>
        <w:t xml:space="preserve"> </w:t>
        <w:br/>
        <w:t>Reed Hastings Netflix, Inc. - Co-founder, CEO</w:t>
        <w:br/>
        <w:t>Thank you, Deborah, and welcome everyone. Our goals at Netflix are simple, to be a great Internet movie service by combining</w:t>
        <w:br/>
        <w:t>DVD-by-mail with Internet streaming and to deliver growing EPS and subscribers every year. In Q1, we made significant progress on</w:t>
        <w:br/>
        <w:t>those goals and our momentum is reflected in our increased subscriber guidance for 2008.</w:t>
        <w:br/>
        <w:t>We currently expect at the midpoint of our guidance, 9.4 million subscribers by year end, an increase of 26% from 2007. In terms of EPS</w:t>
        <w:br/>
        <w:t>growth at the midpoint of our guidance we expect $1.23 in EPS for the year, up 27% from 2007. In Q1, the most telling metrics were</w:t>
        <w:br/>
        <w:t>subscriber net additions at 764,000, SAC at less than $30, and churn at 3.9%.</w:t>
        <w:br/>
        <w:t>All three were record performances over our six years as a public Company. We have been executing very well for many quarters as we</w:t>
        <w:br/>
        <w:t>steadily improve our service metrics, our customer satisfaction, and our competitive strength. Q1 was consistent with this strong trend, as</w:t>
        <w:br/>
        <w:t>opposed to something new. But in late December, our most direct competitor further rationalized their pricing which contributed to our</w:t>
        <w:br/>
        <w:t>Q1 surge in growth.</w:t>
        <w:br/>
        <w:t>Some of the positive impact from our competitors' price hike will be long lasting and some of it was a one-time benefit as their subscriber</w:t>
        <w:br/>
        <w:t>base responded to their price increase. So while Q1 was an all-time record in net additions, we don't expect Q2 to be a record second</w:t>
        <w:br/>
        <w:t>quarter or 2008 to be a record year in terms of net additions. In addition, we are planning on spending slightly less on marketing over the</w:t>
        <w:br/>
      </w:r>
    </w:p>
    <w:p>
      <w:r>
        <w:t>APRIL 21, 2008 / 9:00PM GMT, Q1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next three quarters than in the comparable periods of 2006, our biggest net additions year.</w:t>
        <w:br/>
        <w:t>We are very pleased, however, with our strong growth expectations of approximately 160,000 net adds for Q2 and 1.9 million for the full</w:t>
        <w:br/>
        <w:t>year, assuming the midpoint of our guidance because these growth levels are allowing us to aggressively fund our instant watching</w:t>
        <w:br/>
        <w:t>efforts. On the industry front in Q1, the High Def format war ended which is great for consumers and great for those of us with a vested</w:t>
        <w:br/>
        <w:t>interest in disc-based movie watching.</w:t>
        <w:br/>
        <w:t>Over the coming years, Blu-ray DVD players will fall in price and become more widespread. With the success of Blu-ray and its emerging</w:t>
        <w:br/>
        <w:t>economic importance to the studios, the DVD market is more likely than ever to remain enormous for many years into the future. As you</w:t>
        <w:br/>
        <w:t>are aware, purchasing Blu-ray DVDs costs more, both at retail and wholesale, than standard definition DVDs. Consumers are used to</w:t>
        <w:br/>
        <w:t>paying more for high definition content in every other channel including video rental stores, video on demand and cable channels.</w:t>
        <w:br/>
        <w:t>Because of the higher cost of Blu-ray and the consumer expectations around High Def content, we are planning on implementing a</w:t>
        <w:br/>
        <w:t>modest monthly premium for access to Blu-ray some time this year. Today, the percentage of our subs who rent Blu-ray is in the low</w:t>
        <w:br/>
        <w:t>single digits, but it is sure to grow going forward.</w:t>
        <w:br/>
        <w:t>While the success of Blu-ray is important to us, just as important are the improvements we have made to watching instantly over the</w:t>
        <w:br/>
        <w:t>Internet. Our selection continues to grow and we now have over 9,000 movies and TV episodes available. Today, our instant watching</w:t>
        <w:br/>
        <w:t>functionality is only available on Windows PCs which works well for our subscribers who is are comfortable watching video on their lap</w:t>
        <w:br/>
        <w:t>tops and for our technophile members who hook up their computers to their TVs.</w:t>
        <w:br/>
        <w:t>We have been happy, we have been very happy with the response to date amongst these groups. And viewing is growing rapidly. For</w:t>
        <w:br/>
        <w:t>many subscribers, however, watching instantly will expand in relevance as we make TV viewing easier and cheaper.</w:t>
        <w:br/>
        <w:t>As we talked about last quarter, we have adopted a partnership strategy in terms of Internet TV connectivity. As we increase our online</w:t>
        <w:br/>
        <w:t>content spending, our service becomes more attractive to consumers which in turn makes us more attractive to CE partners. In particular,</w:t>
        <w:br/>
        <w:t>we want our clients' software integrated into Internet connected Blu-ray players, game consoles, TVs, and stand alone set top devices.</w:t>
        <w:br/>
        <w:t>In January, we told you we were working with LG Electronics for a second half of 2008 product launch. At this point, I can tell you we</w:t>
        <w:br/>
        <w:t>have LG plus three additional partners actively working on integrating our technology into their products. Three of the four partners are</w:t>
        <w:br/>
        <w:t>major companies which each sell millions of devices per year and will enable the Netflix functionality in some of those devices likely in Q4</w:t>
        <w:br/>
        <w:t>of this year. The fourth partner is a small company which will likely launch sooner than Q4.</w:t>
        <w:br/>
        <w:t>Understandably, there has been investor excitement and along with it rumors about who we have partnered with. Despite our great</w:t>
        <w:br/>
        <w:t>success attracting major partners, about which you will see announcements in the coming quarters, these partnerships only demonstrate</w:t>
        <w:br/>
        <w:t>our success at providing Internet delivered content to our subscribers at no additional charge. Nothing about these agreements will be</w:t>
        <w:br/>
        <w:t>material to our financial results for the foreseeable future.</w:t>
        <w:br/>
        <w:t>While our efforts are a necessary first step as we expand into Internet delivery, providing free access to content is not a long-term formula</w:t>
        <w:br/>
        <w:t>for profitable growth. My second observation is that while we are off to a good start, providing consumer access to Internet-delivered</w:t>
        <w:br/>
        <w:t>content on their TVs will require many partnerships in addition to the big ones to be announced this year.</w:t>
        <w:br/>
        <w:t>My third and final observation is these partnerships have some execution and implementation risks as with all new technology. We will</w:t>
        <w:br/>
        <w:t>take it year by year and model by model as we and our CE partners come to understand the opportunity better. The big challenge for us</w:t>
        <w:br/>
        <w:t>remains the same as it was when we first launched our Internet delivery initiative, to satisfy ourselves and our shareholders that our</w:t>
        <w:br/>
        <w:t>online content spending will result in increased subscribers and profits.</w:t>
        <w:br/>
        <w:t>Despite my warnings to you about the many hurdles ahead, I would say we are thrilled with the progress we have achieved to date. Of</w:t>
        <w:br/>
        <w:t>course, as we succeed at new and improved consumer models for online movie enjoyment we are sure to attract more competition. Our</w:t>
        <w:br/>
        <w:t>competitive advantage is that if a consumer spends time on the Internet and enjoys movies, they are likely to be or become a Netflix</w:t>
        <w:br/>
      </w:r>
    </w:p>
    <w:p>
      <w:r>
        <w:t>APRIL 21, 2008 / 9:00PM GMT, Q1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subscriber.</w:t>
        <w:br/>
        <w:t>As we grow a larger subscriber base, our ability to offer both online streaming and DVD-by-mail at one low price means that we have a</w:t>
        <w:br/>
        <w:t>major advantage over any stand alone Internet delivery service, at least for the many years ahead, while DVD is significant. In addition,</w:t>
        <w:br/>
        <w:t>the Netflix Web site, which we constantly improve, includes billions of movie ratings, millions of customer reviews, and an engaged</w:t>
        <w:br/>
        <w:t>community which makes it particularly well suited for choosing movies to instantly watch.</w:t>
        <w:br/>
        <w:t>Let me wrap up where I began. Our goals are to be a great Internet movie service by combining DVD-by-mail with Internet streaming and</w:t>
        <w:br/>
        <w:t>to grow subscribers and EPS every year. The midpoint of our 2008 guidance of 27% EPS growth and 26% sub growth showed the</w:t>
        <w:br/>
        <w:t>effectiveness of our approach. And now, I'll turn the call over to Barry.</w:t>
        <w:br/>
        <w:t xml:space="preserve"> </w:t>
        <w:br/>
        <w:t>Barry McCarthy Netflix, Inc. - CFO</w:t>
        <w:br/>
        <w:t>Thank you, Reed, and good afternoon, everyone. Three quarters ago on the July earnings call, we announced a price cut on some of our</w:t>
        <w:br/>
        <w:t>most popular subscription plans. Lower prices, we said, was an investment in faster growth.</w:t>
        <w:br/>
        <w:t>Faster growth is also what we expected when we raised guidance in February of 2008. Faster growth is what we reported today and</w:t>
        <w:br/>
        <w:t>faster growth is what we are forecasting for the remainder of 2008, both because of the ongoing benefits from lower prices and because</w:t>
        <w:br/>
        <w:t>of the current competitive environment.</w:t>
        <w:br/>
        <w:t>For the first time in six quarters, we saw an acceleration in year-over-year sub growth in Q1 to 21%. Growth and net subscriber additions</w:t>
        <w:br/>
        <w:t>set an all-time time, churn returned to its all-time low of 3.9%, and SAC reached a six-year low of $29.50. Looking back on our history as</w:t>
        <w:br/>
        <w:t>a public Company, I would say that on balance, this was one of our strongest quarters. We even saw strong growth in the Bay area, our</w:t>
        <w:br/>
        <w:t>highest penetrated market, where household penetration reached 18.6%, up from 17.6% in Q4.</w:t>
        <w:br/>
        <w:t>Growth was also strong in rest of the country, where average household penetration reached 7%, up from 6.3% in Q4. My remarks today</w:t>
        <w:br/>
        <w:t>will cover our Q1 performance.</w:t>
        <w:br/>
        <w:t>Next I will talk about our updated guidance for the remainder of the year and lastly I will comment on the $150 million buyback we</w:t>
        <w:br/>
        <w:t>announced in March. And rather than repeat the information presented in today's earnings release, my comments will focus, instead, on</w:t>
        <w:br/>
        <w:t>four metrics. These are gross margin, marketing spend, other income, and free cash flow.</w:t>
        <w:br/>
        <w:t>Gross margin of 31.7% declined 210 basis points sequentially in Q1. All of the decline was caused by a seasonal increase in disc usage</w:t>
        <w:br/>
        <w:t>which resulted in higher postage and packaging expense and fulfillment expense in quarter. These costs were partially offset by an</w:t>
        <w:br/>
        <w:t>expansion in margin relating to content cost which declined sequentially as a percent of revenue. The seasonal increase in usage in Q1</w:t>
        <w:br/>
        <w:t>was in line with our expectations.</w:t>
        <w:br/>
        <w:t>Marketing expense of $55 million increased $3 million sequentially, but declined by $17 million on a year-over-year basis for reasons I will</w:t>
        <w:br/>
        <w:t>explain in a moment. But first I want to remind you that not only was this quarter's SAC of $29.50 the lowest it has been since Q1 of</w:t>
        <w:br/>
        <w:t>2002, but it also declined 15% sequentially and 38% on a year-over-year basis. Lower SAC was driven by changes in the competitive</w:t>
        <w:br/>
        <w:t>environment combined with the July 2007 price decrease, both of which contributed to better response rates to Netflix advertising and</w:t>
        <w:br/>
        <w:t>more organic growth.</w:t>
        <w:br/>
        <w:t>For the remainder of the year, we expect lower marketing expense on a year-over-year basis, along with faster subscriber growth. Given</w:t>
        <w:br/>
        <w:t>the trend towards lower SAC over the last two quarters, the question investors often ask me is why aren't you spending more money on</w:t>
        <w:br/>
        <w:t>marketing to grow faster? The answer is we are investing more to grow faster, quite a bit more actually. So let me explain where.</w:t>
        <w:br/>
        <w:t>Last July, we said there are two ways to invest in faster growth, one, more marketing spending, or, two, price cuts. The path we chose was</w:t>
        <w:br/>
        <w:t>price cuts and judging from our accelerated growth these past two quarters, the investment seems to be working well. Interest and other</w:t>
        <w:br/>
        <w:t>income of $7.7 million grew 55% sequentially in Q1 as we realized $4.3 million in gains from the sale of short-term investments.</w:t>
        <w:br/>
      </w:r>
    </w:p>
    <w:p>
      <w:r>
        <w:t>APRIL 21, 2008 / 9:00PM GMT, Q1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Next quarter and for the remainder of the year we expect other income to consist primarily of interest income without the benefit of</w:t>
        <w:br/>
        <w:t>additional one-time gains. Free cash flow of $4.7 million in the quarter was $22.7 million better than the negative cash flow we saw in</w:t>
        <w:br/>
        <w:t>last year's first quarter and several million dollars better than we expected. Like last year, we saw a decline in free cash flow from Q4 to</w:t>
        <w:br/>
        <w:t>Q1. This seasonal decline was caused by a decrease in cash from operations as gift subscription sales slowed.</w:t>
        <w:br/>
        <w:t>We also increased our CapEx spending on content to support new subscriber growth and brought 80,000 square feet of new office space</w:t>
        <w:br/>
        <w:t>online here in Los Gatos. That concludes my comments on our Q1 performance, and now I'd like to share a few observations about</w:t>
        <w:br/>
        <w:t>guidance.</w:t>
        <w:br/>
        <w:t>Like last quarter, our guidance for the balance of 2008 assumes the market continues to grow. As in past years, we expect much of our</w:t>
        <w:br/>
        <w:t>subscriber growth will be front end and back end loaded in Q1 and Q4 respectively reflecting the historical pattern of seasonal growth.</w:t>
        <w:br/>
        <w:t>For the same reasons, we expect Q2 will again be our slowest quarter of subscriber growth.</w:t>
        <w:br/>
        <w:t>We expect to end Q2 with 8.3 million to 8.5 million subscribers and to end the year with an upwardly revised 9.1 million to 9.7 million</w:t>
        <w:br/>
        <w:t>subscribers. Revenue growth will continue to lag subscriber growth on a year-over-year basis throughout 2008 because of the price</w:t>
        <w:br/>
        <w:t>reduction we implemented in Q3 of last year. But we expect both subscriber growth and revenue growth to accelerate on a</w:t>
        <w:br/>
        <w:t>year-over-year basis in every quarter of the year. With the growth of the growth accelerating in Q3 as the effects of last year's price</w:t>
        <w:br/>
        <w:t>decrease disappear. In other words, the second derivative will increase a bunch in Q3.</w:t>
        <w:br/>
        <w:t>Gross margins will remain steady for the calendar year with a slight uptick in Q4, despite the cost of our growing library of content rights</w:t>
        <w:br/>
        <w:t>to Internet-delivered movies and TV content, and despite an expected increase in postage expense of $0.02 per round trip mailer</w:t>
        <w:br/>
        <w:t>beginning next month.</w:t>
        <w:br/>
        <w:t>With respect to guidance, I want to make a brief comment about expected tax rates. We determined that some of our research and</w:t>
        <w:br/>
        <w:t>development efforts in recent years qualify for federal and state tax credits. We anticipate filing appropriate refund claims in Q2. The</w:t>
        <w:br/>
        <w:t>credits attributable to 2007 and prior years will be recorded as a one-time benefit in Q2 and those benefits will lower our effective tax</w:t>
        <w:br/>
        <w:t>rate in Q2 to roughly 26%.</w:t>
        <w:br/>
        <w:t>For Q3 and Q4, we expect the tax rate to return to a normalized rate of 41% because these tax credits are no longer available at the</w:t>
        <w:br/>
        <w:t>federal level. And finally, I'd like to provide an update on the status of our stock buyback programs. During the first quarter of 2008, we</w:t>
        <w:br/>
        <w:t>announced and completed a $100 million buyback program repurchasing 3.8 million shares at an average cost of $25.99 and raising our</w:t>
        <w:br/>
        <w:t>cumulative share repurchases to 8.6 million shares at a total cost of $200 million, and an average cost of $23.31 per share.</w:t>
        <w:br/>
        <w:t>In March, we announced an additional share repurchase program of $150 million. All $150 million remains available to buy back shares.</w:t>
        <w:br/>
        <w:t>In closing, I would like to summarize my remarks this is way. We are off to a strong start in 2008. Operating results were strong in Q1.</w:t>
        <w:br/>
        <w:t>We reported strong results for three consecutive quarters and this momentum is reflected in the upwardly revised guidance we issued in</w:t>
        <w:br/>
        <w:t>today's earnings release. Today we reported record growth in gross and net subscriber additions, a reacceleration in subscriber growth,</w:t>
        <w:br/>
        <w:t>the lowest SAC we have ever reported as a public Company and record low churn.</w:t>
        <w:br/>
        <w:t>These metrics show the model is working well. At the same time, the market for DVD-by-mail subscription services remains strong and</w:t>
        <w:br/>
        <w:t>the competitive landscape remains favorable. Finally, as Reed mentioned, we're on track with our expansion into Internet video delivery</w:t>
        <w:br/>
        <w:t>and pleased with our success to date. That concludes my prepared remarks. Thank you all for joining us today, and now, operator, I think</w:t>
        <w:br/>
        <w:t>we're ready to take some questions.</w:t>
        <w:br/>
        <w:t>QUESTIONS AND ANSWERS</w:t>
        <w:br/>
        <w:t xml:space="preserve"> </w:t>
        <w:br/>
        <w:t>Operator</w:t>
        <w:br/>
        <w:t>The question-and-answer session will be conducted electronically. (OPERATOR INSTRUCTIONS) We'll pause for just a moment to</w:t>
        <w:br/>
        <w:t>assemble the roster. We'll take our first question from Doug Anmuth, Lehman Brothers.</w:t>
        <w:br/>
      </w:r>
    </w:p>
    <w:p>
      <w:r>
        <w:t>APRIL 21, 2008 / 9:00PM GMT, Q1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 xml:space="preserve"> </w:t>
        <w:br/>
        <w:t>Doug Anmuth Lehman Brothers - Analyst</w:t>
        <w:br/>
        <w:t>Thank you. I have two questions.</w:t>
        <w:br/>
        <w:t>First one is regarding Blockbusters' online subs, and can you talk, Barry, about how you would think about them if they were potentially</w:t>
        <w:br/>
        <w:t>to come for sale in the market? And then, secondly, in terms of the profitability outlook that you have for 2008, it's a little bit lower than</w:t>
        <w:br/>
        <w:t>we would have expected given some of the increase in subscribers and also in revenue.</w:t>
        <w:br/>
        <w:t>What else in particular is keeping down the profitability a little bit and how much is that due to higher than expected digital spending for</w:t>
        <w:br/>
        <w:t>the year? Thank you.</w:t>
        <w:br/>
        <w:t xml:space="preserve"> </w:t>
        <w:br/>
        <w:t>Barry McCarthy Netflix, Inc. - CFO</w:t>
        <w:br/>
        <w:t>Hi, Doug, Barry. Let me do the second part of the question which is profitability, and I will flip the first part of the question over to Reed to</w:t>
        <w:br/>
        <w:t>deal with Blockbuster on line sub in the event of sale.</w:t>
        <w:br/>
        <w:t>With respect to profitability, the model from our perspective, from an operating perspective is actually performing extremely well. And to</w:t>
        <w:br/>
        <w:t>the extent that earnings for the calendar year are on a trajectory less than you were expecting probably the differential relates to the</w:t>
        <w:br/>
        <w:t>amount of spending that we are actually doing as compared with our forecast to bring onstream the capability to deliver movies over the</w:t>
        <w:br/>
        <w:t>Internet to different devices.</w:t>
        <w:br/>
        <w:t>Primarily, the spending is on the content side, and as Reed said and I reiterated we are enormously pleased with the progress we are</w:t>
        <w:br/>
        <w:t>making there.</w:t>
        <w:br/>
        <w:t xml:space="preserve"> </w:t>
        <w:br/>
        <w:t>Reed Hastings Netflix, Inc. - Co-founder, CEO</w:t>
        <w:br/>
        <w:t>Doug, it is Reed. A couple of years ago we were able to work out a soft landing for Wal-Mart.com because they had made a strategic</w:t>
        <w:br/>
        <w:t>decision that it didn't make sense for them, if for some reason Blockbuster made such a decision we could probably work something out.</w:t>
        <w:br/>
        <w:t>But they have been in the business for a couple of years. They have a big investment in their model. I would anticipate them to stay in the</w:t>
        <w:br/>
        <w:t>business for the foreseeable future.</w:t>
        <w:br/>
        <w:t xml:space="preserve"> </w:t>
        <w:br/>
        <w:t>Doug Anmuth Lehman Brothers - Analyst</w:t>
        <w:br/>
        <w:t>Okay. Great. Thank you.</w:t>
        <w:br/>
        <w:t xml:space="preserve"> </w:t>
        <w:br/>
        <w:t>Barry McCarthy Netflix, Inc. - CFO</w:t>
        <w:br/>
        <w:t>Doug, Barry. Let me make one additional point about profitability. People who have been following us for a long time realize this and</w:t>
        <w:br/>
        <w:t>investors who are new to us may not. Because we expense 100% of the cost of acquiring subscribers when they walk in the door there</w:t>
        <w:br/>
        <w:t>tends to be an inverse relationship in the current period between subscriber growth and profit. So it is several quarters before an acquired</w:t>
        <w:br/>
        <w:t>subscriber becomes profitable. To the extent that subscriber growth is running stronger than forecast, that pressure is in the current</w:t>
        <w:br/>
        <w:t>period, the P&amp;L. So if for instance our subscriber growth is stronger than you were forecasting, it stands to reason that our net income</w:t>
        <w:br/>
        <w:t>would be lower than you were forecasting.</w:t>
        <w:br/>
        <w:t xml:space="preserve"> </w:t>
        <w:br/>
        <w:t>Doug Anmuth Lehman Brothers - Analyst</w:t>
        <w:br/>
        <w:t>Got you. Great. Thank you.</w:t>
        <w:br/>
        <w:t xml:space="preserve"> </w:t>
        <w:br/>
        <w:t>Reed Hastings Netflix, Inc. - Co-founder, CEO</w:t>
        <w:br/>
        <w:t>Next question, operator.</w:t>
        <w:br/>
        <w:t xml:space="preserve"> </w:t>
        <w:br/>
        <w:t>Operator</w:t>
        <w:br/>
        <w:t>Okay, just one moment. I apologize. We are experiencing some technical difficulties. Please stand by.</w:t>
        <w:br/>
        <w:t>One second. You are holding for the Netflix conference. We are experiencing some technical difficulties. We will try to get this resolved</w:t>
        <w:br/>
        <w:t>shortly. We thank you for your patience in holding, and please continue to stand by.</w:t>
        <w:br/>
      </w:r>
    </w:p>
    <w:p>
      <w:r>
        <w:t>APRIL 21, 2008 / 9:00PM GMT, Q1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 xml:space="preserve"> </w:t>
        <w:br/>
        <w:t>Reed Hastings Netflix, Inc. - Co-founder, CEO</w:t>
        <w:br/>
        <w:t>Operator, if you want to e-mail us the next question, maybe we could answer it that way.</w:t>
        <w:br/>
        <w:t xml:space="preserve"> </w:t>
        <w:br/>
        <w:t>Operator</w:t>
        <w:br/>
        <w:t>I will try. Just one moment. Again you are holding for the Netflix conference. We will be resuming shortly. We thank you for your patience</w:t>
        <w:br/>
        <w:t>in holding.</w:t>
        <w:br/>
        <w:t xml:space="preserve"> </w:t>
        <w:br/>
        <w:t>Deborah Crawford Netflix, Inc. - VP, Investor Relations</w:t>
        <w:br/>
        <w:t>So a more productive way to keep this moving might be to have people e-mail me the questions. My e-mail address is</w:t>
        <w:br/>
        <w:t>dcrawford@netflix.com and then we can just address them in order.</w:t>
        <w:br/>
        <w:t xml:space="preserve"> </w:t>
        <w:br/>
        <w:t>Reed Hastings Netflix, Inc. - Co-founder, CEO</w:t>
        <w:br/>
        <w:t>Okay. If the operators come back, we will flip back to the voice.</w:t>
        <w:br/>
        <w:t xml:space="preserve"> </w:t>
        <w:br/>
        <w:t>Operator</w:t>
        <w:br/>
        <w:t>Thank you, Ms. Crawford, and I will let you know when our computer system has updated.</w:t>
        <w:br/>
        <w:t xml:space="preserve"> </w:t>
        <w:br/>
        <w:t>Reed Hastings Netflix, Inc. - Co-founder, CEO</w:t>
        <w:br/>
        <w:t>So we will see which analysts can type their BlackBerry message fastest to us.</w:t>
        <w:br/>
        <w:t xml:space="preserve"> </w:t>
        <w:br/>
        <w:t>Deborah Crawford Netflix, Inc. - VP, Investor Relations</w:t>
        <w:br/>
        <w:t>Okay, so, Brian Pitz at Banc of America, can you talk about where the growth in subscribers is coming from? Is it from offline or new</w:t>
        <w:br/>
        <w:t>users? To what extent did hollywood Video impact your growth?</w:t>
        <w:br/>
        <w:t xml:space="preserve"> </w:t>
        <w:br/>
        <w:t>Reed Hastings Netflix, Inc. - Co-founder, CEO</w:t>
        <w:br/>
        <w:t>Brian, certainly Hollywood's closures of stores helps, but when we have done specific studies of neighborhoods, we haven't seen a super</w:t>
        <w:br/>
        <w:t>strong correlation. So I would call it a positive background influence as opposed to a specific big driver.</w:t>
        <w:br/>
        <w:t>We definitely saw a positive increase beyond our initial expectations for the quarter because of the Blockbuster price increase. So that</w:t>
        <w:br/>
        <w:t>was the other contributor. Other than that, no material difference from the standard flow of the past couple of quarters.</w:t>
        <w:br/>
        <w:t xml:space="preserve"> </w:t>
        <w:br/>
        <w:t>Deborah Crawford Netflix, Inc. - VP, Investor Relations</w:t>
        <w:br/>
        <w:t>Okay, Brian, I'm going to do one more for you and then I am going to keep going. Next question from Brian at B of A.. Can you comment</w:t>
        <w:br/>
        <w:t>on if you have seen any decrease in online advertising CPC, CPM rates due to a weaker economy?</w:t>
        <w:br/>
        <w:t xml:space="preserve"> </w:t>
        <w:br/>
        <w:t>Reed Hastings Netflix, Inc. - Co-founder, CEO</w:t>
        <w:br/>
        <w:t>It is Reed again. No material change for us in the advertising climate.</w:t>
        <w:br/>
        <w:t xml:space="preserve"> </w:t>
        <w:br/>
        <w:t>Deborah Crawford Netflix, Inc. - VP, Investor Relations</w:t>
        <w:br/>
        <w:t>Dan Ernst at Hudson Square. Can you quantify online spend? Where is it accounted for?</w:t>
        <w:br/>
        <w:t xml:space="preserve"> </w:t>
        <w:br/>
        <w:t>Reed Hastings Netflix, Inc. - Co-founder, CEO</w:t>
        <w:br/>
        <w:t>Online content I think that is, Barry.</w:t>
        <w:br/>
        <w:t xml:space="preserve"> </w:t>
        <w:br/>
        <w:t>Barry McCarthy Netflix, Inc. - CFO</w:t>
        <w:br/>
        <w:t>Assuming the question is online content, Dan, it is accounted for in the cost of revenue line.</w:t>
        <w:br/>
        <w:t xml:space="preserve"> </w:t>
        <w:br/>
        <w:t>Deborah Crawford Netflix, Inc. - VP, Investor Relations</w:t>
        <w:br/>
        <w:t>Okay. From Michael Olson at Piper, when you said gross margin will remain flat for the rest of the year with a slight uptick in Q4, just to</w:t>
        <w:br/>
        <w:t>clarify, are you saying Q2 and Q3 gross margin will be flat with Q1?</w:t>
        <w:br/>
      </w:r>
    </w:p>
    <w:p>
      <w:r>
        <w:t>APRIL 21, 2008 / 9:00PM GMT, Q1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Barry McCarthy Netflix, Inc. - CFO</w:t>
        <w:br/>
        <w:t>I am, yes.</w:t>
        <w:br/>
        <w:t xml:space="preserve"> </w:t>
        <w:br/>
        <w:t>Deborah Crawford Netflix, Inc. - VP, Investor Relations</w:t>
        <w:br/>
        <w:t>Second question. What kinds of devices will the partners integrate Netflix with? Is it stand alone set top boxes or devices that consumers</w:t>
        <w:br/>
        <w:t>are already buying like flat panel TVs or Blu-ray players?</w:t>
        <w:br/>
        <w:t xml:space="preserve"> </w:t>
        <w:br/>
        <w:t>Reed Hastings Netflix, Inc. - Co-founder, CEO</w:t>
        <w:br/>
        <w:t>We see the largest opportunity in multifunction devices such as Internet connected TVs, Internet connected Blu-ray players, Internet</w:t>
        <w:br/>
        <w:t>game consoles. But the set top into stand alone is a little more flexible. So some of the early partners may do those because they're</w:t>
        <w:br/>
        <w:t>easier to get to market. But it will be a mix and over time, I think, the volume will be in the hybrid devices.</w:t>
        <w:br/>
        <w:t xml:space="preserve"> </w:t>
        <w:br/>
        <w:t>Deborah Crawford Netflix, Inc. - VP, Investor Relations</w:t>
        <w:br/>
        <w:t>Okay. This is from Heath Terry at CSFB. With the benefit from the lower tax rate to net income, why isn't there more of a positive impact</w:t>
        <w:br/>
        <w:t>on to net income guidance? Is there an offset in some other part of the expense structure?</w:t>
        <w:br/>
        <w:t xml:space="preserve"> </w:t>
        <w:br/>
        <w:t>Barry McCarthy Netflix, Inc. - CFO</w:t>
        <w:br/>
        <w:t>Heath, Barry. No, there's no offset someplace else in the expense structure. It's just that we continue to invest stronger in growth and we</w:t>
        <w:br/>
        <w:t>continue to invest strongly in delivering ED content to increase the number of titles that we have licensed. So, said in the alternative, if</w:t>
        <w:br/>
        <w:t>net income, if we forecast lower net income, as a result, say, of a higher tax rate, some place in the P&amp;L we would be paring our</w:t>
        <w:br/>
        <w:t>investment in future growth.</w:t>
        <w:br/>
        <w:t xml:space="preserve"> </w:t>
        <w:br/>
        <w:t>Deborah Crawford Netflix, Inc. - VP, Investor Relations</w:t>
        <w:br/>
        <w:t>Okay. From Andy Hargreaves at Pacific Crest Securities. What other models are you considering for instant watch? Do you expect to have</w:t>
        <w:br/>
        <w:t>a distinct model for CE customers versus current customers?</w:t>
        <w:br/>
        <w:t xml:space="preserve"> </w:t>
        <w:br/>
        <w:t>Reed Hastings Netflix, Inc. - Co-founder, CEO</w:t>
        <w:br/>
        <w:t>Andy, I'm not sure exactly what you meant by CE customers. I'm going have to guess a little bit here. But today, consumers who are</w:t>
        <w:br/>
        <w:t>Netflix subscribers can rent DVDs and then in the same subscription for the same place also watch movies on their PC.</w:t>
        <w:br/>
        <w:t>What we would like to be able to do is make that watch movies extend to be able to watch movies on other devices. So think of it as a</w:t>
        <w:br/>
        <w:t>different viewing option, not a different subscription or commercial option.</w:t>
        <w:br/>
        <w:t xml:space="preserve"> </w:t>
        <w:br/>
        <w:t>Barry McCarthy Netflix, Inc. - CFO</w:t>
        <w:br/>
        <w:t>All under the subscription rubric?</w:t>
        <w:br/>
        <w:t xml:space="preserve"> </w:t>
        <w:br/>
        <w:t>Reed Hastings Netflix, Inc. - Co-founder, CEO</w:t>
        <w:br/>
        <w:t>As Barry said all under the subscription rubric. Our focus as a brand is really around unlimited subscription entertainment.</w:t>
        <w:br/>
        <w:t xml:space="preserve"> </w:t>
        <w:br/>
        <w:t>Deborah Crawford Netflix, Inc. - VP, Investor Relations</w:t>
        <w:br/>
        <w:t>Lloyd Walmsley at TWP. You increased your subscriber guidance but maintained net income guidance. Are you seeing something in</w:t>
        <w:br/>
        <w:t>terms of SAC or lower content cost making you comfortable you can increase subscriber growth and maintain profitability? Second</w:t>
        <w:br/>
        <w:t>question, are you seeing lower online advertising prices or is it content driven?</w:t>
        <w:br/>
        <w:t xml:space="preserve"> </w:t>
        <w:br/>
        <w:t>Reed Hastings Netflix, Inc. - Co-founder, CEO</w:t>
        <w:br/>
        <w:t>Do you want to do the first part, Barry?</w:t>
        <w:br/>
        <w:t xml:space="preserve"> </w:t>
        <w:br/>
        <w:t>Barry McCarthy Netflix, Inc. - CFO</w:t>
        <w:br/>
        <w:t>Sure. The, let's see. The model is more profitable than we were expecting it to be and that enables us to increase the growth and</w:t>
        <w:br/>
        <w:t>maintain the profitability.</w:t>
        <w:br/>
      </w:r>
    </w:p>
    <w:p>
      <w:r>
        <w:t>APRIL 21, 2008 / 9:00PM GMT, Q1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>It is also true that we are seeing better yields on the advertising we are doing and more organic growth as I mentioned in my comments</w:t>
        <w:br/>
        <w:t>for this call, all of which enables the economic model to deliver incremental sub growth without a deterioration in profitability.</w:t>
        <w:br/>
        <w:t xml:space="preserve"> </w:t>
        <w:br/>
        <w:t>Reed Hastings Netflix, Inc. - Co-founder, CEO</w:t>
        <w:br/>
        <w:t>I think, it's Reed here, an extension of that Lloyd, it is not fundamentally, it's not that we are getting lower CPMs materially. It is that the</w:t>
        <w:br/>
        <w:t>CPMs we're buying are more effective with a better competitive climate and are increasing brand awareness and reputation.</w:t>
        <w:br/>
        <w:t xml:space="preserve"> </w:t>
        <w:br/>
        <w:t>Deborah Crawford Netflix, Inc. - VP, Investor Relations</w:t>
        <w:br/>
        <w:t>From Tony Wible at Citigroup. Any change in thoughts on kiosks? Do you see them them as a greater threat or as a potential viable</w:t>
        <w:br/>
        <w:t>distribution model?</w:t>
        <w:br/>
        <w:t xml:space="preserve"> </w:t>
        <w:br/>
        <w:t>Reed Hastings Netflix, Inc. - Co-founder, CEO</w:t>
        <w:br/>
        <w:t>Tony, it is Reed. I don't see them particularly viable for us or important to us. They're viable, I think they will be around for a long time,</w:t>
        <w:br/>
        <w:t>and as I said in the last call, they hurt us a little bit and they help us a bunch in terms of triggering store closures because the kiosks focus</w:t>
        <w:br/>
        <w:t>really on the top 50 titles, they're very new release focused in their business. So it is a net benefit to us we believe.</w:t>
        <w:br/>
        <w:t xml:space="preserve"> </w:t>
        <w:br/>
        <w:t>Barry McCarthy Netflix, Inc. - CFO</w:t>
        <w:br/>
        <w:t>I would say absent of competitive threat to the economic well being of the business which we don't see. We have the resources to make</w:t>
        <w:br/>
        <w:t>one large strategic investment. We have chosen to make that investment in growing our ability to deliver content over the Internet to TV</w:t>
        <w:br/>
        <w:t>sets and other devices in lieu of reinvest doubling down in the physical world.</w:t>
        <w:br/>
        <w:t xml:space="preserve"> </w:t>
        <w:br/>
        <w:t>Deborah Crawford Netflix, Inc. - VP, Investor Relations</w:t>
        <w:br/>
        <w:t>Okay. Derek Brown from Cantor Fitzgerald, two questions. First, is watch instantly usage incremental to disc usage or replacement of</w:t>
        <w:br/>
        <w:t>disc usage or can you tell? Two, will BBI to go through with acquisition of Circuit City, how could you see this helping/hurting your</w:t>
        <w:br/>
        <w:t>business?</w:t>
        <w:br/>
        <w:t xml:space="preserve"> </w:t>
        <w:br/>
        <w:t>Reed Hastings Netflix, Inc. - Co-founder, CEO</w:t>
        <w:br/>
        <w:t>Derek, it is Reed. On the incremental versus replacement, we can't tell at this point. The types of consumers that are active users of</w:t>
        <w:br/>
        <w:t>instant watching are different types of users than others. So there's no clean control group.</w:t>
        <w:br/>
        <w:t>We are optimistic over time that there's only so many hours that people are going to watch content that there will be a substitution</w:t>
        <w:br/>
        <w:t>effect. Second, in terms of Blockbuster and Circuit City, not sure what it means. It is just too early to tell. We will see what they decide to</w:t>
        <w:br/>
        <w:t>do.</w:t>
        <w:br/>
        <w:t xml:space="preserve"> </w:t>
        <w:br/>
        <w:t>Deborah Crawford Netflix, Inc. - VP, Investor Relations</w:t>
        <w:br/>
        <w:t>From Ken Smith at Munder Capital. Can you comment on average revenue per subscriber? It appeared to be down sequentially quite a</w:t>
        <w:br/>
        <w:t>bit.</w:t>
        <w:br/>
        <w:t xml:space="preserve"> </w:t>
        <w:br/>
        <w:t>Barry McCarthy Netflix, Inc. - CFO</w:t>
        <w:br/>
        <w:t>Ken, Barry. Two comments. One is I think sequentially, not so much.</w:t>
        <w:br/>
        <w:t>About on par with prior quarters and, secondly, you may recall that there have have been sources of ancillary revenue from advertising</w:t>
        <w:br/>
        <w:t>and from an affiliate called Red Envelope and both those lines of business have pared back their revenues. So it made the drop in ARPU</w:t>
        <w:br/>
        <w:t>look different than it would have looked if you were looking strictly at the ASP for the subscription business which was almost flat.</w:t>
        <w:br/>
        <w:t>So, I am not concerned about it. I would encourage you to not be either. Said differently, no structural change in the mix by price point of</w:t>
        <w:br/>
        <w:t>new subscribers, and no structural changes other than improvement in churn in the installed base.</w:t>
        <w:br/>
        <w:t xml:space="preserve"> </w:t>
        <w:br/>
        <w:t>Deborah Crawford Netflix, Inc. - VP, Investor Relations</w:t>
        <w:br/>
        <w:t>From Youssef Squali at Jefferies. On gross margins, 31.7% is the lowest you have had in seven quarters. Can you speak to why usage has</w:t>
        <w:br/>
        <w:t>increased? Second question, Redbox is getting a lot of traction. How do you see your value proposition versus theirs?.</w:t>
        <w:br/>
      </w:r>
    </w:p>
    <w:p>
      <w:r>
        <w:t>APRIL 21, 2008 / 9:00PM GMT, Q1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Barry McCarthy Netflix, Inc. - CFO</w:t>
        <w:br/>
        <w:t>Let Reed do Redbox and I will do usage. Usage is actually down. It is down for two reasons. One because of the plan mix towards lower</w:t>
        <w:br/>
        <w:t>price points and lower caps, and then, secondly, because aging of the subscriber base.</w:t>
        <w:br/>
        <w:t>So, and content costs in the aggregate have increased over what they have been, say, three years ago because of the investment we are</w:t>
        <w:br/>
        <w:t>making in the rights for Internet delivery. So, this really gets back to the question that Derek has which is about switching, if any,</w:t>
        <w:br/>
        <w:t>substitution between users of Internet-delivered movies and TV content and DVDs. And, this is a realtime experiment.</w:t>
        <w:br/>
        <w:t>We are driving strong growth and profitability from the core DVD business and in effect, investors have a free option for the moment on</w:t>
        <w:br/>
        <w:t>our ability to grow the, the business of delivering movies over the Internet to television sets. And we will only know over time how we</w:t>
        <w:br/>
        <w:t>need to fine tune that value proposition so that it works for consumers and works economically for Netflix.</w:t>
        <w:br/>
        <w:t>So the short answer is usage is trending down, up seasonally as we expected, exactly what we expected, and increased in content</w:t>
        <w:br/>
        <w:t>spending around growth of the new initiative.</w:t>
        <w:br/>
        <w:t xml:space="preserve"> </w:t>
        <w:br/>
        <w:t>Reed Hastings Netflix, Inc. - Co-founder, CEO</w:t>
        <w:br/>
        <w:t>And, Youssef, you asked about Redbox and I think I answered that. I think your question was probably just written before I did that.</w:t>
        <w:br/>
        <w:t xml:space="preserve"> </w:t>
        <w:br/>
        <w:t>Deborah Crawford Netflix, Inc. - VP, Investor Relations</w:t>
        <w:br/>
        <w:t>Next is from Jim Friedland at Cowen. Will you disclose percent of customers using instant watching target titles for year end on instant</w:t>
        <w:br/>
        <w:t>watching? That's the first question. The second is quarter-over-quarter growth in R&amp;D was up a lot if Q1 this year and last year. Is there</w:t>
        <w:br/>
        <w:t>anything seasonal about spending in R&amp;D or should we expect steady increase each quarter in R&amp;D?</w:t>
        <w:br/>
        <w:t xml:space="preserve"> </w:t>
        <w:br/>
        <w:t>Reed Hastings Netflix, Inc. - Co-founder, CEO</w:t>
        <w:br/>
        <w:t>Jim, overall, I would expect R&amp;D pretty steady. We do do the annual salary reviews at the end of Q4 Company-wide. So maybe that's a</w:t>
        <w:br/>
        <w:t>trigger for it.</w:t>
        <w:br/>
        <w:t>In terms of usage we have been very pleased with the adoption of the instant watching by our consumers, but we have chosen to not give</w:t>
        <w:br/>
        <w:t>out specific metrics on that. Similarly with target titles. We are up to 9,000 titles, up from I think it was 2,000 or 3,000 when we</w:t>
        <w:br/>
        <w:t>launched a year and a half ago. So we have made great progress and we continue to make great progress.</w:t>
        <w:br/>
        <w:t xml:space="preserve"> </w:t>
        <w:br/>
        <w:t>Barry McCarthy Netflix, Inc. - CFO</w:t>
        <w:br/>
        <w:t>Jim, I have been here almost nine years and I used to tease Reed that we never met an engineer he didn't want to hire. Not having, that</w:t>
        <w:br/>
        <w:t>notwithstanding we have been pretty disciplined about the investment spending in R&amp;D.</w:t>
        <w:br/>
        <w:t>We are crawling at aggressively, but those investments we have recouped in longer subscriber lifetimes and increased subscriber</w:t>
        <w:br/>
        <w:t>profitability with reductions in retention by making the features and functionality on the Web site more attractive to consumers and</w:t>
        <w:br/>
        <w:t>better (inaudible) utilized our investment in the DVD library, one. Two, we also are making an engineering investment associated with</w:t>
        <w:br/>
        <w:t>driving content to the Internet and some of the increase you are seeing reflects that R&amp;D investment.</w:t>
        <w:br/>
        <w:t>So the bulk of the investment spending to drive content across the Internet to TV sets and the like is content and the other part of that</w:t>
        <w:br/>
        <w:t>shows up in R&amp;D.</w:t>
        <w:br/>
        <w:t xml:space="preserve"> </w:t>
        <w:br/>
        <w:t>Deborah Crawford Netflix, Inc. - VP, Investor Relations</w:t>
        <w:br/>
        <w:t>All right. Dan Ernst just had a clarification from Hudson. I meant can you quantify the level of online content spend?</w:t>
        <w:br/>
        <w:t xml:space="preserve"> </w:t>
        <w:br/>
        <w:t>Barry McCarthy Netflix, Inc. - CFO</w:t>
        <w:br/>
        <w:t>For competitive reasons, Dan, we are ducking that question.</w:t>
        <w:br/>
      </w:r>
    </w:p>
    <w:p>
      <w:r>
        <w:t>APRIL 21, 2008 / 9:00PM GMT, Q1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Deborah Crawford Netflix, Inc. - VP, Investor Relations</w:t>
        <w:br/>
        <w:t>Next question is from [Neil Warner] at Foxhill Capital. What percentage of your customer base do you think will be renting Blu-ray by the</w:t>
        <w:br/>
        <w:t>end of the year?</w:t>
        <w:br/>
        <w:t xml:space="preserve"> </w:t>
        <w:br/>
        <w:t>Reed Hastings Netflix, Inc. - Co-founder, CEO</w:t>
        <w:br/>
        <w:t>Neil, I would guess it is still in the single digits. Christmas there will be a lot of players sold. So right at the end of the year it is a little bit</w:t>
        <w:br/>
        <w:t>of a fluctuation or improvement there, but probably single digits.</w:t>
        <w:br/>
        <w:t xml:space="preserve"> </w:t>
        <w:br/>
        <w:t>Deborah Crawford Netflix, Inc. - VP, Investor Relations</w:t>
        <w:br/>
        <w:t>Okay. Next question from Barton Crockett. ARPU declined Q-over-Q, (inaudible) had said before mix change leveling out. That not the</w:t>
        <w:br/>
        <w:t>case now, wouldn't seasonally the trend have been to increase? I don't see that from here. That's the first question.</w:t>
        <w:br/>
        <w:t xml:space="preserve"> </w:t>
        <w:br/>
        <w:t>Reed Hastings Netflix, Inc. - Co-founder, CEO</w:t>
        <w:br/>
        <w:t>The mix change, I don't think we have said in the past, Barton, that the mix change had leveled out. Even when the mix change does level</w:t>
        <w:br/>
        <w:t>out because of differences in churn rates due to different subscriber ages of new subscribers and old subscribers there will tend to be a</w:t>
        <w:br/>
        <w:t>slight differential. The majority of the change that you saw this quarter in ARPU is not due to revenue changes or pricing changes in the</w:t>
        <w:br/>
        <w:t>subscriber base. It is due to add revenue and other revenue which in aggregate account for the decline in ARPU sequentially.</w:t>
        <w:br/>
        <w:t xml:space="preserve"> </w:t>
        <w:br/>
        <w:t>Deborah Crawford Netflix, Inc. - VP, Investor Relations</w:t>
        <w:br/>
        <w:t>Next question, also from Barton, $4.3 million not in cash gain from sale of short-term investments. What was that, was that</w:t>
        <w:br/>
        <w:t>contemplated in guidance?</w:t>
        <w:br/>
        <w:t xml:space="preserve"> </w:t>
        <w:br/>
        <w:t>Reed Hastings Netflix, Inc. - Co-founder, CEO</w:t>
        <w:br/>
        <w:t>It wasn't originally contemplated in guidance, but as the quarter progressed two things happened. We increased, we decided to increase</w:t>
        <w:br/>
        <w:t>our investment in marketing spending above the levels that we had forecast when we gave guidance.</w:t>
        <w:br/>
        <w:t>Secondly, we forecast as the economy improves and increase in interest rates. From my perspective it was a good opportunity for us to</w:t>
        <w:br/>
        <w:t>realize a gain in our investment portfolio that might not be there in quarters to come. So, we used the sale of the gain on the, in the</w:t>
        <w:br/>
        <w:t>investment portfolio to, in effect, fund some incremental investing in additional marketing and faster growth and to hold the P&amp;L cost.</w:t>
        <w:br/>
        <w:t xml:space="preserve"> </w:t>
        <w:br/>
        <w:t>Deborah Crawford Netflix, Inc. - VP, Investor Relations</w:t>
        <w:br/>
        <w:t>From Doug Anmuth at Lehman Brothers. Is there any significant change in your view on digital spend for '08 versus what you saw three</w:t>
        <w:br/>
        <w:t>months ago? Let's start there.</w:t>
        <w:br/>
        <w:t xml:space="preserve"> </w:t>
        <w:br/>
        <w:t>Reed Hastings Netflix, Inc. - Co-founder, CEO</w:t>
        <w:br/>
        <w:t>No, Doug. I would say our spending plan is about what we thought it would be three months ago and it does continue to proceed nicely</w:t>
        <w:br/>
        <w:t>for us as we have seen the validators of the significant usage, and it is because we have a lot of online content that we have been able to</w:t>
        <w:br/>
        <w:t>get these great partnerships that we will be talking about later this year.</w:t>
        <w:br/>
        <w:t xml:space="preserve"> </w:t>
        <w:br/>
        <w:t>Deborah Crawford Netflix, Inc. - VP, Investor Relations</w:t>
        <w:br/>
        <w:t>Next question also from Doug at Lehman. Any change in competitive landscape in last three months, seeing Blockbuster be any more</w:t>
        <w:br/>
        <w:t>aggressive with spending?</w:t>
        <w:br/>
        <w:t xml:space="preserve"> </w:t>
        <w:br/>
        <w:t>Reed Hastings Netflix, Inc. - Co-founder, CEO</w:t>
        <w:br/>
        <w:t>Well, obviously Blockbuster has changed many times and they may change again. But for the last three months there have been fairly</w:t>
        <w:br/>
        <w:t>minimal amounts of marketing from Blockbuster.</w:t>
        <w:br/>
      </w:r>
    </w:p>
    <w:p>
      <w:r>
        <w:t>APRIL 21, 2008 / 9:00PM GMT, Q1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Deborah Crawford Netflix, Inc. - VP, Investor Relations</w:t>
        <w:br/>
        <w:t>From Youssef Squali at Jefferies, and after this I think we can go to the operator to see if there are any final questions. Last one that I</w:t>
        <w:br/>
        <w:t>have here. From Youssef Squali, your GAAP net income for fiscal year '08 is unchanged, but your GAAP EPS is lower. Why is that, is it</w:t>
        <w:br/>
        <w:t>option related?</w:t>
        <w:br/>
        <w:t xml:space="preserve"> </w:t>
        <w:br/>
        <w:t>Reed Hastings Netflix, Inc. - Co-founder, CEO</w:t>
        <w:br/>
        <w:t>Great question. Thanks for asking. Yes, it is.</w:t>
        <w:br/>
        <w:t>We use a Treasury method and because the price of the underlying stock has increased, under the Treasury method it takes fewer options</w:t>
        <w:br/>
        <w:t>for a net exercise. As a result, the number of outstanding shares is assumed to be greater which has resulted in, I think, it is a $0.01</w:t>
        <w:br/>
        <w:t>decrease in the projections for EPS on the same GAAP net income.</w:t>
        <w:br/>
        <w:t xml:space="preserve"> </w:t>
        <w:br/>
        <w:t>Deborah Crawford Netflix, Inc. - VP, Investor Relations</w:t>
        <w:br/>
        <w:t>Operator, can we open it back up or do you want me to continue reading questions?</w:t>
        <w:br/>
        <w:t xml:space="preserve"> </w:t>
        <w:br/>
        <w:t>Operator</w:t>
        <w:br/>
        <w:t>We can open it back up. (OPERATOR INSTRUCTIONS) We will pause for just a moment. First, we will hear from Tony Wible with Citi.</w:t>
        <w:br/>
        <w:t xml:space="preserve"> </w:t>
        <w:br/>
        <w:t>Tony Wible Citigroup - Analyst</w:t>
        <w:br/>
        <w:t>Good afternoon. I was hoping you guys could comment on if you have seen any change in some of the metrics, in some of the share gain</w:t>
        <w:br/>
        <w:t>subs, and some of the newer subs coming on, do they have any better or worse ARPU, margin or churn trends? I know it is maybe a little</w:t>
        <w:br/>
        <w:t>early on the churn question, but any color would be helpful.</w:t>
        <w:br/>
        <w:t xml:space="preserve"> </w:t>
        <w:br/>
        <w:t>Reed Hastings Netflix, Inc. - Co-founder, CEO</w:t>
        <w:br/>
        <w:t>Tony, it is Reed. No, we don't see any difference in the kind of character of the new subs in the share gain over Q1 than in prior quarters.</w:t>
        <w:br/>
        <w:t xml:space="preserve"> </w:t>
        <w:br/>
        <w:t>Tony Wible Citigroup - Analyst</w:t>
        <w:br/>
        <w:t>And what do you still feel is the best use of cash after you burned through the $150 million, roughly, that is remaining?</w:t>
        <w:br/>
        <w:t xml:space="preserve"> </w:t>
        <w:br/>
        <w:t>Barry McCarthy Netflix, Inc. - CFO</w:t>
        <w:br/>
        <w:t>More buyback.</w:t>
        <w:br/>
        <w:t xml:space="preserve"> </w:t>
        <w:br/>
        <w:t>Tony Wible Citigroup - Analyst</w:t>
        <w:br/>
        <w:t>More buyback. All right. Thank you.</w:t>
        <w:br/>
        <w:t xml:space="preserve"> </w:t>
        <w:br/>
        <w:t>Operator</w:t>
        <w:br/>
        <w:t>Next we will hear from Lloyd Walmsley, Thomas Weisel Partners.</w:t>
        <w:br/>
        <w:t xml:space="preserve"> </w:t>
        <w:br/>
        <w:t>Lloyd Walmsley Thomas Weisel Partners - Analyst</w:t>
        <w:br/>
        <w:t>Great. I was wondering if you guys could comment on the landscape for digital content rights acquisition, and in particular, if you see any</w:t>
        <w:br/>
        <w:t>changes coming out of the new pay TV plans announced yesterday by Paramount, MGM and Lionsgate? And then if you could perhaps as</w:t>
        <w:br/>
        <w:t>a follow-up to that just talk about how you have structured those deals in terms of fixed costs versus variable cost driven by usage?</w:t>
        <w:br/>
        <w:t xml:space="preserve"> </w:t>
        <w:br/>
        <w:t>Reed Hastings Netflix, Inc. - Co-founder, CEO</w:t>
        <w:br/>
        <w:t>Lloyd, it is Reed, obviously, there's a lot changing in terms of the specific new Viacom, MGM, Lionsgate initiative. It is too early to tell</w:t>
        <w:br/>
        <w:t>what the impact of that will be in the marketplace, and then we contract for content, try to go get the best deal we can.</w:t>
        <w:br/>
        <w:t>Sometimes that's fixed, sometimes it is pay-per-view, sometimes it's other mixed models. We are pretty flexible on that in the search for</w:t>
        <w:br/>
        <w:t>a good deal. Operator, I think we will take one last question if we have one, otherwise we will.</w:t>
        <w:br/>
      </w:r>
    </w:p>
    <w:p>
      <w:r>
        <w:t>APRIL 21, 2008 / 9:00PM GMT, Q1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Operator</w:t>
        <w:br/>
        <w:t>We will take one final question from Heath Terry, Credit Suisse.</w:t>
        <w:br/>
        <w:t xml:space="preserve"> </w:t>
        <w:br/>
        <w:t>Heath Terry Credit Suisse - Analyst</w:t>
        <w:br/>
        <w:t>Great.</w:t>
        <w:br/>
        <w:t xml:space="preserve"> </w:t>
        <w:br/>
        <w:t>Reed Hastings Netflix, Inc. - Co-founder, CEO</w:t>
        <w:br/>
        <w:t>Heath, take us home.</w:t>
        <w:br/>
        <w:t xml:space="preserve"> </w:t>
        <w:br/>
        <w:t>Heath Terry Credit Suisse - Analyst</w:t>
        <w:br/>
        <w:t>All right. I was going to ask, the watch instantly customers that you have got, can you give us an idea of what kind of, if you are seeing</w:t>
        <w:br/>
        <w:t>any difference in the churn rate among those that are using watch instantly and what kind of penetration you are getting for the service</w:t>
        <w:br/>
        <w:t>among the subscriber base?</w:t>
        <w:br/>
        <w:t xml:space="preserve"> </w:t>
        <w:br/>
        <w:t>Reed Hastings Netflix, Inc. - Co-founder, CEO</w:t>
        <w:br/>
        <w:t>Heath, it is Reed, you know, we are really excited by the usage because you don't keep using something unless you are satisfied with it.</w:t>
        <w:br/>
        <w:t>But, again, without a control group to identify what the compare the churn to the base of people who watch a lot of movies and watch</w:t>
        <w:br/>
        <w:t>content on their PC are different than other subscribers. So we can't tell you kind of the direct retention impact.</w:t>
        <w:br/>
        <w:t>But we can tell you that the usage has really impressed us, that there is many more people willing to watch a lot more content than we</w:t>
        <w:br/>
        <w:t>thought on the PCs, and we are looking forward to them expanding that to the television and the more that people interact with Netflix,</w:t>
        <w:br/>
        <w:t>the more they feel good about it -- consumers, and the more they tell their friends about it. So very confident that it is a positive influence</w:t>
        <w:br/>
        <w:t>for us, but without the control group can't give you a perfect sense of the number, the size of that gap.</w:t>
        <w:br/>
        <w:t xml:space="preserve"> </w:t>
        <w:br/>
        <w:t>Heath Terry Credit Suisse - Analyst</w:t>
        <w:br/>
        <w:t>Great. Thank you.</w:t>
        <w:br/>
        <w:t xml:space="preserve"> </w:t>
        <w:br/>
        <w:t>Reed Hastings Netflix, Inc. - Co-founder, CEO</w:t>
        <w:br/>
        <w:t>Well, thank you everyone for joining us on the call. I'm sorry for those technical difficulties, but you all got your questions in very well, and</w:t>
        <w:br/>
        <w:t>we look forward to talking to you over the quarter and on our next call. Thank you.</w:t>
        <w:br/>
        <w:t xml:space="preserve"> </w:t>
        <w:br/>
        <w:t>Operator</w:t>
        <w:br/>
        <w:t>That does conclude today's Netflix conference. We thank you all for joining us.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Q2 2008 Netflix Earnings Conference Call</w:t>
        <w:br/>
        <w:t>EVENT DATE/TIME: JULY 25, 2008 / 12:30PM GMT</w:t>
        <w:br/>
      </w:r>
    </w:p>
    <w:p>
      <w:r>
        <w:t>JULY 25, 2008 / 12:30PM GMT, Q2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Deborah Crawford Netflix - VP of IR</w:t>
        <w:br/>
        <w:t xml:space="preserve"> </w:t>
        <w:br/>
        <w:t>Reed Hastings Netflix - Co-Founder &amp; CEO</w:t>
        <w:br/>
        <w:t xml:space="preserve"> </w:t>
        <w:br/>
        <w:t>Barry McCarthy Netflix - CFO</w:t>
        <w:br/>
        <w:t>CONFERENCE CALL PARTICIPANTS</w:t>
        <w:br/>
        <w:t xml:space="preserve"> </w:t>
        <w:br/>
        <w:t>Barton Crockett JPMorgan - Analyst</w:t>
        <w:br/>
        <w:t xml:space="preserve"> </w:t>
        <w:br/>
        <w:t>Doug Anmuth Lehman Brothers - Analyst</w:t>
        <w:br/>
        <w:t xml:space="preserve"> </w:t>
        <w:br/>
        <w:t>Tony Wible Citigroup - Analyst</w:t>
        <w:br/>
        <w:t xml:space="preserve"> </w:t>
        <w:br/>
        <w:t>Michael Olson Piper Jaffray - Analyst</w:t>
        <w:br/>
        <w:t xml:space="preserve"> </w:t>
        <w:br/>
        <w:t>Lloyd Walmsley Thomas Weisel Partners - Analyst</w:t>
        <w:br/>
        <w:t xml:space="preserve"> </w:t>
        <w:br/>
        <w:t>Jim Friedland Cowen and Company - Analyst</w:t>
        <w:br/>
        <w:t xml:space="preserve"> </w:t>
        <w:br/>
        <w:t>Andy Hargreaves Pacific Crest Securities - Analyst</w:t>
        <w:br/>
        <w:t xml:space="preserve"> </w:t>
        <w:br/>
        <w:t>Derek Brown Cantor Fitzgerald - Analyst</w:t>
        <w:br/>
        <w:t xml:space="preserve"> </w:t>
        <w:br/>
        <w:t>Brian Fitzgerald Banc of America Securities - Analyst</w:t>
        <w:br/>
        <w:t xml:space="preserve"> </w:t>
        <w:br/>
        <w:t>Larry Witt Morningstar - Analyst</w:t>
        <w:br/>
        <w:t xml:space="preserve"> </w:t>
        <w:br/>
        <w:t>Ken Smith - Analyst</w:t>
        <w:br/>
        <w:t xml:space="preserve"> </w:t>
        <w:br/>
        <w:t>Michael Pachter Wedbush Morgan Securities - Analyst</w:t>
        <w:br/>
        <w:t xml:space="preserve"> </w:t>
        <w:br/>
        <w:t>Daniel Leonard First Analysis Securities - Analyst</w:t>
        <w:br/>
        <w:t xml:space="preserve"> </w:t>
        <w:br/>
        <w:t>Ryan Hunter - Analyst</w:t>
        <w:br/>
        <w:t>PRESENTATION</w:t>
        <w:br/>
        <w:t xml:space="preserve"> </w:t>
        <w:br/>
        <w:t>Operator</w:t>
        <w:br/>
        <w:t>Good day, everyone. Welcome to the Netflix second quarter earnings conference call. Today's call is being recorded.</w:t>
        <w:br/>
        <w:t>At this time, for opening remarks and introductions, I would like to turn the call over to Deborah Crawford, Vice President of Investor</w:t>
        <w:br/>
        <w:t>Relations. Please go ahead.</w:t>
        <w:br/>
        <w:t xml:space="preserve"> </w:t>
        <w:br/>
        <w:t>Deborah Crawford Netflix - VP of IR</w:t>
        <w:br/>
        <w:t>Thank you and good morning. Welcome to Netflix's second quarter 2008 earnings call. Before turning the call over to Reed Hastings, the</w:t>
        <w:br/>
        <w:t>Company's Co-Founder and CEO, I'll dispense with the customary cautionary language and comment about the webcast for this earnings</w:t>
        <w:br/>
        <w:t>call. We will make forward-looking statements during this call regarding the Company's future performance. Actual results may differ</w:t>
        <w:br/>
        <w:t>materially from these statements due to risks and uncertainties related to the business. A detailed discussion of such risks and</w:t>
        <w:br/>
        <w:t>uncertainties is contained in our filings with the Securities and Exchange Commission, including our annual report on Form 10-K filed</w:t>
        <w:br/>
        <w:t>with the Commission on February 28th, 2008. We released earnings for the second quarter at approximately 4:00 a.m. Pacific time. The</w:t>
        <w:br/>
        <w:t>earnings release, which includes a reconciliation of all non-GAAP financial measures to GAAP, and this conference call are available at</w:t>
        <w:br/>
        <w:t>the Company's investor relations' website at www.netflix.com. A rebroadcast of this call will be available at the Netflix website after 8:30</w:t>
        <w:br/>
        <w:t>a.m. Pacific time today.</w:t>
        <w:br/>
        <w:t>Finally, as we noted in the press release we issued earlier this morning, we are going to conduct the question portion of the Q&amp;A via</w:t>
        <w:br/>
        <w:t>email. Please email your questions to me at dcrawford@netflix.com. If you recall, last quarter technical difficulties forced us to take</w:t>
        <w:br/>
        <w:t>questions via email and Reed and Barry responded to them on the call. As it happens, we received a lot of positive feedback last quarter,</w:t>
        <w:br/>
        <w:t>so we're going to try it again this quarter. Please let us know what you think. Now I would like to turn the call over to Reed.</w:t>
        <w:br/>
        <w:t xml:space="preserve"> </w:t>
        <w:br/>
        <w:t>Reed Hastings Netflix - Co-Founder &amp; CEO</w:t>
        <w:br/>
        <w:t>Thanks, Deborah and welcome, everyone. Our goal with Netflix is very simple, to materially grow subscribers and EPS every year while</w:t>
        <w:br/>
        <w:t>expanding the unlimited enjoyment we offer with DVD by mail to also include unlimited internet streaming. Once again, our quarterly</w:t>
        <w:br/>
        <w:t>results reflect strong progress towards this goal. We delivered our lowest ever SAC as a public company, profits at the top end of our</w:t>
        <w:br/>
        <w:t>guidance, and ending subscribers above the midpoint of our guidance. In addition, we made significant progress on our expansion into</w:t>
        <w:br/>
        <w:t>streaming with a launch of the Netflix player by Roku, the announcement of our X-Box partnership last week and our continued growth</w:t>
        <w:br/>
        <w:t>in the number of movies and TV episodes available to our subscribers for unlimited streaming. We discussed at length our views on the</w:t>
        <w:br/>
        <w:t>market and how we are approaching it at our Investor Day about eight weeks ago. In summary, we think that DVD by mail will continue</w:t>
        <w:br/>
        <w:t>to grow for five to 10 years, despite overall DVD rental flatness, as ecommerce continues to grow generally and as video store economics</w:t>
        <w:br/>
      </w:r>
    </w:p>
    <w:p>
      <w:r>
        <w:t>JULY 25, 2008 / 12:30PM GMT, Q2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force more store closures.</w:t>
        <w:br/>
        <w:t>As we expand more into streaming, we are improving our core consumer proposition of unlimited enjoyment for a low monthly fee by</w:t>
        <w:br/>
        <w:t>combining unlimited DVDs by mail with unlimited streaming. We don't plan to enter the pay-per-view segment, where Apple, Amazon,</w:t>
        <w:br/>
        <w:t>Sony and others focus, or the ad supported segments where Hulu, YouTube and others compete. Both of those segments will likely be</w:t>
        <w:br/>
        <w:t>substantial, but our subscription segment will also be large and will provide Netflix plenty of room for growth over the coming years. In</w:t>
        <w:br/>
        <w:t>order to succeed broadly with streaming, we need it to be easy and inexpensive for consumers to watch internet video on their television</w:t>
        <w:br/>
        <w:t>screen.</w:t>
        <w:br/>
        <w:t>Specifically, our goal is to have our streaming software integrated into Blu-ray players, game consoles, connected to DVD and</w:t>
        <w:br/>
        <w:t>stand-alone internet devices. Our substantial streaming content, available to consumers on an unlimited viewing basis, makes it</w:t>
        <w:br/>
        <w:t>attractive for consumer electronics companies to integrate our streaming software, because it increases the attractiveness of their</w:t>
        <w:br/>
        <w:t>devices, and we promote their devices to our large subscriber base. Our results to date with this approach have been excellent, starting</w:t>
        <w:br/>
        <w:t>with the launch of the Roku box in May. This $99 box allows Netflix subscribers to instantly stream movies and TV episodes to their TVs.</w:t>
        <w:br/>
        <w:t>It's been a huge hit with strong reviews, strong sales, and great subscriber satisfaction. Roku purchasers are streaming video to their TVs</w:t>
        <w:br/>
        <w:t>and getting great value from the unlimited streaming portion of their Netflix membership. In the future, Roku boxes will support other</w:t>
        <w:br/>
        <w:t>internet video content and migrate from being a Netflix only player to a general internet video player, which will increase Roku sales and</w:t>
        <w:br/>
        <w:t>therefore the number of TVs we can stream to.</w:t>
        <w:br/>
        <w:t>We also have a technology partnership with LG Electronics, which we'll be discussing in more detail soon, one other similar partner not</w:t>
        <w:br/>
        <w:t>yet announced, and the X-Box partnership which we announced last week. The X-Box partnership means that with Microsoft's late fall</w:t>
        <w:br/>
        <w:t>software update to over 10 million domestic X-Box 360s, Netflix members can stream movies and TV episodes to their TVs, as long as</w:t>
        <w:br/>
        <w:t>they are also X-Box LIVE Gold members. As with our streaming to the Roku box and to the PC, there is no extra Netflix charge for the</w:t>
        <w:br/>
        <w:t>unlimited streaming. While our strategy is to achieve ubiquity, we were willing to do an exclusive partnership in the game console</w:t>
        <w:br/>
        <w:t>segment because of the very large installed base of 10 million households that X-Box has developed. We believe this will be our only</w:t>
        <w:br/>
        <w:t>exclusive deal in any segment. Since the X-Box software update is scheduled for late fall, its impact during this calendar year is unclear.</w:t>
        <w:br/>
        <w:t>While this functionality will certainly increase streaming amongst our current subscribers, we and Microsoft have yet to really understand</w:t>
        <w:br/>
        <w:t>how much it will drive additional LIVE Gold subscriptions, new console sales, and how much it will drive additional Netflix subscriptions.</w:t>
        <w:br/>
        <w:t>As we both learn more about the attractiveness of this joint functionality with consumers, we will use that information to determine the</w:t>
        <w:br/>
        <w:t>extent of our promotional activities over the next year. In the best case, substantial cross-promotion in 2009 will make economic sense</w:t>
        <w:br/>
        <w:t>for both parties in terms of increased efficient growth.</w:t>
        <w:br/>
        <w:t>Between the large and growing X-Box installed base, the strong sales of Roku boxes and the anticipated sales of the Netflix ready LG</w:t>
        <w:br/>
        <w:t>device, we are off to a very solid start. As I mentioned earlier, as we increased the number of connected TVs, we are also increasing the</w:t>
        <w:br/>
        <w:t>content we are making available. In fact, over the last 18 months we've grown our number of choices from 2,000 to over 12,000, and we</w:t>
        <w:br/>
        <w:t>plan to continue to increase the amount of content available. This planned investment is already factored into our earnings guidance.</w:t>
        <w:br/>
        <w:t>Shifting to the competitive climate, Blockbuster remained active in DVD by mail over the quarter. Our guidance for the year assumes that</w:t>
        <w:br/>
        <w:t>they continued to stay active at similar levels for the rest of the year. The rise of DVD rental kiosks in supermarkets, while new</w:t>
        <w:br/>
        <w:t>competition for us in the short term, is a bigger competitor for new release focused video stores and should accelerate store closures over</w:t>
        <w:br/>
        <w:t>the coming years. In addition, the rise of DVD rental kiosks shows that the DVD franchise is still very strong with mainstream consumers.</w:t>
        <w:br/>
        <w:t>In the long term, we think it is likely that DVD by mail and DVD rental kiosks will continue to increase their share of the DVD rental</w:t>
        <w:br/>
        <w:t>market at the expense of stores.</w:t>
        <w:br/>
        <w:t>To close, our goal is to materially increase subscribers and EPS every year as we expand into streaming and this quarter we continued to</w:t>
        <w:br/>
        <w:t>make excellent progress towards that goal. Thank you and now I would like to turn the call over to Barry for a more detailed discussion of</w:t>
        <w:br/>
        <w:t>our Q2 results.</w:t>
        <w:br/>
      </w:r>
    </w:p>
    <w:p>
      <w:r>
        <w:t>JULY 25, 2008 / 12:30PM GMT, Q2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 xml:space="preserve"> </w:t>
        <w:br/>
        <w:t>Barry McCarthy Netflix - CFO</w:t>
        <w:br/>
        <w:t>Thank you, Reed and good morning, everyone. My remarks will cover three areas, our Q2 performance, our guidance for the remainder of</w:t>
        <w:br/>
        <w:t>the year, and an update on the share repurchase program we announced in March.</w:t>
        <w:br/>
        <w:t>Like last quarter, our Q2 financial performance was strong, with revenue above the midpoint of guidance and net income and EPS at the</w:t>
        <w:br/>
        <w:t>high end of the range of our guidance. This year's second quarter followed a well-established seasonal pattern of slower subscriber</w:t>
        <w:br/>
        <w:t>growth and increased profitability, which we spoke about on last quarter's earnings call. Seasonally slower subscriber growth was</w:t>
        <w:br/>
        <w:t>accompanied by record high operating profit of $33.5 million, when you exclude one-time items from prior year comparisons, and strong</w:t>
        <w:br/>
        <w:t>free cash flow of $12.5 million. Free cash flow nearly tripled sequentially and I'll say more about that in a moment, in spite of our growing</w:t>
        <w:br/>
        <w:t>investment in content rights to distribute internet-delivered movies and TV content. Gross margin was 10 basis points higher than it was</w:t>
        <w:br/>
        <w:t>in Q1, as expected.</w:t>
        <w:br/>
        <w:t>Looking at the components of cost as a percent of revenue, we see that a small increase in content spending was offset by an equally</w:t>
        <w:br/>
        <w:t>small decline in both fulfillment and shipping and packaging expense, despite the postal rate increase in May. We expect gross margin</w:t>
        <w:br/>
        <w:t>to be up slightly in Q3 and Q4, despite our ongoing investments in internet delivered movies and TV content. Excuse me. With the</w:t>
        <w:br/>
        <w:t>seasonal decline in subscriber acquisition in Q2, our marketing expense declined by $15 million or 27% sequentially to just under 10% of</w:t>
        <w:br/>
        <w:t>revenue. As a percent of revenue, this represents the lowest quarterly marketing spend in our history as a public company. In Q2 we</w:t>
        <w:br/>
        <w:t>expensed $40.1 million on marketing. That's $5.2 million less than we expensed in Q2 of last year or about an 11% decrease in marketing</w:t>
        <w:br/>
        <w:t>expense. What's remarkable about the lower spending is that gross subscriber additions continue to grow anyway on a year-over-year</w:t>
        <w:br/>
        <w:t>basis. SAC declined again this quarter to just under $29, the lowest SAC has ever been since taking the Company public in 2002. This</w:t>
        <w:br/>
        <w:t>seasonal decline in marketing spending was the primary contributor to the increase in operating income in the quarter.</w:t>
        <w:br/>
        <w:t>A second large contributor to the increased profitability in Q2 was the expected decline in our effective tax rate from 41% to 26% in Q2.</w:t>
        <w:br/>
        <w:t>This was something we discussed with you on last quarter's earnings call. The tax rate decline relates to a one-time R&amp;D tax credit and</w:t>
        <w:br/>
        <w:t>we expect a return to 41% into Q3 and Q4. Free cash flow of $12.5 million in Q2 nearly doubled from a year ago and nearly tripled</w:t>
        <w:br/>
        <w:t>sequentially. Higher net income was the primary contributor to the sequential growth in free cash flow, coupled with a $10 million</w:t>
        <w:br/>
        <w:t>sequential decline in content spending. These sources of cash were offset by a decline in AP and accrued expenses of $11 million. On a</w:t>
        <w:br/>
        <w:t>year-over-year basis, there were three primary contributors to the growth in free cash flow. First, the increase in depreciation on PP&amp;E</w:t>
        <w:br/>
        <w:t>and the amortization of content. Second, the growth in AP plus accrued expenses, net of excess tax benefits on stock comp. And lastly,</w:t>
        <w:br/>
        <w:t>the growth in long-term income taxes payable, related to the R&amp;D tax credit. Although this is the second consecutive quarter of</w:t>
        <w:br/>
        <w:t>exceptionally strong free cash flow growth, I don't expect these hyper growth rates of 100%-plus to continue through in Q3 and Q4.</w:t>
        <w:br/>
        <w:t>When the dust settles and we look back on the year's results, year-over-year growth and free cash flow for the full year of 35% to 45%</w:t>
        <w:br/>
        <w:t>seems possible.</w:t>
        <w:br/>
        <w:t>Today's earnings release includes subscriber revenue net income and the EPS guidance for the third and fourth quarters. Today, we</w:t>
        <w:br/>
        <w:t>reaffirmed our year-end subscriber and net income guidance, tightened our full year revenue guidance, and raised our guidance for EPS,</w:t>
        <w:br/>
        <w:t>reflecting our expectations for a lower weighted average share count by year end.</w:t>
        <w:br/>
        <w:t>It's worth mentioning that we expect year-over-year revenue growth to accelerate in Q3 and again in Q4 as the effects of last year's Q3</w:t>
        <w:br/>
        <w:t>price decrease slip away for comparison purposes. And by the way, we saw year-over-year revenue growth begin to accelerate this past</w:t>
        <w:br/>
        <w:t>quarter from 7% in Q1 to 11% in Q2, the first acceleration in the last seven quarters.</w:t>
        <w:br/>
        <w:t>With regard to our share count, I'd like to talk briefly about the status of our share repurchase program. In March, we announced an</w:t>
        <w:br/>
        <w:t>additional share repurchase program of $150 million. All $150 million is currently available to buy back shares. No shares were</w:t>
        <w:br/>
        <w:t>repurchased last quarter because we closed the trading window pending the Microsoft announcement on July 14th. If the trading</w:t>
        <w:br/>
        <w:t>program had been open during the quarter, we would have been buyers of Netflix stock at these prices.</w:t>
        <w:br/>
        <w:t>That concludes my prepared remarks. Now it's time to answer your questions and, as Deborah mentioned at the beginning of our call, we</w:t>
        <w:br/>
        <w:t>would like you to email your questions to dcrawford@netflix.com as we did last quarter. Deborah will read the questions out load and</w:t>
        <w:br/>
      </w:r>
    </w:p>
    <w:p>
      <w:r>
        <w:t>JULY 25, 2008 / 12:30PM GMT, Q2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Reed and I will do our best to answer them. As Deborah mentioned, we received lots of positive feedback on this approach last quarter</w:t>
        <w:br/>
        <w:t>and were able to answer more questions from more investors than we typically get to. So we thought we'd try this format again. So</w:t>
        <w:br/>
        <w:t>Deborah, over to you for the first question.</w:t>
        <w:br/>
        <w:t>QUESTIONS AND ANSWERS</w:t>
        <w:br/>
        <w:t xml:space="preserve"> </w:t>
        <w:br/>
        <w:t>Deborah Crawford Netflix - VP of IR</w:t>
        <w:br/>
        <w:t>Thank you. The first question is from Barton Crockett at JP Morgan.</w:t>
        <w:br/>
        <w:t xml:space="preserve"> </w:t>
        <w:br/>
        <w:t>Barton Crockett JPMorgan - Analyst</w:t>
        <w:br/>
        <w:t>First question, what drove down stocks, lower pricing of media i.e. lower Yahoo! CPMs or was advertising simply more effective? Could</w:t>
        <w:br/>
        <w:t>that be a function of better word of mouth, impact of service cuts or greater consumer interest, perhaps due to higher gas prices?</w:t>
        <w:br/>
        <w:t xml:space="preserve"> </w:t>
        <w:br/>
        <w:t>Reed Hastings Netflix - Co-Founder &amp; CEO</w:t>
        <w:br/>
        <w:t>It's Reed, Barton. I don't think it's the outside advertising climate which hasn't shifted materially for us. It's mostly that we are spending</w:t>
        <w:br/>
        <w:t>less marketing as a percentage of revenue, so we're trying to push the market less hard than we have in the past. Second, better</w:t>
        <w:br/>
        <w:t>competitive climate than last year and then third, we made a big investment with lower prices last year, last Q3, we lowered our prices</w:t>
        <w:br/>
        <w:t>and we think of lowering prices as a marketing investment, although it's not reflected in fact. So those three factors have helped us to</w:t>
        <w:br/>
        <w:t>achieve this very efficient sub $30 SAC.</w:t>
        <w:br/>
        <w:t xml:space="preserve"> </w:t>
        <w:br/>
        <w:t>Barton Crockett JPMorgan - Analyst</w:t>
        <w:br/>
        <w:t>Also, talk about the expected subscriber and economic impact of the X-Box deal. Is there one other major announcement still to come</w:t>
        <w:br/>
        <w:t>with another partner this year?</w:t>
        <w:br/>
        <w:t xml:space="preserve"> </w:t>
        <w:br/>
        <w:t>Reed Hastings Netflix - Co-Founder &amp; CEO</w:t>
        <w:br/>
        <w:t>Barton, I answered that question. You sent it in just before I read the script, but I think I've covered that. That this year, hard to tell</w:t>
        <w:br/>
        <w:t>because it's a late fall update. Next year we're optimistic that the cross-promotions will be economically efficient for both parties.</w:t>
        <w:br/>
        <w:t xml:space="preserve"> </w:t>
        <w:br/>
        <w:t>Barton Crockett JPMorgan - Analyst</w:t>
        <w:br/>
        <w:t>Shutting down red envelope, talk about why.</w:t>
        <w:br/>
        <w:t xml:space="preserve"> </w:t>
        <w:br/>
        <w:t>Reed Hastings Netflix - Co-Founder &amp; CEO</w:t>
        <w:br/>
        <w:t>On red envelope, we did some experiments, tried to figure out an economic model that was scalable and sensible, unable to do that. We</w:t>
        <w:br/>
        <w:t>decided to close it down and all the closure costs are baked into our current guidance.</w:t>
        <w:br/>
        <w:t xml:space="preserve"> </w:t>
        <w:br/>
        <w:t>Barton Crockett JPMorgan - Analyst</w:t>
        <w:br/>
        <w:t>Are DVD trends being impacted by gas prices or the economy?</w:t>
        <w:br/>
        <w:t xml:space="preserve"> </w:t>
        <w:br/>
        <w:t>Reed Hastings Netflix - Co-Founder &amp; CEO</w:t>
        <w:br/>
        <w:t>We don't comment on usage.</w:t>
        <w:br/>
        <w:t xml:space="preserve"> </w:t>
        <w:br/>
        <w:t>Deborah Crawford Netflix - VP of IR</w:t>
        <w:br/>
        <w:t>Next set of questions from Doug Anmuth at Lehman Brothers.</w:t>
        <w:br/>
        <w:t xml:space="preserve"> </w:t>
        <w:br/>
        <w:t>Doug Anmuth Lehman Brothers - Analyst</w:t>
        <w:br/>
        <w:t>The fact that it's lowest ever for Netflix as a public company, why not push the marketing a little further for more subs ahead of the back</w:t>
        <w:br/>
        <w:t>half?</w:t>
        <w:br/>
      </w:r>
    </w:p>
    <w:p>
      <w:r>
        <w:t>JULY 25, 2008 / 12:30PM GMT, Q2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 xml:space="preserve"> </w:t>
        <w:br/>
        <w:t>Reed Hastings Netflix - Co-Founder &amp; CEO</w:t>
        <w:br/>
        <w:t>That's an interesting question and something we debate, which is the balance of really earnings versus growth. And certainly there are</w:t>
        <w:br/>
        <w:t>good arguments that we could have taken, generated less earnings and pushed more into growth. But at the end of the day, we think it's</w:t>
        <w:br/>
        <w:t>better to stick to our earnings targets, despite these great opportunities. And it does give us substantial room for growth so I don't feel</w:t>
        <w:br/>
        <w:t>like we're making bad choices, but it is a very attractive opportunity when SAC is as low as it is.</w:t>
        <w:br/>
        <w:t xml:space="preserve"> </w:t>
        <w:br/>
        <w:t>Doug Anmuth Lehman Brothers - Analyst</w:t>
        <w:br/>
        <w:t>Is it becoming more competitive to partner with CE manufacturers now that Amazon has turned to streaming, i.e., and signed a deal with</w:t>
        <w:br/>
        <w:t>Sony and possibly others?</w:t>
        <w:br/>
        <w:t xml:space="preserve"> </w:t>
        <w:br/>
        <w:t>Reed Hastings Netflix - Co-Founder &amp; CEO</w:t>
        <w:br/>
        <w:t>Well, Amazon's pay-per-view stream service is very nicely implemented and I think what we're going to see is them also emerging to</w:t>
        <w:br/>
        <w:t>various devices. Again, that's really the pay-per-view new release focus content and in many ways you need that, you need our</w:t>
        <w:br/>
        <w:t>subscription service and you need ad supported content from, say, Hulu and NBC.com and ABC.com and others to really form a total</w:t>
        <w:br/>
        <w:t>internet video solution on these devices. So I don't think it's competing against each other. We're not trying to block them. I don't know of</w:t>
        <w:br/>
        <w:t>them trying to block us. These are really different segments, the ad supported, the pay-per-view segment and the subscription segment.</w:t>
        <w:br/>
        <w:t xml:space="preserve"> </w:t>
        <w:br/>
        <w:t>Doug Anmuth Lehman Brothers - Analyst</w:t>
        <w:br/>
        <w:t>Finally, can you provide more color on digital usage? What percentage of subscriber bases stream are digital users turning less and using</w:t>
        <w:br/>
        <w:t>fewer discs? What percentage of total usage is digital?</w:t>
        <w:br/>
        <w:t xml:space="preserve"> </w:t>
        <w:br/>
        <w:t>Reed Hastings Netflix - Co-Founder &amp; CEO</w:t>
        <w:br/>
        <w:t>Like eight weeks ago, we haven't given any color on the specific trends around watching, it's just too early to tell and we don't have a</w:t>
        <w:br/>
        <w:t>control group that doesn't get instant watching. So there's really no easy way for us to say anything conclusively. We're very encouraged</w:t>
        <w:br/>
        <w:t>by the usage, people are watching, are instant watching in significantly and growing numbers. That's very exciting. But at this point we</w:t>
        <w:br/>
        <w:t>don't have any specific numbers to provide.</w:t>
        <w:br/>
        <w:t xml:space="preserve"> </w:t>
        <w:br/>
        <w:t>Deborah Crawford Netflix - VP of IR</w:t>
        <w:br/>
        <w:t>From Tony Wible of CitiGroup.</w:t>
        <w:br/>
        <w:t xml:space="preserve"> </w:t>
        <w:br/>
        <w:t>Tony Wible Citigroup - Analyst</w:t>
        <w:br/>
        <w:t>Can you speak to if you have seen higher DVD consumption trends in your core DVD subscriber base over the past quarter versus last</w:t>
        <w:br/>
        <w:t>year to adjust for seasonality?</w:t>
        <w:br/>
        <w:t xml:space="preserve"> </w:t>
        <w:br/>
        <w:t>Reed Hastings Netflix - Co-Founder &amp; CEO</w:t>
        <w:br/>
        <w:t>Tony, thanks for the question. Again, we're not commenting on usage specifically.</w:t>
        <w:br/>
        <w:t xml:space="preserve"> </w:t>
        <w:br/>
        <w:t>Deborah Crawford Netflix - VP of IR</w:t>
        <w:br/>
        <w:t>This is from Michael Olson at Piper Jaffray.</w:t>
        <w:br/>
        <w:t xml:space="preserve"> </w:t>
        <w:br/>
        <w:t>Michael Olson Piper Jaffray - Analyst</w:t>
        <w:br/>
        <w:t>Any more details you can provide on potential pricing changes for Blu-ray or Watch Instantly? Is there a threshold of Blu-ray or Watch</w:t>
        <w:br/>
        <w:t>Instantly subscribers that you are looking to reach before raising prices or what is the trigger for those potential changes?</w:t>
        <w:br/>
        <w:t xml:space="preserve"> </w:t>
        <w:br/>
        <w:t>Reed Hastings Netflix - Co-Founder &amp; CEO</w:t>
        <w:br/>
        <w:t>We'll be commencing the testing of Blu-ray price increases very shortly. Depending on the test results of those, then we'll move forward</w:t>
        <w:br/>
        <w:t>with implementing.</w:t>
        <w:br/>
      </w:r>
    </w:p>
    <w:p>
      <w:r>
        <w:t>JULY 25, 2008 / 12:30PM GMT, Q2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 xml:space="preserve"> </w:t>
        <w:br/>
        <w:t>Michael Olson Piper Jaffray - Analyst</w:t>
        <w:br/>
        <w:t>Next question also from Michael Olson. What should we expect for gross margin going forward? Is there any potential to get back to the</w:t>
        <w:br/>
        <w:t>33% to 34% level of '07 or should we expect it to be kept at 32% in the near term? What is keeping the ceiling on gross margin?</w:t>
        <w:br/>
        <w:t xml:space="preserve"> </w:t>
        <w:br/>
        <w:t>Barry McCarthy Netflix - CFO</w:t>
        <w:br/>
        <w:t>Well, as I said in my remarks, we expect gross margin will increase next quarter, which is a change from our expectations in Q1. And I</w:t>
        <w:br/>
        <w:t>expect it to be up in Q4 as compared with the current quarter, although not quite as strong as it was in Q3.</w:t>
        <w:br/>
        <w:t>As relates to the question around how high can gross margin go, answer it this way. If gross margin rose to 35% or 36%, it would not</w:t>
        <w:br/>
        <w:t>necessarily mean that the business is more profitable. There's a relationship that we've continued to explore during our history as a</w:t>
        <w:br/>
        <w:t>public company between customer SAT and gross margin. And in some respects, they're inversely related and since customer SAT drives</w:t>
        <w:br/>
        <w:t>at least indirectly SAC, and retention which drives lifetime value, sometimes the business is more profitable with lower SAC, higher</w:t>
        <w:br/>
        <w:t>retention, lower churn, higher lifetime value and lower gross margin. And we learned that experience when we launched Hubs and we're</w:t>
        <w:br/>
        <w:t>exploring those interrelationships again with the launch of the Watch Now service. So it remains to be seen what will happen with gross</w:t>
        <w:br/>
        <w:t>margins over time. So at least through year end, we expect some improvement. What the implications are for '09 and '10, it depends on</w:t>
        <w:br/>
        <w:t>the interrelationship between lifetime value, SAC and gross margin, as we expand the number of titles available for internet</w:t>
        <w:br/>
        <w:t>downloading and as the number of devices available for people to view that content on their TV sets increases.</w:t>
        <w:br/>
        <w:t xml:space="preserve"> </w:t>
        <w:br/>
        <w:t>Deborah Crawford Netflix - VP of IR</w:t>
        <w:br/>
        <w:t>Next question is from Lloyd Walmsley at Thomas Weisel Partners.</w:t>
        <w:br/>
        <w:t xml:space="preserve"> </w:t>
        <w:br/>
        <w:t>Lloyd Walmsley Thomas Weisel Partners - Analyst</w:t>
        <w:br/>
        <w:t>As new subscribers come in, do you have any intelligence on where they are coming from? Do you think a weak economy may be driving</w:t>
        <w:br/>
        <w:t>subscribers off pay TV to Netflix? Do new subscribers tend to use the service more and are your most profitable subscribers, those who</w:t>
        <w:br/>
        <w:t>use the service very little, leaving the service as they cut costs?</w:t>
        <w:br/>
        <w:t xml:space="preserve"> </w:t>
        <w:br/>
        <w:t>Reed Hastings Netflix - Co-Founder &amp; CEO</w:t>
        <w:br/>
        <w:t>Lloyd, I don't see anything related to the depressing economic picture that we face, which is tempting to put a lot of -- to read the tea</w:t>
        <w:br/>
        <w:t>leaves about how it's affecting Netflix. But we're not really able to tell is that why we're going so strongly or would we have been growing</w:t>
        <w:br/>
        <w:t>even more strongly if the economy had been strong. In terms of where subs are coming from, no real changes. New subscribers do use</w:t>
        <w:br/>
        <w:t>more than older subscribers. But that's been true for 10 years for us. So no material change there. Overall, the wonderful thing about the</w:t>
        <w:br/>
        <w:t>Netflix business is we appear to be substantially unaffected by this significant economic negative climate. So we're very happy about</w:t>
        <w:br/>
        <w:t>that.</w:t>
        <w:br/>
        <w:t xml:space="preserve"> </w:t>
        <w:br/>
        <w:t>Lloyd Walmsley Thomas Weisel Partners - Analyst</w:t>
        <w:br/>
        <w:t>Second question, what percentage of the subscriber base is using Blu-ray?</w:t>
        <w:br/>
        <w:t xml:space="preserve"> </w:t>
        <w:br/>
        <w:t>Reed Hastings Netflix - Co-Founder &amp; CEO</w:t>
        <w:br/>
        <w:t>Blu-ray usage has continued to be very low -- low single digits. It's something that has promise over the next couple years, particularly</w:t>
        <w:br/>
        <w:t>through this Christmas season and beyond, if player prices fall significantly. This will be the first Christmas coming up where there is</w:t>
        <w:br/>
        <w:t>dedicated players that are at more aggressive prices.</w:t>
        <w:br/>
        <w:t xml:space="preserve"> </w:t>
        <w:br/>
        <w:t>Deborah Crawford Netflix - VP of IR</w:t>
        <w:br/>
        <w:t>Two questions from Jim Friedland at Cowen and Company.</w:t>
        <w:br/>
        <w:t xml:space="preserve"> </w:t>
        <w:br/>
        <w:t>Jim Friedland Cowen and Company - Analyst</w:t>
        <w:br/>
        <w:t>As digital demand ramps, what will the impact be on your infrastructure needs? How should we think about CapEx growth over the next</w:t>
        <w:br/>
        <w:t>couple of years?</w:t>
        <w:br/>
      </w:r>
    </w:p>
    <w:p>
      <w:r>
        <w:t>JULY 25, 2008 / 12:30PM GMT, Q2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Reed Hastings Netflix - Co-Founder &amp; CEO</w:t>
        <w:br/>
        <w:t>In terms of CapEx for digital delivery, very little impact. Most of that delivery infrastructure is through third party CDMs. So no particular</w:t>
        <w:br/>
        <w:t>connection there.</w:t>
        <w:br/>
        <w:t xml:space="preserve"> </w:t>
        <w:br/>
        <w:t>Jim Friedland Cowen and Company - Analyst</w:t>
        <w:br/>
        <w:t>Second question. How long does the exclusivity on the X-Box deal last?</w:t>
        <w:br/>
        <w:t xml:space="preserve"> </w:t>
        <w:br/>
        <w:t>Reed Hastings Netflix - Co-Founder &amp; CEO</w:t>
        <w:br/>
        <w:t>We haven't commented on the particulars of the duration.</w:t>
        <w:br/>
        <w:t xml:space="preserve"> </w:t>
        <w:br/>
        <w:t>Michael Olson Piper Jaffray - Analyst</w:t>
        <w:br/>
        <w:t>Another question from Michael Olson at Piper. Why was other income so low in this quarter and what should we expect it to be the rest of</w:t>
        <w:br/>
        <w:t>this year?</w:t>
        <w:br/>
        <w:t xml:space="preserve"> </w:t>
        <w:br/>
        <w:t>Barry McCarthy Netflix - CFO</w:t>
        <w:br/>
        <w:t>Well, Michael, follow up if I don't address your question specifically. There's the combination of other interests -- it's mostly interest rates</w:t>
        <w:br/>
        <w:t>are down, long story short.</w:t>
        <w:br/>
        <w:t xml:space="preserve"> </w:t>
        <w:br/>
        <w:t>Deborah Crawford Netflix - VP of IR</w:t>
        <w:br/>
        <w:t>Questions from Andy Hargreaves at Pacific Crest Securities.</w:t>
        <w:br/>
        <w:t xml:space="preserve"> </w:t>
        <w:br/>
        <w:t>Andy Hargreaves Pacific Crest Securities - Analyst</w:t>
        <w:br/>
        <w:t>Why was the content library on the balance sheet down so much Q over Q? Sorry, why was the content library on the balance sheet down</w:t>
        <w:br/>
        <w:t>so much Q over Q?</w:t>
        <w:br/>
        <w:t xml:space="preserve"> </w:t>
        <w:br/>
        <w:t>Barry McCarthy Netflix - CFO</w:t>
        <w:br/>
        <w:t>Well, we spent less on new content and it was a relatively weak new release box office and -- one. Two, the two components that -- two,</w:t>
        <w:br/>
        <w:t>content acquisition, we buy some content outright that affects CapEx. We also rev share content with studios. So sometimes there's</w:t>
        <w:br/>
        <w:t>switching of -- from a CapEx versus a P&amp;L perspective, depending on which particular studio is in rev share and which is not and which</w:t>
        <w:br/>
        <w:t>particular studio is hot from a new box office perspective and who is not. So to be explicit, if a particular studio has a rev share agreement</w:t>
        <w:br/>
        <w:t>with Netflix and that studio has a number of new release titles which are hot and that new content is being acquired in the form of rev</w:t>
        <w:br/>
        <w:t>share, those expenses will show up in the P&amp;L and the cost of revenues. And conversely if there are a number of new titles from a studio</w:t>
        <w:br/>
        <w:t>which are popular and we're buying them outright, then that will show up in the statement of cash flows and content acquisition.</w:t>
        <w:br/>
        <w:t xml:space="preserve"> </w:t>
        <w:br/>
        <w:t>Reed Hastings Netflix - Co-Founder &amp; CEO</w:t>
        <w:br/>
        <w:t>Next question, direction of disc usage.</w:t>
        <w:br/>
        <w:t xml:space="preserve"> </w:t>
        <w:br/>
        <w:t>Barry McCarthy Netflix - CFO</w:t>
        <w:br/>
        <w:t>I guess probably all these questions piled up. Stick with the same perspective of us not commenting specifically on usage.</w:t>
        <w:br/>
        <w:t xml:space="preserve"> </w:t>
        <w:br/>
        <w:t>Andy Hargreaves Pacific Crest Securities - Analyst</w:t>
        <w:br/>
        <w:t>Will there be meaningful cost savings from the end of red envelope?</w:t>
        <w:br/>
        <w:t xml:space="preserve"> </w:t>
        <w:br/>
        <w:t>Reed Hastings Netflix - Co-Founder &amp; CEO</w:t>
        <w:br/>
        <w:t>No.</w:t>
        <w:br/>
        <w:t xml:space="preserve"> </w:t>
        <w:br/>
        <w:t>Deborah Crawford Netflix - VP of IR</w:t>
        <w:br/>
        <w:t>Next question is from Derek Brown at Cantor.</w:t>
        <w:br/>
      </w:r>
    </w:p>
    <w:p>
      <w:r>
        <w:t>JULY 25, 2008 / 12:30PM GMT, Q2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Derek Brown Cantor Fitzgerald - Analyst</w:t>
        <w:br/>
        <w:t>Recent article indicated the number of Roku units sold at about 100,000. Can you confirm that figure or say whether it's close? Can you</w:t>
        <w:br/>
        <w:t>provide any type of color on the behavior changes i.e. more digital, less DVD of Roku owning subscribers?</w:t>
        <w:br/>
        <w:t xml:space="preserve"> </w:t>
        <w:br/>
        <w:t>Reed Hastings Netflix - Co-Founder &amp; CEO</w:t>
        <w:br/>
        <w:t>No, we're not giving any comment on number of Roku sold. What was the second question?</w:t>
        <w:br/>
        <w:t xml:space="preserve"> </w:t>
        <w:br/>
        <w:t>Barry McCarthy Netflix - CFO</w:t>
        <w:br/>
        <w:t>Behavior.</w:t>
        <w:br/>
        <w:t xml:space="preserve"> </w:t>
        <w:br/>
        <w:t>Deborah Crawford Netflix - VP of IR</w:t>
        <w:br/>
        <w:t>Roku.</w:t>
        <w:br/>
        <w:t xml:space="preserve"> </w:t>
        <w:br/>
        <w:t>Barry McCarthy Netflix - CFO</w:t>
        <w:br/>
        <w:t>Box owners.</w:t>
        <w:br/>
        <w:t xml:space="preserve"> </w:t>
        <w:br/>
        <w:t>Reed Hastings Netflix - Co-Founder &amp; CEO</w:t>
        <w:br/>
        <w:t>It's something we're starting to look at, but we have to be careful about overreading it, because the first people to buy Roku boxes of</w:t>
        <w:br/>
        <w:t>course are not typical people. So they're not necessarily representative of what we're going to see as that market expands. So while we're</w:t>
        <w:br/>
        <w:t>looking at it, we don't think it's particularly significant.</w:t>
        <w:br/>
        <w:t xml:space="preserve"> </w:t>
        <w:br/>
        <w:t>Deborah Crawford Netflix - VP of IR</w:t>
        <w:br/>
        <w:t>Okay. Next question is from Brian Fitzgerald at B of A Securities.</w:t>
        <w:br/>
        <w:t xml:space="preserve"> </w:t>
        <w:br/>
        <w:t>Brian Fitzgerald Banc of America Securities - Analyst</w:t>
        <w:br/>
        <w:t>With the previous announcement of the streaming service, Roku and LG, the service is naturally governed as there is a delay as this</w:t>
        <w:br/>
        <w:t>hardware gets deployed, with the X-Box being deployed at 12 million X-Box live subscriptions potentially at once. We have seen you</w:t>
        <w:br/>
        <w:t>doing full (inaudible) the acceptance traction on the X-Box. Can you give us a sense of the traction or speed of adoption you expect on the</w:t>
        <w:br/>
        <w:t>X-Box and any potential expenses around the big inflection in usage?</w:t>
        <w:br/>
        <w:t xml:space="preserve"> </w:t>
        <w:br/>
        <w:t>Reed Hastings Netflix - Co-Founder &amp; CEO</w:t>
        <w:br/>
        <w:t>Yes, you're right, that there's a real step function there as Microsoft releases their update to the X-Box in the late fall. We think we're</w:t>
        <w:br/>
        <w:t>well-prepared for that, both in terms of the loads on our various servers and in terms of our financials and that's all built into our</w:t>
        <w:br/>
        <w:t>guidance.</w:t>
        <w:br/>
        <w:t xml:space="preserve"> </w:t>
        <w:br/>
        <w:t>Brian Fitzgerald Banc of America Securities - Analyst</w:t>
        <w:br/>
        <w:t>You used to provide us with number of streams to date and we were hoping you could give us some kind of update on this.</w:t>
        <w:br/>
        <w:t xml:space="preserve"> </w:t>
        <w:br/>
        <w:t>Reed Hastings Netflix - Co-Founder &amp; CEO</w:t>
        <w:br/>
        <w:t>Yes, very early on we were disclosing number of streams. But we haven't -- what we tried to give investors some awareness of it, that the</w:t>
        <w:br/>
        <w:t>content investment is really to drive the number of partnerships and the number of seats of internet connected TVs and that's really the</w:t>
        <w:br/>
        <w:t>point of this aggressive early investment in content so that's why we're talking about the various deals that are signed and in process.</w:t>
        <w:br/>
        <w:t>And that's really the payback on this big content investment.</w:t>
        <w:br/>
        <w:t xml:space="preserve"> </w:t>
        <w:br/>
        <w:t>Brian Fitzgerald Banc of America Securities - Analyst</w:t>
        <w:br/>
        <w:t>Last question from B of A. Amazon streaming VOD has a library of 40,000 versus Netflix's 12,000 in the Watch Now library. Can you</w:t>
        <w:br/>
        <w:t>explain to us what the major difference is between online pay-per-use 40,000 versus an online subscription model at 10,000 that would</w:t>
        <w:br/>
        <w:t>allow for one library to be so large relative to the other?</w:t>
        <w:br/>
      </w:r>
    </w:p>
    <w:p>
      <w:r>
        <w:t>JULY 25, 2008 / 12:30PM GMT, Q2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Reed Hastings Netflix - Co-Founder &amp; CEO</w:t>
        <w:br/>
        <w:t>I don't have a good answer for you on that yet. It's something we'll look at as we get to use the Amazon 40,000 more. Obviously YouTube</w:t>
        <w:br/>
        <w:t>has 400 million titles, but you have to think about the weight of the titles in some context. So a straight title count isn't probably a very</w:t>
        <w:br/>
        <w:t>interesting way to look at these things. The way we look at it for the Netflix service is providing enough content that subscribers are very</w:t>
        <w:br/>
        <w:t>excited about staying as a Netflix subscriber. So that's the basic subscription calculus. Again, we see the Amazon, Apple, pay-per-view</w:t>
        <w:br/>
        <w:t>model, the Hulu, ABC advertising supported model and the Netflix subscription model as three different segments of the overall internet</w:t>
        <w:br/>
        <w:t>video market.</w:t>
        <w:br/>
        <w:t xml:space="preserve"> </w:t>
        <w:br/>
        <w:t>Barry McCarthy Netflix - CFO</w:t>
        <w:br/>
        <w:t>Having said that, I think the 40,000 for Amazon is an aspirational number that's been understood to be the current title count. I think</w:t>
        <w:br/>
        <w:t>actually the current title count is in the 5,000 range.</w:t>
        <w:br/>
        <w:t xml:space="preserve"> </w:t>
        <w:br/>
        <w:t>Deborah Crawford Netflix - VP of IR</w:t>
        <w:br/>
        <w:t>From Michael Olson at Piper.</w:t>
        <w:br/>
        <w:t xml:space="preserve"> </w:t>
        <w:br/>
        <w:t>Michael Olson Piper Jaffray - Analyst</w:t>
        <w:br/>
        <w:t>Is there any share repurchase factored into the guidance for the second half of '08 EPS?</w:t>
        <w:br/>
        <w:t xml:space="preserve"> </w:t>
        <w:br/>
        <w:t>Barry McCarthy Netflix - CFO</w:t>
        <w:br/>
        <w:t>Yes, I mentioned -- probably Michael sent that in before my comments -- but we expect the weighted average share count to decline</w:t>
        <w:br/>
        <w:t>through the end of the year related to share repurchase.</w:t>
        <w:br/>
        <w:t xml:space="preserve"> </w:t>
        <w:br/>
        <w:t>Deborah Crawford Netflix - VP of IR</w:t>
        <w:br/>
        <w:t>From Larry Witt at Morningstar.</w:t>
        <w:br/>
        <w:t xml:space="preserve"> </w:t>
        <w:br/>
        <w:t>Larry Witt Morningstar - Analyst</w:t>
        <w:br/>
        <w:t>With Blockbuster on the sidelines for now, why not hold down the accelerator on marketing to gain more share?</w:t>
        <w:br/>
        <w:t xml:space="preserve"> </w:t>
        <w:br/>
        <w:t>Reed Hastings Netflix - Co-Founder &amp; CEO</w:t>
        <w:br/>
        <w:t>Larry, it's Reed. I think I covered that just a moment ago, which is it's tempting but instead of doing that we are preserving our earnings</w:t>
        <w:br/>
        <w:t>guidance and it's one of those many balances of earnings and growth.</w:t>
        <w:br/>
        <w:t xml:space="preserve"> </w:t>
        <w:br/>
        <w:t>Barry McCarthy Netflix - CFO</w:t>
        <w:br/>
        <w:t>This is Barry. Second point Reed previously made is that there are two ways to invest in growth. One is direct marketing spending, the</w:t>
        <w:br/>
        <w:t>other is the subsidy of lower prices and so in the third quarter last year we made a significant investment in incremental growth by</w:t>
        <w:br/>
        <w:t>lowering the pricing and only partially paying for it with reductions in marketing spending. So while we're all very enthusiastic about the</w:t>
        <w:br/>
        <w:t>reductions in marketing spending, we continue to cross-subsidize the business, if you will, with price reductions from a year ago.</w:t>
        <w:br/>
        <w:t xml:space="preserve"> </w:t>
        <w:br/>
        <w:t>Deborah Crawford Netflix - VP of IR</w:t>
        <w:br/>
        <w:t>From Ken Smith at (inaudible).</w:t>
        <w:br/>
        <w:t xml:space="preserve"> </w:t>
        <w:br/>
        <w:t>Ken Smith - Analyst</w:t>
        <w:br/>
        <w:t>What was the Bay Area household penetration and rest of country penetration?</w:t>
        <w:br/>
        <w:t xml:space="preserve"> </w:t>
        <w:br/>
        <w:t>Reed Hastings Netflix - Co-Founder &amp; CEO</w:t>
        <w:br/>
        <w:t>The Bay Area penetration was up 20 basis points to 18.8% from 18.6% and rest of country was up 20 basis points from 7% to 7.2% in the</w:t>
        <w:br/>
        <w:t>end of Q2.</w:t>
        <w:br/>
        <w:t xml:space="preserve"> </w:t>
        <w:br/>
        <w:t>Deborah Crawford Netflix - VP of IR</w:t>
        <w:br/>
        <w:t>From Michael Pachter at Wedbush.</w:t>
        <w:br/>
      </w:r>
    </w:p>
    <w:p>
      <w:r>
        <w:t>JULY 25, 2008 / 12:30PM GMT, Q2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Michael Pachter Wedbush Morgan Securities - Analyst</w:t>
        <w:br/>
        <w:t>Microsoft told us that in surveying its X-Box live membership it felt that just under 1 million of its customers were Netflix customers. Have</w:t>
        <w:br/>
        <w:t>you conducted a similar survey?</w:t>
        <w:br/>
        <w:t xml:space="preserve"> </w:t>
        <w:br/>
        <w:t>Reed Hastings Netflix - Co-Founder &amp; CEO</w:t>
        <w:br/>
        <w:t>No, we don't have access to the Microsoft user base, so are unable to do that survey, Michael. And whatever the current numbers are, it's</w:t>
        <w:br/>
        <w:t>more interesting thinking about the potential, both as Microsoft markets the Netflix service to get LIVE Gold upgrades and also to sell</w:t>
        <w:br/>
        <w:t>consoles against their competitors and as we advertise the X-Box console as a way to get instant streaming. So we're mostly excited not</w:t>
        <w:br/>
        <w:t>about the current installed base but about the future overlap that we can both generate.</w:t>
        <w:br/>
        <w:t xml:space="preserve"> </w:t>
        <w:br/>
        <w:t>Deborah Crawford Netflix - VP of IR</w:t>
        <w:br/>
        <w:t>From Larry Witt at Morningstar.</w:t>
        <w:br/>
        <w:t xml:space="preserve"> </w:t>
        <w:br/>
        <w:t>Larry Witt Morningstar - Analyst</w:t>
        <w:br/>
        <w:t>What are your expectations for future capital expenditures on technology regarding the Watch Now service? And do you plan on</w:t>
        <w:br/>
        <w:t>providing better quality streaming in the future and what are the implications of additional spending on this?</w:t>
        <w:br/>
        <w:t xml:space="preserve"> </w:t>
        <w:br/>
        <w:t>Reed Hastings Netflix - Co-Founder &amp; CEO</w:t>
        <w:br/>
        <w:t>Yes, we're continuing to improve the quality of the streaming but not using our own capital. Mostly it's through better use of the CDM</w:t>
        <w:br/>
        <w:t>market, better integration with the CDMs, better monitoring, so that's how we're achieving that. So it's a straight P&amp;L model as opposed</w:t>
        <w:br/>
        <w:t>to anything capitalized or on the balance sheet.</w:t>
        <w:br/>
        <w:t xml:space="preserve"> </w:t>
        <w:br/>
        <w:t>Deborah Crawford Netflix - VP of IR</w:t>
        <w:br/>
        <w:t>From Derek Brown at Cantor Fitzgerald.</w:t>
        <w:br/>
        <w:t xml:space="preserve"> </w:t>
        <w:br/>
        <w:t>Derek Brown Cantor Fitzgerald - Analyst</w:t>
        <w:br/>
        <w:t>Can you help us understand the framework of the digital content deals you are striking? Are they pure revenue share? Are there</w:t>
        <w:br/>
        <w:t>substantial upfront costs you are incurring for first time access to the content?</w:t>
        <w:br/>
        <w:t xml:space="preserve"> </w:t>
        <w:br/>
        <w:t>Barry McCarthy Netflix - CFO</w:t>
        <w:br/>
        <w:t>Derek, Barry. We are trying to be purposely vague in responding to that question, which I know continues to be frustrating for you. The</w:t>
        <w:br/>
        <w:t>content deals in some respects at a high level are similar to DVD, meaning there's some revenue sharing and there's some fixed fee</w:t>
        <w:br/>
        <w:t>payment. Now, if you -- so let's see. From a P&amp;L perspective, if the service were to grow at, say, twice the rate of adoption that we are</w:t>
        <w:br/>
        <w:t>projecting, the obvious concern on the part of investors and the management team would be that P&amp;L expenses would run away from us</w:t>
        <w:br/>
        <w:t>and we would badly miss our guidance. And we've been mindful of that in our negotiations with studios for content deals and I don't</w:t>
        <w:br/>
        <w:t>anticipate that happening.</w:t>
        <w:br/>
        <w:t xml:space="preserve"> </w:t>
        <w:br/>
        <w:t>Deborah Crawford Netflix - VP of IR</w:t>
        <w:br/>
        <w:t>From Lloyd Walmsley at Thomas Weisel Partners.</w:t>
        <w:br/>
        <w:t xml:space="preserve"> </w:t>
        <w:br/>
        <w:t>Lloyd Walmsley Thomas Weisel Partners - Analyst</w:t>
        <w:br/>
        <w:t>Your competitors have been paying about 50% rev share splits in physical rentals. What are you seeing from studios in terms of</w:t>
        <w:br/>
        <w:t>increasing splits in rev share? How often are rev share terms negotiated with studios? If you have been seeing increasing rev share costs,</w:t>
        <w:br/>
        <w:t>how has this impacted gross margins? If not, how might this going forward if pricing were to increase for you in rev share?</w:t>
        <w:br/>
        <w:t xml:space="preserve"> </w:t>
        <w:br/>
        <w:t>Reed Hastings Netflix - Co-Founder &amp; CEO</w:t>
        <w:br/>
        <w:t>We haven't seen any material change in the rev share climate for our purchasing so we're continuing to build our library and our</w:t>
        <w:br/>
        <w:t>relationships with studios. So no material change there.</w:t>
        <w:br/>
      </w:r>
    </w:p>
    <w:p>
      <w:r>
        <w:t>JULY 25, 2008 / 12:30PM GMT, Q2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Barry McCarthy Netflix - CFO</w:t>
        <w:br/>
        <w:t>This is Barry. As compared with the brick and mortar world, we have a much higher percentage of content that's purchased outright than</w:t>
        <w:br/>
        <w:t>rev share, because we have the luxury from a free cash flow perspective of being able to acquire the content outright. So we're -- if that</w:t>
        <w:br/>
        <w:t>phenomenon were to emerge in our world, then probably it would have less of an impact on P&amp;L than it would be if we had a very high</w:t>
        <w:br/>
        <w:t>percentage of content acquired on rev share.</w:t>
        <w:br/>
        <w:t xml:space="preserve"> </w:t>
        <w:br/>
        <w:t>Deborah Crawford Netflix - VP of IR</w:t>
        <w:br/>
        <w:t>I believe this is our final question. If anybody has additional questions please e-mail them to dcrawford@netflix.com. The question I have</w:t>
        <w:br/>
        <w:t>is from Daniel Leonard.</w:t>
        <w:br/>
        <w:t xml:space="preserve"> </w:t>
        <w:br/>
        <w:t>Daniel Leonard First Analysis Securities - Analyst</w:t>
        <w:br/>
        <w:t>Can you speak further on share buyback program and when you can initiate purchases again?</w:t>
        <w:br/>
        <w:t xml:space="preserve"> </w:t>
        <w:br/>
        <w:t>Barry McCarthy Netflix - CFO</w:t>
        <w:br/>
        <w:t>Well, we can initiate purchases when the window opens. The window will open on Monday absent a particular transaction that would</w:t>
        <w:br/>
        <w:t>require the Company for legal reasons to, because it possesses material non-public information, to not participate in the market and, if</w:t>
        <w:br/>
        <w:t>we were to possess that information, of course I wouldn't comment on it. But I expect that the window will open Monday.</w:t>
        <w:br/>
        <w:t xml:space="preserve"> </w:t>
        <w:br/>
        <w:t>Barton Crockett JPMorgan - Analyst</w:t>
        <w:br/>
        <w:t>Another question from Barton Crockett at JP Morgan. Blockbuster is showing a beta version of new download service Movie Link. Can you</w:t>
        <w:br/>
        <w:t>talk about how that compares to your service?</w:t>
        <w:br/>
        <w:t xml:space="preserve"> </w:t>
        <w:br/>
        <w:t>Reed Hastings Netflix - Co-Founder &amp; CEO</w:t>
        <w:br/>
        <w:t>Barton, I haven't used the new Blockbuster service. So I'm just going by the press reports and from being a customer of Movie Link and</w:t>
        <w:br/>
        <w:t>Movie Link is a pay-per-view model, so it competes with Amazon or Apple in that segment. So I imagine they've done a good job. Movie</w:t>
        <w:br/>
        <w:t>Link had been well-implemented before. So we look at it and say it's another pay-per-view service and that's fine. It's just not in our</w:t>
        <w:br/>
        <w:t>segment.</w:t>
        <w:br/>
        <w:t xml:space="preserve"> </w:t>
        <w:br/>
        <w:t>Deborah Crawford Netflix - VP of IR</w:t>
        <w:br/>
        <w:t>Final question from Ryan Hunter.</w:t>
        <w:br/>
        <w:t xml:space="preserve"> </w:t>
        <w:br/>
        <w:t>Ryan Hunter - Analyst</w:t>
        <w:br/>
        <w:t>You mentioned DVD kiosks having a competitive impact on DVD stores. How do you see this model impacting Netflix?</w:t>
        <w:br/>
        <w:t xml:space="preserve"> </w:t>
        <w:br/>
        <w:t>Reed Hastings Netflix - Co-Founder &amp; CEO</w:t>
        <w:br/>
        <w:t>Ryan, something that we've looked at extensively, using the areas of the country that have high kiosk penetrations, would be where and</w:t>
        <w:br/>
        <w:t>how it affects Netflix and we haven't yet been able to detect any change in those areas. So we're relatively comfortable that as kiosks</w:t>
        <w:br/>
        <w:t>grow, it doesn't present a direct threat to our business. We'll continue to watch that. It's still early in the DVD rental kiosk market, but</w:t>
        <w:br/>
        <w:t>obviously the secondary benefit will come later which is with accelerated store closures which will help us.</w:t>
        <w:br/>
        <w:t xml:space="preserve"> </w:t>
        <w:br/>
        <w:t>Deborah Crawford Netflix - VP of IR</w:t>
        <w:br/>
        <w:t>I believe that's the last question. Thank you everybody.</w:t>
        <w:br/>
        <w:t xml:space="preserve"> </w:t>
        <w:br/>
        <w:t>Reed Hastings Netflix - Co-Founder &amp; CEO</w:t>
        <w:br/>
        <w:t>With that, let me thank everyone for joining us for this early morning call and look forward to talking to you all next quarter.</w:t>
        <w:br/>
      </w:r>
    </w:p>
    <w:p>
      <w:r>
        <w:t>JULY 25, 2008 / 12:30PM GMT, Q2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Q3 2008 Netflix Earnings Conference Call</w:t>
        <w:br/>
        <w:t>EVENT DATE/TIME: OCTOBER 20, 2008 / 9:00PM GMT</w:t>
        <w:br/>
      </w:r>
    </w:p>
    <w:p>
      <w:r>
        <w:t>OCTOBER 20, 2008 / 9:00PM GMT, Q3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Deborah Crawford Netflix - VP of Investor Relations</w:t>
        <w:br/>
        <w:t xml:space="preserve"> </w:t>
        <w:br/>
        <w:t>Reed Hastings Netflix - President and CEO</w:t>
        <w:br/>
        <w:t xml:space="preserve"> </w:t>
        <w:br/>
        <w:t>Barry McCarthy Netflix - CFO and PAO</w:t>
        <w:br/>
        <w:t>CONFERENCE CALL PARTICIPANTS</w:t>
        <w:br/>
        <w:t xml:space="preserve"> </w:t>
        <w:br/>
        <w:t>Mark Mahaney Citi - Analyst</w:t>
        <w:br/>
        <w:t xml:space="preserve"> </w:t>
        <w:br/>
        <w:t>Brian Pitz Banc of America Securities - Analyst</w:t>
        <w:br/>
        <w:t xml:space="preserve"> </w:t>
        <w:br/>
        <w:t>Youssef Squali Jefferies &amp; Company - Analyst</w:t>
        <w:br/>
        <w:t xml:space="preserve"> </w:t>
        <w:br/>
        <w:t>Barton Crockett JPMorgan Chase &amp; Co. - Analyst</w:t>
        <w:br/>
        <w:t>PRESENTATION</w:t>
        <w:br/>
        <w:t xml:space="preserve"> </w:t>
        <w:br/>
        <w:t>Operator</w:t>
        <w:br/>
        <w:t>Good day, everyone, and welcome to the Netflix Third Quarter 2008 Earnings Conference Call. Today's call is being recorded. At this</w:t>
        <w:br/>
        <w:t>time, for opening remarks and introductions, I would like to turn the call over to Deborah Crawford, Vice President of Investor Relations.</w:t>
        <w:br/>
        <w:t>Please go ahead, Ma'am.</w:t>
        <w:br/>
        <w:t xml:space="preserve"> </w:t>
        <w:br/>
        <w:t>Deborah Crawford Netflix - VP of Investor Relations</w:t>
        <w:br/>
        <w:t>Thank you and good afternoon. Welcome to Netflix's third quarter 2008 earnings call. Before turning the call over to Reed Hastings, the</w:t>
        <w:br/>
        <w:t>Company's co-founder and CEO, I will dispense with the customary cautionary language and comment about the Webcast for this</w:t>
        <w:br/>
        <w:t>earnings call.</w:t>
        <w:br/>
        <w:t>We will make forward-looking statements during this call regarding the Company's future performance. Actual results may differ</w:t>
        <w:br/>
        <w:t>materially from these statements due to risks and uncertainties related to the business. A detailed discussion of such risks and</w:t>
        <w:br/>
        <w:t>uncertainties is contained in our filings with the Securities and Exchange Commission, including our annual report on Form 10-K filed</w:t>
        <w:br/>
        <w:t>with the Commission on February 28, 2008.</w:t>
        <w:br/>
        <w:t>We released earnings for the third quarter at approximately 1:05 PM Pacific time. The earnings release, which include the reconciliation</w:t>
        <w:br/>
        <w:t>of all non-GAAP financial measures to GAAP and this conference call, are available at the Company's Investor Relations Website at</w:t>
        <w:br/>
        <w:t>www.netflix.com. A rebroadcast of this call will be available at the Netflix Website after 5 PM Pacific time today.</w:t>
        <w:br/>
        <w:t>Finally, as we noted in the press release we issued earlier today, we are going to conduct the question portion of the Q&amp;A via e-mail.</w:t>
        <w:br/>
        <w:t>Please e-mail your questions to me at dcrawford -- D-C-R-A-W-F-O-R-D -- @netflix -- N-E-T-F-L-I-X -- .com. And now I would like to</w:t>
        <w:br/>
        <w:t>turn the call over to Reed.</w:t>
        <w:br/>
        <w:t xml:space="preserve"> </w:t>
        <w:br/>
        <w:t>Reed Hastings Netflix - President and CEO</w:t>
        <w:br/>
        <w:t>Thanks, Deborah, and welcome, everyone. I'll talk briefly about Q3 and then turn to what I imagine is on everyone's mind -- namely, how</w:t>
        <w:br/>
        <w:t>the recession will affect Netflix.</w:t>
        <w:br/>
        <w:t>In Q3, we added 261,000 net subscribers, down 9% on a year-over-year basis, while our total subscriber base grew to us 8.7 million, up</w:t>
        <w:br/>
        <w:t>23% from a year ago. Our EPS was strong at $0.33, up 43% from $0.23 one year ago.</w:t>
        <w:br/>
        <w:t>We continue to improve the Netflix service by adding more content that can be watched instantly on PCs and TVs. We are now up to more</w:t>
        <w:br/>
        <w:t>than 12,000 choices and with the recent addition of content from Starz, CBS and Disney Channel have increased the strength of our</w:t>
        <w:br/>
        <w:t>offering materially.</w:t>
        <w:br/>
        <w:t>In Q3, we were very happy with a sales momentum of the $99 Roku device, which provides an inexpensive method for instantly streaming</w:t>
        <w:br/>
        <w:t>movies and TV episodes from Netflix to the television. Additionally, in early October LG Electronics released the BD300 -- the first</w:t>
        <w:br/>
        <w:t>Blu-ray player to include instant streaming from Netflix.</w:t>
        <w:br/>
      </w:r>
    </w:p>
    <w:p>
      <w:r>
        <w:t>OCTOBER 20, 2008 / 9:00PM GMT, Q3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Part of our long-term strategy is to get our streaming client embedded in as many Blu-ray players as possible. LG Electronics was our</w:t>
        <w:br/>
        <w:t>first such partner. And we will announce more Blu-ray partnerships as they are ready for consumers.</w:t>
        <w:br/>
        <w:t>In addition to getting embedded in Blu-ray players, our partnership with Microsoft Xbox will help us gain more traction with consumers.</w:t>
        <w:br/>
        <w:t>Next month, Microsoft will release a free software upgrade for all Xbox 360 users that includes instant streaming from Netflix.</w:t>
        <w:br/>
        <w:t>Xbox 360 owners will have to connect their console to the Internet and join the $50 per year Xbox Live Gold in order to access Netflix</w:t>
        <w:br/>
        <w:t>streaming. We will know more about its successes and potential a few quarters after it launches.</w:t>
        <w:br/>
        <w:t>While our initiatives to deliver content to the TV are gaining real momentum, consumer comfort with watching video on a laptop is also</w:t>
        <w:br/>
        <w:t>growing. So we are continuing to invest in improving laptop-oriented streaming from Netflix.</w:t>
        <w:br/>
        <w:t>This quarter, we will begin the rollout of our second generation player software which runs both -- which runs on both Windows and Intel</w:t>
        <w:br/>
        <w:t>Macs. It is a huge step forward for online video players; and we will be announcing the details shortly.</w:t>
        <w:br/>
        <w:t>Two of the most significant events in the quarter were our deal to distribute the Starz play content and Starz's separate decision to close</w:t>
        <w:br/>
        <w:t>Vongo. Starz is a very successful subscription content wholesaler, who had been operating a direct-to-consumer extension called Vongo.</w:t>
        <w:br/>
        <w:t>Until recently, it looked like we might -- in a streaming world -- end up competing with the pay television networks going</w:t>
        <w:br/>
        <w:t>direct-to-consumer. Since they have the major studios new release content locked up on long-term exclusive deals, this would have led</w:t>
        <w:br/>
        <w:t>to a very fragmented set of consumer options and slowed the adoption of Internet delivery. So this pivot, where Starz distributes hits</w:t>
        <w:br/>
        <w:t>Starz play service through Netflix, is very significant.</w:t>
        <w:br/>
        <w:t>Our value ad is in our Website, in our on-demand streaming model and in our linking with DVD rental. With this new model, we think we</w:t>
        <w:br/>
        <w:t>can generate increased profits for Starz, increased profits for Netflix and, over time, for the studios.</w:t>
        <w:br/>
        <w:t>Now, on to the impact of the recession on our business. A quarter ago in July, I told you that we appear to be substantially unaffected by</w:t>
        <w:br/>
        <w:t>the been economic climate.</w:t>
        <w:br/>
        <w:t>Since July however, the economy has deteriorated markedly. It now appears that the recession means continued subscriber growth for</w:t>
        <w:br/>
        <w:t>Netflix, but not as fast as last year. This quarter to date, our net ads are positive. In other words, we are growing but our net and so far</w:t>
        <w:br/>
        <w:t>this quarter are about 30% less than one year ago.</w:t>
        <w:br/>
        <w:t>For reference, our Q4 subscriber guidance is for our net ads for the fourth quarter to be between 60% below last year net ads on the</w:t>
        <w:br/>
        <w:t>low-end to 6% above last year's net ads on the high-end. The good news is that our earnings in Q4 will come largely from existing</w:t>
        <w:br/>
        <w:t>subscribers and not from new subscriber growth. So Q4 earnings are substantially insulated from the current climate.</w:t>
        <w:br/>
        <w:t>This is the real power of the subscription model. If there is any effect from slower growth now, it would be more likely to boost Q4</w:t>
        <w:br/>
        <w:t>earnings than to shrink them. A small contributor to earnings in Q4 will be our $1.00 per month surcharge for those subscribers who</w:t>
        <w:br/>
        <w:t>have elected to enable access to the more expensive Blu-ray high-definition content.</w:t>
        <w:br/>
        <w:t>We expect to have about 0.5 million Blu-ray enabled subs during this quarter. And this number will grow over time as Blu-ray player</w:t>
        <w:br/>
        <w:t>prices fall from $500 to $300 and below.</w:t>
        <w:br/>
        <w:t>In summary, we are in the midst of challenging times that have shaken consumer confidence across the country. But the fact is that</w:t>
        <w:br/>
        <w:t>people continue to be attracted to the Netflix service and our business continues to grow, in both subscribers and earnings.</w:t>
        <w:br/>
        <w:t>While the economic environment is out of our control and volatile, what is in our control is executing on our strategy, delivering great</w:t>
        <w:br/>
        <w:t>service with DVDs and instant streaming, and remaining flexible in a fluid environment.</w:t>
        <w:br/>
      </w:r>
    </w:p>
    <w:p>
      <w:r>
        <w:t>OCTOBER 20, 2008 / 9:00PM GMT, Q3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At this point, I'll pass it over to Barry.</w:t>
        <w:br/>
        <w:t xml:space="preserve"> </w:t>
        <w:br/>
        <w:t>Barry McCarthy Netflix - CFO and PAO</w:t>
        <w:br/>
        <w:t>Good afternoon and thank you for joining today's call. Two weeks ago, we preannounced Q3 results in our Q4 guidance.</w:t>
        <w:br/>
        <w:t>As you know from today's earnings release, Q3 results were in line with our preannouncement. Today's release also updated our</w:t>
        <w:br/>
        <w:t>subscriber and revenue guidance for Q4 which I will say more about in a moment.</w:t>
        <w:br/>
        <w:t>As we discussed, sub growth slipped below our expectations in Q3. And that is disappointing news. The good news is that, in a difficult</w:t>
        <w:br/>
        <w:t>economic environment, which contributed to slower-than-expected subscriber growth, we managed to grow subscribers by 23%</w:t>
        <w:br/>
        <w:t>year-over-year. And Q3 financial results demonstrated that our business model is healthy and functioning well.</w:t>
        <w:br/>
        <w:t>In Q3 we continue to effectively manage our cost structure and delivered healthy earnings as profit margins expanded 70 basis points on</w:t>
        <w:br/>
        <w:t>a year-over-year basis. Net income grew by 30% year-over-year to $20.4 million and EPS grew by 43% year-over-year to $0.33. This</w:t>
        <w:br/>
        <w:t>represents an acceleration of growth in both net income and EPS on a year-over-year and a sequential basis.</w:t>
        <w:br/>
        <w:t>With free cash flow of $26.2 million in Q3, the second-highest quarter of free cash flow in our history, with $251 million in cash and</w:t>
        <w:br/>
        <w:t>short-term investments, and with a pristine balance sheet, the business is well positioned from a financial standpoint to continue to</w:t>
        <w:br/>
        <w:t>execute on core strategic objectives for growing the business. Reed summarized those objectives on our last earnings call when he said</w:t>
        <w:br/>
        <w:t>our goal at Netflix is to materially grow subscribers and EPS every year, while expanding the unlimited DVD by mail service to also</w:t>
        <w:br/>
        <w:t>include unlimited Internet streaming.</w:t>
        <w:br/>
        <w:t>My remarks today will focus first on our Q3 performance. Second, I will comment on our Q4 guidance. And, lastly, I will update you on the</w:t>
        <w:br/>
        <w:t>progress of our stock buyback efforts last quarter.</w:t>
        <w:br/>
        <w:t>Because Reed has already commented on subscriber growth, my comments will address the other key drivers of financial performance</w:t>
        <w:br/>
        <w:t>last quarter. With respect to Q3 results, gross margin was an important contributor to strong earnings.</w:t>
        <w:br/>
        <w:t>On a Q over Q basis, gross margin increased by 240 basis points higher than we had initially expected. The primary contributor to margin</w:t>
        <w:br/>
        <w:t>growth was lower content costs, reflecting a seasonally weak near-release calendar. We saw that weakness play out in the mix of near</w:t>
        <w:br/>
        <w:t>release versus catalog shipments with catalog shipments reaching an all-time high as a percent of total shipments last quarter.</w:t>
        <w:br/>
        <w:t>DVD usage was in line with our expectations last quarter. We have not and we are not seeing increased levels of DVD usage as</w:t>
        <w:br/>
        <w:t>consumers trend discretionary spending outside the home, in response to economic pressures.</w:t>
        <w:br/>
        <w:t>Churn for the quarter was 4.2%, the same as it was in Q3 of last year and in Q2 of this year. While we are pleased the churn did not</w:t>
        <w:br/>
        <w:t>increase, we had expected the aging of our subscriber base to produce a slightly lower churn rate in Q3. The state of the economy may</w:t>
        <w:br/>
        <w:t>explain the modest headwind we have experienced with churn in Q3, and expect to experience in Q4, given the economic climate.</w:t>
        <w:br/>
        <w:t>And now a word about SAC. Q3 saw the first increase in the last six quarters. That is the bad news.</w:t>
        <w:br/>
        <w:t>The good news is that SAC declined [to] 15% on a year-over-year basis which means our economic model remains healthy. And we've</w:t>
        <w:br/>
        <w:t>maintained our financial discipline, as we continue to grow the subscriber base.</w:t>
        <w:br/>
        <w:t>The primary reason for the increase in Q3 SAC was the decline in acquisition rates across all channels, including word-of-mouth. Once</w:t>
        <w:br/>
        <w:t>again, likely attributable in large part to the economy.</w:t>
        <w:br/>
        <w:t>Earlier in my remarks, I commented on our strong balance sheet. And I want to spend a moment talking about the composition of last</w:t>
        <w:br/>
        <w:t>quarter's cash and short-term investments which totaled $251 million at quarter end, 62% of which was held in cash, commercial paper</w:t>
        <w:br/>
        <w:t>and US government and agency paper.</w:t>
        <w:br/>
      </w:r>
    </w:p>
    <w:p>
      <w:r>
        <w:t>OCTOBER 20, 2008 / 9:00PM GMT, Q3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We have no exposure to the sub-prime workers market and limited exposure in the asset-backed market. Our portfolio is conservatively</w:t>
        <w:br/>
        <w:t>invested and appropriately guided. And notwithstanding the substantial disruption in credit markets, I think we're in pretty good shape.</w:t>
        <w:br/>
        <w:t>Today's earnings release lowered our Q4 guidance for ending subscribers and revenue. As Reed mentioned in his remarks, like everyone</w:t>
        <w:br/>
        <w:t>else, we are concerned about the state of the economy; the impact on overall consumer spending; and the economy's impact on our</w:t>
        <w:br/>
        <w:t>growth rate.</w:t>
        <w:br/>
        <w:t>However, on balance, we are generally optimistic about our relative growth prospects in the current economic environment, because</w:t>
        <w:br/>
        <w:t>Netflix offers consumers a great service and a good value. And we remain confident we can manage spending and meet our Q4 earnings</w:t>
        <w:br/>
        <w:t>goals like we did in Q3. By continued deterioration of the economy in general and consumer spending in particular could slow the rate of</w:t>
        <w:br/>
        <w:t>subscriber growth.</w:t>
        <w:br/>
        <w:t>Finally I would like to update you on the status of our stock buyback program. In March of this year, we announced an additional share</w:t>
        <w:br/>
        <w:t>repurchase program of $150 million. This past quarter we repurchased three million shares at the average cost of $30.09 per share,</w:t>
        <w:br/>
        <w:t>which leaves $60 million available to buy back additional shares under the current authorization.</w:t>
        <w:br/>
        <w:t>Our Q3 buyback raised our cumulative share repurchases to 11.6 million shares at the total cost of $290 million and an average cost of</w:t>
        <w:br/>
        <w:t>$25.06 per share.</w:t>
        <w:br/>
        <w:t>In closing, we believe the fundamentals of our business model are sound. Our expense structure is appropriately sized to manage our</w:t>
        <w:br/>
        <w:t>planned growth as well as our strategic objectives, even in these uncertain times. We are fortunate that our business continues to</w:t>
        <w:br/>
        <w:t>generate strong free cash flow and that our balance sheet remains healthy.</w:t>
        <w:br/>
        <w:t>That concludes my prepared remarks. Now it's time to answer your questions.</w:t>
        <w:br/>
        <w:t>As Deborah mentioned at the beginning of our call, we would like you to e-mail your questions to dcrawford@netflix.com as you did last</w:t>
        <w:br/>
        <w:t>quarter. Deborah will read the questions out loud and Reed and I will do our best to answer to them.</w:t>
        <w:br/>
        <w:t>So, Deborah, over to you for the first question.</w:t>
        <w:br/>
        <w:t>QUESTIONS AND ANSWERS</w:t>
        <w:br/>
        <w:t xml:space="preserve"> </w:t>
        <w:br/>
        <w:t>Operator</w:t>
        <w:br/>
        <w:t>(Operator Instructions). Mark Mahaney with Citi.</w:t>
        <w:br/>
        <w:t xml:space="preserve"> </w:t>
        <w:br/>
        <w:t>Mark Mahaney Citi - Analyst</w:t>
        <w:br/>
        <w:t>A cost question. In a severe recessionary environment, subscription models should hold up well. But in a very limited growth scenario,</w:t>
        <w:br/>
        <w:t>severe recessionary, very limited growth scenario, how much leverage do you have over all the cost items?</w:t>
        <w:br/>
        <w:t>In other words, with almost no record growth can you still deliver material earnings growth? Thank you.</w:t>
        <w:br/>
        <w:t xml:space="preserve"> </w:t>
        <w:br/>
        <w:t>Barry McCarthy Netflix - CFO and PAO</w:t>
        <w:br/>
        <w:t>If we maintain our spending discipline at the subscriber level from acquisition standpoint, then we've got a fair amount of leverage. And I</w:t>
        <w:br/>
        <w:t>am highly confident. We've never lost that discipline, but if we did and we could -- a short thesis on the business has always been that</w:t>
        <w:br/>
        <w:t>marketing expenses would spiral out of control, and the margins on the business would implode.</w:t>
        <w:br/>
      </w:r>
    </w:p>
    <w:p>
      <w:r>
        <w:t>OCTOBER 20, 2008 / 9:00PM GMT, Q3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So we use a macroeconomic model. It informs us about the lifetime value of the subscriber. We limit the amount of money we are willing</w:t>
        <w:br/>
        <w:t>to spend at the margins to acquire a subscriber with the knowledge of lifetime value, which is why I'm pretty confident that we will</w:t>
        <w:br/>
        <w:t>remain disciplined in terms of how much we are willing to spend at the margin to acquire a sub.</w:t>
        <w:br/>
        <w:t xml:space="preserve"> </w:t>
        <w:br/>
        <w:t>Mark Mahaney Citi - Analyst</w:t>
        <w:br/>
        <w:t>Thank you Barry.</w:t>
        <w:br/>
        <w:t xml:space="preserve"> </w:t>
        <w:br/>
        <w:t>Barry McCarthy Netflix - CFO and PAO</w:t>
        <w:br/>
        <w:t>So all of the other costs of business, essentially, we think of as variable. Although that is not entirely true. For instance, the depreciation</w:t>
        <w:br/>
        <w:t>expense on acquired DVDs is not exactly a variable expense.</w:t>
        <w:br/>
        <w:t>But the postage and the packaging and the direct labeler all variable expenses associated with getting DVDs out the door. Then the</w:t>
        <w:br/>
        <w:t>other big expense item are heads.</w:t>
        <w:br/>
        <w:t>So if you can control your marketing spending at the margin and you control your fixed costs around headcount, you pretty much have</w:t>
        <w:br/>
        <w:t>your arms around the business. Provided of course you continue to provide a good service, subscribers remain happy, and they stick with</w:t>
        <w:br/>
        <w:t>you.</w:t>
        <w:br/>
        <w:t>Now since more than half of our subscriber base has been with us for more than a year, it would take an enormous shock to the consumer</w:t>
        <w:br/>
        <w:t>ecosystem for the majority of our subscriber base to blow up and leave the service. Not likely to happen.</w:t>
        <w:br/>
        <w:t xml:space="preserve"> </w:t>
        <w:br/>
        <w:t>Mark Mahaney Citi - Analyst</w:t>
        <w:br/>
        <w:t>More shock than we have seen already?</w:t>
        <w:br/>
        <w:t xml:space="preserve"> </w:t>
        <w:br/>
        <w:t>Barry McCarthy Netflix - CFO and PAO</w:t>
        <w:br/>
        <w:t>More shock than we have seen already.</w:t>
        <w:br/>
        <w:t xml:space="preserve"> </w:t>
        <w:br/>
        <w:t>Reed Hastings Netflix - President and CEO</w:t>
        <w:br/>
        <w:t>Who's next? Anyone?</w:t>
        <w:br/>
        <w:t xml:space="preserve"> </w:t>
        <w:br/>
        <w:t>Operator</w:t>
        <w:br/>
        <w:t>Brian Pitz with Banc Of America.</w:t>
        <w:br/>
        <w:t xml:space="preserve"> </w:t>
        <w:br/>
        <w:t>Brian Pitz Banc of America Securities - Analyst</w:t>
        <w:br/>
        <w:t>Just a quick follow-up. Any additional color on the onetime charges this quarter? Thanks.</w:t>
        <w:br/>
        <w:t xml:space="preserve"> </w:t>
        <w:br/>
        <w:t>Barry McCarthy Netflix - CFO and PAO</w:t>
        <w:br/>
        <w:t>I described them as onetime charges. And then I said you could count on seeing them on an ongoing basis and I'm sure I sounded like a</w:t>
        <w:br/>
        <w:t>fool. Least I felt like one.</w:t>
        <w:br/>
        <w:t>The majority of the expense savings in G&amp;A related to the decision to exit the Red Envelope business. That will be ongoing savings. There</w:t>
        <w:br/>
        <w:t>was a smaller onetime charge that was associated with Corporate Events that goes away. But the majority of the savings, I think, will be</w:t>
        <w:br/>
        <w:t>with us on a go forward basis.</w:t>
        <w:br/>
        <w:t xml:space="preserve"> </w:t>
        <w:br/>
        <w:t>Operator</w:t>
        <w:br/>
        <w:t>Youssef Squali of Jefferies &amp; Co.</w:t>
        <w:br/>
        <w:t xml:space="preserve"> </w:t>
        <w:br/>
        <w:t>Youssef Squali Jefferies &amp; Company - Analyst</w:t>
        <w:br/>
        <w:t>Thank you very much, great job. So as you conduct to these exit reviews with customers online, I was wondering if you noticed any pickup</w:t>
        <w:br/>
        <w:t>in people maybe leaving Netflix to go to the cheaper alternatives like the Red Boxes of the world?</w:t>
        <w:br/>
      </w:r>
    </w:p>
    <w:p>
      <w:r>
        <w:t>OCTOBER 20, 2008 / 9:00PM GMT, Q3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I think historically you've talked about how I guess a year and a half ago or two years ago they [weren't] (inaudible) radar screen and the</w:t>
        <w:br/>
        <w:t>last six to 12 months they became more relevant. Where do they sit right now?</w:t>
        <w:br/>
        <w:t xml:space="preserve"> </w:t>
        <w:br/>
        <w:t>Reed Hastings Netflix - President and CEO</w:t>
        <w:br/>
        <w:t>The Red Box has increased in those exit surveys. But when we look at certain areas of the country have very high Red Box penetration.</w:t>
        <w:br/>
        <w:t>And when we try to see if we can see any increased churn in those areas relative to areas that don't yet have kiosks, we are unable to</w:t>
        <w:br/>
        <w:t>detect any change in the underlying retention.</w:t>
        <w:br/>
        <w:t>So it seems to me that it's a substitute for the stores. That it's the same people were leaving, but they are going to go to the kiosk instead</w:t>
        <w:br/>
        <w:t>of a store as opposed to something that inflates our churn.</w:t>
        <w:br/>
        <w:t xml:space="preserve"> </w:t>
        <w:br/>
        <w:t>Youssef Squali Jefferies &amp; Company - Analyst</w:t>
        <w:br/>
        <w:t>Okay. Thanks.</w:t>
        <w:br/>
        <w:t xml:space="preserve"> </w:t>
        <w:br/>
        <w:t>Operator</w:t>
        <w:br/>
        <w:t>Barton Crockett with JPMorgan.</w:t>
        <w:br/>
        <w:t xml:space="preserve"> </w:t>
        <w:br/>
        <w:t>Barton Crockett JPMorgan Chase &amp; Co. - Analyst</w:t>
        <w:br/>
        <w:t>Thanks for taking the question. I will try to clarify the one that I mangled in the email. What I was trying to get at is, with the $1.00 extra</w:t>
        <w:br/>
        <w:t>you are charging for the Blu-ray availability, you know it is basically charging people for something that they used to get as part of their</w:t>
        <w:br/>
        <w:t>standard subscription.</w:t>
        <w:br/>
        <w:t>So what I'm trying to figure out is, in your view of it, does that extra $1.00 result in basically slowing subscriber growth, because people</w:t>
        <w:br/>
        <w:t>are having to pay more for something they used to get as part of the standard feature or increasing churn? Or does the opposite happen?</w:t>
        <w:br/>
        <w:t>Do you use that extra $1.00 charge to buy more product, make it a better service and improve subscriber growth and lower churn?</w:t>
        <w:br/>
        <w:t xml:space="preserve"> </w:t>
        <w:br/>
        <w:t>Barry McCarthy Netflix - CFO and PAO</w:t>
        <w:br/>
        <w:t>You imply that doing the $1.00 surcharge is like a takeaway or something to the subscriber base, but almost none of the subs had a</w:t>
        <w:br/>
        <w:t>Blu-ray player. So to them, they were never introduced to the feature.</w:t>
        <w:br/>
        <w:t>The vast majority of our subscribers will only ever know Blu-ray as the $1.00 surcharge in this brief intro period that we had for the last</w:t>
        <w:br/>
        <w:t>nine months where it was too small to even figure out how to charge someone. You know, it will be inconsequential.</w:t>
        <w:br/>
        <w:t>So I think when you look at local videos store, they tend to only charge a $1.00 more for the Blu-ray rentals. High-definition content table</w:t>
        <w:br/>
        <w:t>and otherwise and on the Internet cost more. So it will seem completely natural to the subscribers that the Blu-ray high-definition</w:t>
        <w:br/>
        <w:t>content has a small premium attached to it.</w:t>
        <w:br/>
        <w:t xml:space="preserve"> </w:t>
        <w:br/>
        <w:t>Barton Crockett JPMorgan Chase &amp; Co. - Analyst</w:t>
        <w:br/>
        <w:t>That's helpful. And then a follow-up question, if I could.</w:t>
        <w:br/>
        <w:t>What is going to be the gross margin impact of that higher price? Is it [going] to be offset with more spending on Blu-ray product or is it</w:t>
        <w:br/>
        <w:t>actually going to be something that boosts the gross margin?</w:t>
        <w:br/>
        <w:t xml:space="preserve"> </w:t>
        <w:br/>
        <w:t>Reed Hastings Netflix - President and CEO</w:t>
        <w:br/>
        <w:t>We kept our Blu-ray stock levels at pretty good shape for the last six months and we will continue to go on. I think it will be very slow as</w:t>
        <w:br/>
        <w:t>we get from 0.5 million to 1 million subscribers. It will ease in over time.</w:t>
        <w:br/>
        <w:t>As to whether in the end it's positive or negative to current gross margin it's positive or negative to DVD economics is uncertain. It</w:t>
        <w:br/>
        <w:t>depends on the pricing of DVD movies compared to Blu-ray movies. And we are unsure if the current Blu-ray pricing, which is a</w:t>
        <w:br/>
        <w:t>considerable premium, will sustain as that becomes a mass product. You'll probably recall from DVD in its entry 10 years ago that it</w:t>
        <w:br/>
      </w:r>
    </w:p>
    <w:p>
      <w:r>
        <w:t>OCTOBER 20, 2008 / 9:00PM GMT, Q3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>started off premium priced and then came down.</w:t>
        <w:br/>
        <w:t>So it's a bit of an open question on what's going to happen with Blu-ray software.</w:t>
        <w:br/>
        <w:t xml:space="preserve"> </w:t>
        <w:br/>
        <w:t>Barton Crockett JPMorgan Chase &amp; Co. - Analyst</w:t>
        <w:br/>
        <w:t>That's great. Thanks a lot.</w:t>
        <w:br/>
        <w:t xml:space="preserve"> </w:t>
        <w:br/>
        <w:t>Operator</w:t>
        <w:br/>
        <w:t>There are no further questions at this time.</w:t>
        <w:br/>
        <w:t xml:space="preserve"> </w:t>
        <w:br/>
        <w:t>Reed Hastings Netflix - President and CEO</w:t>
        <w:br/>
        <w:t>Great. Well, thank you, everyone, for joining us on the call and I look forward to talking to you, with you again in a quarter.</w:t>
        <w:br/>
        <w:t xml:space="preserve"> </w:t>
        <w:br/>
        <w:t>Operator</w:t>
        <w:br/>
        <w:t>That does conclude today's conference. We do thank you for your participation. You may disconnect at this time.</w:t>
        <w:br/>
        <w:t>QUESTIONS AND ANSWERS</w:t>
        <w:br/>
        <w:t xml:space="preserve"> </w:t>
        <w:br/>
        <w:t>Deborah Crawford Netflix - VP of Investor Relations</w:t>
        <w:br/>
        <w:t>The first question comes from Colin Sebastian at Lazard Capital Markets. Can you please comment on pricing trends in your online</w:t>
        <w:br/>
        <w:t>marketing spend [so] it's on search and display ads?</w:t>
        <w:br/>
        <w:t xml:space="preserve"> </w:t>
        <w:br/>
        <w:t>Reed Hastings Netflix - President and CEO</w:t>
        <w:br/>
        <w:t>We haven't seen any material softening of those rates, such that it would improve our efficiency where we are watching the trends and</w:t>
        <w:br/>
        <w:t>hopeful of that from our sake as the buyer of such. But nothing is broken yet.</w:t>
        <w:br/>
        <w:t xml:space="preserve"> </w:t>
        <w:br/>
        <w:t>Deborah Crawford Netflix - VP of Investor Relations</w:t>
        <w:br/>
        <w:t>The next set of questions comes from Youssef Squali of Jefferies.</w:t>
        <w:br/>
        <w:t>First -- can you speak to usage during the quarter? Is there a way to parse that lower usage from the Olympics/blackout in August versus</w:t>
        <w:br/>
        <w:t>the effective lower-priced plan?</w:t>
        <w:br/>
        <w:t xml:space="preserve"> </w:t>
        <w:br/>
        <w:t>Reed Hastings Netflix - President and CEO</w:t>
        <w:br/>
        <w:t>Short answer is no, not really.</w:t>
        <w:br/>
        <w:t xml:space="preserve"> </w:t>
        <w:br/>
        <w:t>Deborah Crawford Netflix - VP of Investor Relations</w:t>
        <w:br/>
        <w:t>Second question -- as we looked at fiscal year '09 knowing what we know today about the economy and and the consumer, do you expect</w:t>
        <w:br/>
        <w:t>the year to be better or worse than '08 in terms of customer add?</w:t>
        <w:br/>
        <w:t xml:space="preserve"> </w:t>
        <w:br/>
        <w:t>Reed Hastings Netflix - President and CEO</w:t>
        <w:br/>
        <w:t>That depends quite a bit on the economy. So, normally, we expect a relatively similar economy to what we currently have. And I think for</w:t>
        <w:br/>
        <w:t>obvious reasons it's not healthy at this point so we will be able to update you on '09 in January.</w:t>
        <w:br/>
        <w:t xml:space="preserve"> </w:t>
        <w:br/>
        <w:t>Deborah Crawford Netflix - VP of Investor Relations</w:t>
        <w:br/>
        <w:t>Next from Brian Pitz at Banc Of America Securities.</w:t>
        <w:br/>
        <w:t>We have seen a sharp drop-off in the retail sector in late August and September even impacting other online names such as eBay. We</w:t>
        <w:br/>
        <w:t>were hoping you would comment on subscriber adoption trends in September/October versus July/August, particularly since you have</w:t>
        <w:br/>
        <w:t>lowered [sub] guidance in the past two weeks. We see that October is much worse than previous expectations.</w:t>
        <w:br/>
      </w:r>
    </w:p>
    <w:p>
      <w:r>
        <w:t>OCTOBER 20, 2008 / 9:00PM GMT, Q3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Reed Hastings Netflix - President and CEO</w:t>
        <w:br/>
        <w:t>In my comments -- probably the question was sent in before the comments, for the first time we broke out what we've done in the first</w:t>
        <w:br/>
        <w:t>part of October. So for the first three weeks of October we're trending approximately 30% below a year ago in terms of growth, in terms</w:t>
        <w:br/>
        <w:t>of net additions. So our growth is positive and it's 70% as big as one year ago October.</w:t>
        <w:br/>
        <w:t xml:space="preserve"> </w:t>
        <w:br/>
        <w:t>Deborah Crawford Netflix - VP of Investor Relations</w:t>
        <w:br/>
        <w:t>Next also from Brian Pitz at Banc Of America Securities.</w:t>
        <w:br/>
        <w:t>Will the Starz (inaudible) significantly higher costs than your existing online content? In part because the titles appear to be new releases</w:t>
        <w:br/>
        <w:t>and less "longtail". Can you tell us anything about this idea or perhaps if the model is a rev share versus fixed fee versus something else?</w:t>
        <w:br/>
        <w:t xml:space="preserve"> </w:t>
        <w:br/>
        <w:t>Reed Hastings Netflix - President and CEO</w:t>
        <w:br/>
        <w:t>We don't break out details of the contract, but all of the costs of it are built into our guidance for the quarter.</w:t>
        <w:br/>
        <w:t xml:space="preserve"> </w:t>
        <w:br/>
        <w:t>Deborah Crawford Netflix - VP of Investor Relations</w:t>
        <w:br/>
        <w:t>Michael Olson at Piper Jaffray -- why was G&amp;A so low? Is that sustainable?</w:t>
        <w:br/>
        <w:t xml:space="preserve"> </w:t>
        <w:br/>
        <w:t>Reed Hastings Netflix - President and CEO</w:t>
        <w:br/>
        <w:t>Michael, there are a number of onetime events in the quarter. The largest of which was our decision to exit Red Envelope business and</w:t>
        <w:br/>
        <w:t>those reduced our -- on an ongoing basis and spending levels in Q&amp;A.</w:t>
        <w:br/>
        <w:t xml:space="preserve"> </w:t>
        <w:br/>
        <w:t>Deborah Crawford Netflix - VP of Investor Relations</w:t>
        <w:br/>
        <w:t>Also from Michael Olson -- what is the percentage of customers using Watch Instantly? Have you seen a drop-off in DVDs by mail for</w:t>
        <w:br/>
        <w:t>those customers?</w:t>
        <w:br/>
        <w:t xml:space="preserve"> </w:t>
        <w:br/>
        <w:t>Barry McCarthy Netflix - CFO and PAO</w:t>
        <w:br/>
        <w:t>We've seen a growing adoption of the Watch Instantly as we've got more platforms and more contact and expect that to continue. You</w:t>
        <w:br/>
        <w:t>can't really see a drop-off in DVD usage, because the people who go for online streaming are a different type of person.</w:t>
        <w:br/>
        <w:t>So there's no good control of what those people would have done. So there's no easy way to tell that. What we are feeling good about is</w:t>
        <w:br/>
        <w:t>with the new Starz content, the breadth of what we have from Disney Channel is we are getting more and more watching which is exactly</w:t>
        <w:br/>
        <w:t>what we're aiming for.</w:t>
        <w:br/>
        <w:t xml:space="preserve"> </w:t>
        <w:br/>
        <w:t>Deborah Crawford Netflix - VP of Investor Relations</w:t>
        <w:br/>
        <w:t>From Jim Friedland at Cowen, what drove the sequential increase in SAC? Was it related to the macroenvironment?</w:t>
        <w:br/>
        <w:t xml:space="preserve"> </w:t>
        <w:br/>
        <w:t>Reed Hastings Netflix - President and CEO</w:t>
        <w:br/>
        <w:t>As I said in my comments, there were two effects in the quarter and one is that response rates were down. And secondly we saw less by</w:t>
        <w:br/>
        <w:t>way of word-of-mouth growth than we thought we would. So the mix of free versus pay was lower than we thought it would be in the</w:t>
        <w:br/>
        <w:t>quarter, which contributed on average to higher SAC.</w:t>
        <w:br/>
        <w:t xml:space="preserve"> </w:t>
        <w:br/>
        <w:t>Deborah Crawford Netflix - VP of Investor Relations</w:t>
        <w:br/>
        <w:t>Also from Jim Friedland, DVD purchases are down 2% year-over-year for the first nine months of the year. Are subscribers watching less</w:t>
        <w:br/>
        <w:t>content due to the aging based our is the mix shifting to revshare?</w:t>
        <w:br/>
        <w:t xml:space="preserve"> </w:t>
        <w:br/>
        <w:t>Barry McCarthy Netflix - CFO and PAO</w:t>
        <w:br/>
        <w:t>That varies quarter to quarter, and because the revshare mix is fluid as -- both as studios which in or out of revshare or as studios with</w:t>
        <w:br/>
        <w:t>revshare have a hot hand. You really can't get a read by just looking at the -- essentially the CapEx on it. So overall I would say it is pretty</w:t>
        <w:br/>
        <w:t>steady, which would be our spending.</w:t>
        <w:br/>
      </w:r>
    </w:p>
    <w:p>
      <w:r>
        <w:t>OCTOBER 20, 2008 / 9:00PM GMT, Q3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Deborah Crawford Netflix - VP of Investor Relations</w:t>
        <w:br/>
        <w:t>From Barton Crockett at JPMorgan, regarding the Blu-ray price hike, the idea of percent uptake price hike offset by more products</w:t>
        <w:br/>
        <w:t>purchases. Does it help ARPU potential for offset and lower subscriber growth and higher trends from price sensitivity? Or the opposite --</w:t>
        <w:br/>
        <w:t>lower churn, better subscriber growth because of more product?</w:t>
        <w:br/>
        <w:t xml:space="preserve"> </w:t>
        <w:br/>
        <w:t>Barry McCarthy Netflix - CFO and PAO</w:t>
        <w:br/>
        <w:t>Could you summarize that, Deborah? I think the question is, what's the overall impact from Blu-ray adoption? And the answer is, remains</w:t>
        <w:br/>
        <w:t>to be seen. There's still a relatively small percentage of the subscriber base signed up for Blu-rays. Reed mentioned them in his remarks</w:t>
        <w:br/>
        <w:t>and we think it would be still relatively small come year-end.</w:t>
        <w:br/>
        <w:t xml:space="preserve"> </w:t>
        <w:br/>
        <w:t>Deborah Crawford Netflix - VP of Investor Relations</w:t>
        <w:br/>
        <w:t>Well okay.</w:t>
        <w:br/>
        <w:t xml:space="preserve"> </w:t>
        <w:br/>
        <w:t>Barry McCarthy Netflix - CFO and PAO</w:t>
        <w:br/>
        <w:t>Deborah's going to clarify.</w:t>
        <w:br/>
        <w:t xml:space="preserve"> </w:t>
        <w:br/>
        <w:t>Deborah Crawford Netflix - VP of Investor Relations</w:t>
        <w:br/>
        <w:t>Barton, if you have a clarification, would you please e-mailed to me and then I'll get to it. Let's go on to the next one also from Barton</w:t>
        <w:br/>
        <w:t>Crockett. What was the gross margin impact of the $6.5 million service credit? Did usage go down? Is it sustainable?</w:t>
        <w:br/>
        <w:t xml:space="preserve"> </w:t>
        <w:br/>
        <w:t>Barry McCarthy Netflix - CFO and PAO</w:t>
        <w:br/>
        <w:t>Usage did go down because, during the shipping interruption, we didn't ship DVDs. We have a rough estimate of what the impact on</w:t>
        <w:br/>
        <w:t>profit is, but it's hard to know.</w:t>
        <w:br/>
        <w:t>So I don't consider it to be a contributor to higher gross profit in the quarter. Probably the opposite, but it's just -- it would be an -- it's an</w:t>
        <w:br/>
        <w:t>estimate [on my part].</w:t>
        <w:br/>
        <w:t xml:space="preserve"> </w:t>
        <w:br/>
        <w:t>Deborah Crawford Netflix - VP of Investor Relations</w:t>
        <w:br/>
        <w:t>From Michael Pachter at Wedbush, could you please explain the new pricing plan for Blu-ray access with a simple answer? Is the price</w:t>
        <w:br/>
        <w:t>increase going to be implemented for all subscribers, requiring those who prefer to pass on the Blu-ray opportunity to opt out? There is</w:t>
        <w:br/>
        <w:t>some confusion as to whether the pricing is opt in.</w:t>
        <w:br/>
        <w:t>In other words subscribers who choose Blu-ray will be charged, but those who did not affirmatively choose Blu-ray will be not charged or</w:t>
        <w:br/>
        <w:t>opt out as described above?</w:t>
        <w:br/>
        <w:t xml:space="preserve"> </w:t>
        <w:br/>
        <w:t>Reed Hastings Netflix - President and CEO</w:t>
        <w:br/>
        <w:t>It's opt in. So if you want Blu-ray, you go through an additional sign up as a member saying I would like Blu-ray and we say it's an extra</w:t>
        <w:br/>
        <w:t>$1.00 and you say yes or no.</w:t>
        <w:br/>
        <w:t>The only case where it was opt out, which is what generated the confusion, was Blu-ray used to be a free option. And of those who had</w:t>
        <w:br/>
        <w:t>prior signed up for Blu-ray, they have an opt out of the Blu-ray status if they don't want the charge. And that is what generated the</w:t>
        <w:br/>
        <w:t>confusion.</w:t>
        <w:br/>
        <w:t>But for the general subscriber, going forward 8.6 million, it's opt in.</w:t>
        <w:br/>
        <w:t xml:space="preserve"> </w:t>
        <w:br/>
        <w:t>Deborah Crawford Netflix - VP of Investor Relations</w:t>
        <w:br/>
        <w:t>From Andy Hargreaves of Pacific Crest, was there a limit or what was the linearity of churn? Did more people leave late in the quarter?</w:t>
        <w:br/>
      </w:r>
    </w:p>
    <w:p>
      <w:r>
        <w:t>OCTOBER 20, 2008 / 9:00PM GMT, Q3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Reed Hastings Netflix - President and CEO</w:t>
        <w:br/>
        <w:t>No material change from -- there's normal seasonal patterns that we see. But there was no significant pattern, for example, related to</w:t>
        <w:br/>
        <w:t>the economy that we saw during the quarter.</w:t>
        <w:br/>
        <w:t xml:space="preserve"> </w:t>
        <w:br/>
        <w:t>Deborah Crawford Netflix - VP of Investor Relations</w:t>
        <w:br/>
        <w:t>And a similar question, also from Andy Hargreaves, the linearity of gross additions. Was it front-end loaded or consistent?</w:t>
        <w:br/>
        <w:t xml:space="preserve"> </w:t>
        <w:br/>
        <w:t>Reed Hastings Netflix - President and CEO</w:t>
        <w:br/>
        <w:t>As we announced in our prerelease of the numbers, in August -- presumably due to the Olympics and to our shipping outage -- net</w:t>
        <w:br/>
        <w:t>additions were light which is mostly steady churn. So it's really lights in gross additions.</w:t>
        <w:br/>
        <w:t>We think from the distraction of the Olympics and then September was relatively more strong. So it doesn't tie into the overall retail</w:t>
        <w:br/>
        <w:t>thesis of things getting worse and worse. And I think the Olympics was a special effect for us in terms of consuming viewing hours, thus</w:t>
        <w:br/>
        <w:t>obscuring the underlying economy.</w:t>
        <w:br/>
        <w:t xml:space="preserve"> </w:t>
        <w:br/>
        <w:t>Deborah Crawford Netflix - VP of Investor Relations</w:t>
        <w:br/>
        <w:t>From Doug (inaudible) at Barclays Capital, you've typically said you grow earnings in the middle of the pack of Internet companies. But</w:t>
        <w:br/>
        <w:t>given the macro environment and even exchange, that tax growth rate will seemingly come down over the next 12 to 18 months.</w:t>
        <w:br/>
        <w:t>Is it reasonable to think you are still in the middle of backpack in 2009 or do you think you can outperform?</w:t>
        <w:br/>
        <w:t xml:space="preserve"> </w:t>
        <w:br/>
        <w:t>Barry McCarthy Netflix - CFO and PAO</w:t>
        <w:br/>
        <w:t>Hard to know. As Reed pointed out in his comments, the nature of the subscription business is that it's positioned well, to weather the</w:t>
        <w:br/>
        <w:t>store of an economic downturn as compared with revenue stream that's essentially non-recurring.</w:t>
        <w:br/>
        <w:t>So we have a lot of optimism about our ability to sustain near-term profits. And it's hard to imagine that there would be a significant</w:t>
        <w:br/>
        <w:t>sharp downward departure from the overall trend line in earnings growth and that remains to be seen what happens to new subscriber</w:t>
        <w:br/>
        <w:t>growth on a go forward in reaction to the economic environment. But as I said in my comments, overall, we are pretty optimistic.</w:t>
        <w:br/>
        <w:t>So we will provide guidance for '09 on a January call. I haven't specifically answered your question, but I'm trying to indicate at least of</w:t>
        <w:br/>
        <w:t>our frame of mind as we are thinking about prospects for '09.</w:t>
        <w:br/>
        <w:t xml:space="preserve"> </w:t>
        <w:br/>
        <w:t>Deborah Crawford Netflix - VP of Investor Relations</w:t>
        <w:br/>
        <w:t>Also from Doug at Barclays, what are you optimizing more for in tough environments between subscriber growth and earnings growth?</w:t>
        <w:br/>
        <w:t>Same balance as before? And what does that mean for subscriber acquisition costs going forward. You've spent more this quarter, but</w:t>
        <w:br/>
        <w:t>you've generally pulled back.</w:t>
        <w:br/>
        <w:t xml:space="preserve"> </w:t>
        <w:br/>
        <w:t>Reed Hastings Netflix - President and CEO</w:t>
        <w:br/>
        <w:t>I would say our balance between earnings growth and subscriber revenue growth and our thinking on that has not changed materially. If</w:t>
        <w:br/>
        <w:t>the economy changes materially over the next couple quarters, it might have to be something we would look at.</w:t>
        <w:br/>
        <w:t>But assuming that it's no worse than today than, as Barry said, the power of the subscription model then that gives us stability through</w:t>
        <w:br/>
        <w:t>these otherwise turbulent areas.</w:t>
        <w:br/>
        <w:t xml:space="preserve"> </w:t>
        <w:br/>
        <w:t>Deborah Crawford Netflix - VP of Investor Relations</w:t>
        <w:br/>
        <w:t>From [Mark McHaney] at Citigroup, how can Netflix be confident that soft subscriber additions are due to economy and not due to</w:t>
        <w:br/>
        <w:t>alternative or competition or maturation of the market? Do you have any customer surveys to prove this point?</w:t>
        <w:br/>
      </w:r>
    </w:p>
    <w:p>
      <w:r>
        <w:t>OCTOBER 20, 2008 / 9:00PM GMT, Q3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Reed Hastings Netflix - President and CEO</w:t>
        <w:br/>
        <w:t>I'm not sure a customer survey would really prove it to you, surveys being as general as they can. It's definitely something that we think</w:t>
        <w:br/>
        <w:t>about which is, is it really economy or is it something else? We try to really tease apart the various competitive alternative hypotheses.</w:t>
        <w:br/>
        <w:t>And at this point it strongly points towards economy from a range of sources, but it is something that we keep an open mind about.</w:t>
        <w:br/>
        <w:t xml:space="preserve"> </w:t>
        <w:br/>
        <w:t>Barry McCarthy Netflix - CFO and PAO</w:t>
        <w:br/>
        <w:t>I wonder (inaudible) perspective. You know there's this saying goes something like this -- what you see is a function of where you sit. And</w:t>
        <w:br/>
        <w:t>where we sit right now, having underperformed the low end of our guidance expectations for the quarter and lowered our expectations</w:t>
        <w:br/>
        <w:t>for Q4, it looks like the business is dramatically slowing. It feels like we are underperforming.</w:t>
        <w:br/>
        <w:t>On the other hand if we were to step back to say, January of 2008 when our year-end subscriber guidance was 8.4 million to 8.9 million,</w:t>
        <w:br/>
        <w:t>we realize that, gee, at the end of the third quarter of the year we had more subscribers than we were expecting to have at year-end. And</w:t>
        <w:br/>
        <w:t>in January of this year we weren't taking questions about whether or not the market would saturate it.</w:t>
        <w:br/>
        <w:t>So on a what you see is kind of a function of where you sit, I realize that it feels like the economy is slowing, slowing, slowing; and it raises</w:t>
        <w:br/>
        <w:t>some concerns about future growth prospects for the business. But as little as nine months ago, been ecstatic about finishing the third</w:t>
        <w:br/>
        <w:t>quarter with more subs than we were forecasting to finish the year with.</w:t>
        <w:br/>
        <w:t>So let's don't push the panic button. Have a little perspective on where we are. Overall the business is doing pretty well.</w:t>
        <w:br/>
        <w:t xml:space="preserve"> </w:t>
        <w:br/>
        <w:t>Deborah Crawford Netflix - VP of Investor Relations</w:t>
        <w:br/>
        <w:t>From Larry Witt at Morningstar, if Starz is free to distribute the content they buy from studios in any form they want, when does the</w:t>
        <w:br/>
        <w:t>studios prefer to deal with Netflix directly?</w:t>
        <w:br/>
        <w:t xml:space="preserve"> </w:t>
        <w:br/>
        <w:t>Reed Hastings Netflix - President and CEO</w:t>
        <w:br/>
        <w:t>You know, Starz -- we are not privy to what their contracts are with the studios. And the studios would prefer to get a lot of money for</w:t>
        <w:br/>
        <w:t>their content. If Starz pays them a lot of money, for -- for example -- Internet distribution rights, there's no inherent reason why the</w:t>
        <w:br/>
        <w:t>studios want to deal with us.</w:t>
        <w:br/>
        <w:t>So in the current deal, Starz has those rights. They paid for those rights. And it makes sense all around to build that market.</w:t>
        <w:br/>
        <w:t>We, in addition to the Starz deal, have lots of other content in the Starz deal. It's about 2500 titles in total. And we have over 10,000</w:t>
        <w:br/>
        <w:t>other titles that are direct with the studios.</w:t>
        <w:br/>
        <w:t>So we are flexible. And we will work in both ways.</w:t>
        <w:br/>
        <w:t xml:space="preserve"> </w:t>
        <w:br/>
        <w:t>Deborah Crawford Netflix - VP of Investor Relations</w:t>
        <w:br/>
        <w:t>From Ingrassia at Roth, what indications do you have, if any, that mainstream consumers are willing to pay a premium for the streaming</w:t>
        <w:br/>
        <w:t>option or for Blu-ray?</w:t>
        <w:br/>
        <w:t xml:space="preserve"> </w:t>
        <w:br/>
        <w:t>Reed Hastings Netflix - President and CEO</w:t>
        <w:br/>
        <w:t>On Blu-ray, we are charging a premium and we expect to have about 0.5 million subscribers of the 8.6 million. So we have that</w:t>
        <w:br/>
        <w:t>indication.</w:t>
        <w:br/>
        <w:t>In streaming we don't have any hard indication yet, because we don't have a surcharge on it. Generally, people are willing to pay for what</w:t>
        <w:br/>
        <w:t>they're active users of and don't want to pay for what they're not using. So the focus for now in the first stage of this is getting the usage</w:t>
        <w:br/>
        <w:t>up, which is really driven by the content expansion and the platform expansion.</w:t>
        <w:br/>
        <w:t>If we are successful on those as we have been in expanding from 2000 titles a year and a half ago to 8,000 to 12,000 titles now to</w:t>
        <w:br/>
        <w:t>continuing our platform expansion, then I think we are really creating consumer value, which will be able to be monetized.</w:t>
        <w:br/>
      </w:r>
    </w:p>
    <w:p>
      <w:r>
        <w:t>OCTOBER 20, 2008 / 9:00PM GMT, Q3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Deborah Crawford Netflix - VP of Investor Relations</w:t>
        <w:br/>
        <w:t>Also from Rich, what happened to the deferred tax asset? Why did this line more than double sequentially?</w:t>
        <w:br/>
        <w:t xml:space="preserve"> </w:t>
        <w:br/>
        <w:t>Reed Hastings Netflix - President and CEO</w:t>
        <w:br/>
        <w:t>I will have to take that off line. I will get back to you. If it's off the top of my head, I'm not sure.</w:t>
        <w:br/>
        <w:t xml:space="preserve"> </w:t>
        <w:br/>
        <w:t>Deborah Crawford Netflix - VP of Investor Relations</w:t>
        <w:br/>
        <w:t>From Dan Ernst at Hudson Square, Blu-ray. Any reduction in Blu-ray usage after the price cut? What did your outlook for Blu-ray titles</w:t>
        <w:br/>
        <w:t>selection currently rather spend less than 1000 titles?</w:t>
        <w:br/>
        <w:t xml:space="preserve"> </w:t>
        <w:br/>
        <w:t>Reed Hastings Netflix - President and CEO</w:t>
        <w:br/>
        <w:t>While Blu-ray is [sitting] on a total titles count, on a weighted basis it is pretty strong because there's Blu-ray for all of the new releases</w:t>
        <w:br/>
        <w:t>at this point. So you know we are optimistic player prices are falling, they are starting to get some volume.</w:t>
        <w:br/>
        <w:t>It's the same cycle that we really have seen on DVD. And I think what we will see is like a progressive scan, was a feature that was only in</w:t>
        <w:br/>
        <w:t>high-end DVD players and then became a feature in low-end DVD players. And after that was upscaling with H DMI out. That was a</w:t>
        <w:br/>
        <w:t>feature on high-end DVD players and then migrated to the middle of the market and into the basic models.</w:t>
        <w:br/>
        <w:t>To think of Blu-ray partially as a player is just a new better, upscaling player and as prices come down, people who even are just DVD</w:t>
        <w:br/>
        <w:t>watchers are going to get a Blu-ray player because the prices are low and it upscales the DVD very nicely. So we are really pretty</w:t>
        <w:br/>
        <w:t>optimistic as prices come down on Blu-ray players replacing DVD players.</w:t>
        <w:br/>
        <w:t xml:space="preserve"> </w:t>
        <w:br/>
        <w:t>Deborah Crawford Netflix - VP of Investor Relations</w:t>
        <w:br/>
        <w:t>Also from Dan Ernst -- digital content acquisition. Title selection numbers moving up, but still there are very few of the Netflix 100 as a</w:t>
        <w:br/>
        <w:t>point of reference that have the digital options. What is the outlook for adding more popular titles and what are the key obstacles to</w:t>
        <w:br/>
        <w:t>adding more titles?</w:t>
        <w:br/>
        <w:t xml:space="preserve"> </w:t>
        <w:br/>
        <w:t>Reed Hastings Netflix - President and CEO</w:t>
        <w:br/>
        <w:t>The key obstacles are really money. The titles are available but expensive. And what we have to do is grow the ecosystem of embedded</w:t>
        <w:br/>
        <w:t>players that connect to the TV so that we can monetize the content expenses.</w:t>
        <w:br/>
        <w:t>So what we see is we have steady increase in the number of players and devices. They can access the Netflix content, steadily increasing</w:t>
        <w:br/>
        <w:t>adoption on the laptop viewing and on both Intel Mac and the PC.</w:t>
        <w:br/>
        <w:t>And along with that, we will growth the title count. As I mentioned earlier, in the last 18 months we've grown it from 2,000 titles to over</w:t>
        <w:br/>
        <w:t>12,000. So we know there's a long way to go. It's going to take many years. But we think we are doing -- making great progress on that</w:t>
        <w:br/>
        <w:t>and we will continue to do so.</w:t>
        <w:br/>
        <w:t xml:space="preserve"> </w:t>
        <w:br/>
        <w:t>Deborah Crawford Netflix - VP of Investor Relations</w:t>
        <w:br/>
        <w:t>From Barton Crockett at JPMorgan, how much cash do you believe you need to maintain on the balance sheet to be comfortable in this</w:t>
        <w:br/>
        <w:t>economic environment?</w:t>
        <w:br/>
        <w:t xml:space="preserve"> </w:t>
        <w:br/>
        <w:t>Barry McCarthy Netflix - CFO and PAO</w:t>
        <w:br/>
        <w:t>Well we have a point of view about that. And I think we will keep it to our sales in order to have maximum amount of flexibility.</w:t>
        <w:br/>
        <w:t xml:space="preserve"> </w:t>
        <w:br/>
        <w:t>Reed Hastings Netflix - President and CEO</w:t>
        <w:br/>
        <w:t>And we've been cash flow positive every year for the past six or seven years, including during our big battles with Blockbusters. So -- .</w:t>
        <w:br/>
        <w:t xml:space="preserve"> </w:t>
        <w:br/>
        <w:t>Reed Hastings Netflix - President and CEO</w:t>
        <w:br/>
        <w:t>As long as we have been public.</w:t>
        <w:br/>
      </w:r>
    </w:p>
    <w:p>
      <w:r>
        <w:t>OCTOBER 20, 2008 / 9:00PM GMT, Q3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Barry McCarthy Netflix - CFO and PAO</w:t>
        <w:br/>
        <w:t>As long as we've been public. So consuming cash is quite unlikely.</w:t>
        <w:br/>
        <w:t xml:space="preserve"> </w:t>
        <w:br/>
        <w:t>Deborah Crawford Netflix - VP of Investor Relations</w:t>
        <w:br/>
        <w:t>From Lloyd Walmsley at Thomas Weisel Partners, can you please discuss trends and content acquisition with regard to both digital and</w:t>
        <w:br/>
        <w:t>[physical] content? Specifically your DVD CapEx growth of 5% this quarter is much lower than ending subscriber growth of 23%.</w:t>
        <w:br/>
        <w:t>Is the shift you mentioned to more catalog shipments sustainable going forward or more of a quarterly specific trend? As we look to</w:t>
        <w:br/>
        <w:t>2009, if we expect a digital product to draw strong subscriber growth and digital content consumption in 2009, should we assume that</w:t>
        <w:br/>
        <w:t>there is some pressure on growth margin offsetting the revenue gains of subscriber growth?</w:t>
        <w:br/>
        <w:t xml:space="preserve"> </w:t>
        <w:br/>
        <w:t>Barry McCarthy Netflix - CFO and PAO</w:t>
        <w:br/>
        <w:t>I think there are two -- I heard two of what I think are two questions. So correct me as I go. One relates to content purchasing which we</w:t>
        <w:br/>
        <w:t>had already addressed and then the mix between and the implications of revshare for CapEx.</w:t>
        <w:br/>
        <w:t>And as Reed pointed out, it changes from time to time depending on which of our studio partners has a hot hand. And at the moment we</w:t>
        <w:br/>
        <w:t>have a large studio partners and revshare deals just got a hot hand.</w:t>
        <w:br/>
        <w:t>And then I think the second part of the question relates to DVD spend -- I'm sorry, ED spending, whether or not increased spending on</w:t>
        <w:br/>
        <w:t>ED over time will create [large end] growth margin pressure on the business. And the answer is in two parts.</w:t>
        <w:br/>
        <w:t>One, as Reed had said previously, we are in investment mode in ED world from a content perspective into 2010. And, secondly, at some</w:t>
        <w:br/>
        <w:t>point investments we are making in improving our (inaudible) service, we expect to earn the return on, either in the form of lower return</w:t>
        <w:br/>
        <w:t>or lower SAC because of higher organic growth or both or none of the above. In a failure scenario -- obviously we are planning for</w:t>
        <w:br/>
        <w:t>success.</w:t>
        <w:br/>
        <w:t>So we will talk more about a margin impact on '09 in January when we give '09 guidance. But suffice it to say at least with respect to say</w:t>
        <w:br/>
        <w:t>the Starz content and the dramatic growth in the library during this calendar year, we had baked those increases into our guidance for</w:t>
        <w:br/>
        <w:t>the current calendar year. And we've remained on plan from a spending and margin perspective.</w:t>
        <w:br/>
        <w:t xml:space="preserve"> </w:t>
        <w:br/>
        <w:t>Reed Hastings Netflix - President and CEO</w:t>
        <w:br/>
        <w:t>And one part of that question was, if record [I] catalog shipments in Q3 sustainable and the answer is partially yes. As our Website gets</w:t>
        <w:br/>
        <w:t>better at matching people with movies, that tends to shift people to catalog.</w:t>
        <w:br/>
        <w:t>And substantially not in that it is seasonal, Q3 is the lightest season for new releases. Q4 and Q1 that we are going into are much heavier</w:t>
        <w:br/>
        <w:t>and this Q3, because of the Olympics, studios really avoided putting out a big new releases during that time period. So it was linked</w:t>
        <w:br/>
        <w:t>leaner in that and that is advantageous to us on catalog.</w:t>
        <w:br/>
        <w:t xml:space="preserve"> </w:t>
        <w:br/>
        <w:t>Barry McCarthy Netflix - CFO and PAO</w:t>
        <w:br/>
        <w:t>And the catalog mix this third quarter was the same as it was in third quarter a year ago.</w:t>
        <w:br/>
        <w:t xml:space="preserve"> </w:t>
        <w:br/>
        <w:t>Deborah Crawford Netflix - VP of Investor Relations</w:t>
        <w:br/>
        <w:t>From Andy Hargreaves of Pacific Crest, are you concerned about the emerging conflicts between your service and CE devices and</w:t>
        <w:br/>
        <w:t>retailers who sell DVDs?</w:t>
        <w:br/>
        <w:t xml:space="preserve"> </w:t>
        <w:br/>
        <w:t>Reed Hastings Netflix - President and CEO</w:t>
        <w:br/>
        <w:t>Like retailers who sell DVDs like Best Buy, Wal-Mart -- not particularly. I think they know that the consumer has a lot of options on cable</w:t>
        <w:br/>
        <w:t>and over the Internet. And we are partnering with them to try to figure out how to sell more devices in a kind of a -- a win-win model,</w:t>
        <w:br/>
      </w:r>
    </w:p>
    <w:p>
      <w:r>
        <w:t>OCTOBER 20, 2008 / 9:00PM GMT, Q3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>especially pushing Blu-ray.</w:t>
        <w:br/>
        <w:t>So don't see a lot of conflicts coming on that path.</w:t>
        <w:br/>
        <w:t xml:space="preserve"> </w:t>
        <w:br/>
        <w:t>Deborah Crawford Netflix - VP of Investor Relations</w:t>
        <w:br/>
        <w:t>From Ken Smith at [Munder], what is the Bay Area household penetration and the rest of the country household penetration?</w:t>
        <w:br/>
        <w:t xml:space="preserve"> </w:t>
        <w:br/>
        <w:t>Barry McCarthy Netflix - CFO and PAO</w:t>
        <w:br/>
        <w:t>The Bay Area penetration at the end of the third quarter was 18.8% up from 18.5% last quarter. So a 30 basis point improvement. The</w:t>
        <w:br/>
        <w:t>rest of the country finished at 7.4%, up from 7.2% in the second quarter. So for rest of country that was a 20 basis point increase, same as</w:t>
        <w:br/>
        <w:t>it was a year ago Q2 to Q3. And a year ago Q2 to Q3 we saw a 40 basis point increase versus a 30 basis point increase this year.</w:t>
        <w:br/>
        <w:t xml:space="preserve"> </w:t>
        <w:br/>
        <w:t>Deborah Crawford Netflix - VP of Investor Relations</w:t>
        <w:br/>
        <w:t>From Youssef Squali of Jefferies, your year end subscriber guidance is now lower than what you gave out a couple of weeks ago. Is that</w:t>
        <w:br/>
        <w:t>an indication of a slower than expected October so far?</w:t>
        <w:br/>
        <w:t xml:space="preserve"> </w:t>
        <w:br/>
        <w:t>Reed Hastings Netflix - President and CEO</w:t>
        <w:br/>
        <w:t>Yes, a little bit.</w:t>
        <w:br/>
        <w:t xml:space="preserve"> </w:t>
        <w:br/>
        <w:t>Deborah Crawford Netflix - VP of Investor Relations</w:t>
        <w:br/>
        <w:t>From Lloyd Walmsley at Thomas Weisel Partners, your cost of subscription revenue was down 4% Q over Q, while fulfillment expense</w:t>
        <w:br/>
        <w:t>was up 4%. Was there's something related to the usage added that increased the fulfillment cost on a onetime basis? Or is there</w:t>
        <w:br/>
        <w:t>something structural that will impact fulfillment expense going forward?</w:t>
        <w:br/>
        <w:t xml:space="preserve"> </w:t>
        <w:br/>
        <w:t>Reed Hastings Netflix - President and CEO</w:t>
        <w:br/>
        <w:t>There was no big structural change during the quarter. So if there's a little (inaudible) there, it might be the outage, but there is nothing</w:t>
        <w:br/>
        <w:t>structural going on.</w:t>
        <w:br/>
        <w:t xml:space="preserve"> </w:t>
        <w:br/>
        <w:t>Deborah Crawford Netflix - VP of Investor Relations</w:t>
        <w:br/>
        <w:t>From Doug (inaudible) at Barclays capital, if the macroenvironment were to further deteriorate in 2009, would you [save] digital content</w:t>
        <w:br/>
        <w:t>spending versus what you're currently contemplating for the purpose of delivering EPS?</w:t>
        <w:br/>
        <w:t xml:space="preserve"> </w:t>
        <w:br/>
        <w:t>Reed Hastings Netflix - President and CEO</w:t>
        <w:br/>
        <w:t>That would definitely be on the table. It depends on what that climate looks like; what the revenue growth and earnings growth look like.</w:t>
        <w:br/>
        <w:t>But if we are in an extraordinary situation like that, then there are no sacred cows and we would look at each element.</w:t>
        <w:br/>
        <w:t>Keeping subscribers and earnings growing has always been very important to us. You know we have had a great track record on a</w:t>
        <w:br/>
        <w:t>year-over-year basis, keeping that going, and we want to push through this recession with that record intact.</w:t>
        <w:br/>
        <w:t xml:space="preserve"> </w:t>
        <w:br/>
        <w:t>Deborah Crawford Netflix - VP of Investor Relations</w:t>
        <w:br/>
        <w:t>Also from Doug at Barclays, do you still anticipate one more digital device this year?</w:t>
        <w:br/>
        <w:t xml:space="preserve"> </w:t>
        <w:br/>
        <w:t>Reed Hastings Netflix - President and CEO</w:t>
        <w:br/>
        <w:t>Yes.</w:t>
        <w:br/>
        <w:t xml:space="preserve"> </w:t>
        <w:br/>
        <w:t>Deborah Crawford Netflix - VP of Investor Relations</w:t>
        <w:br/>
        <w:t>From Scott Devitt at Stifel Nicolaus, can you speak to the exclusivity of digital distribution agreements, specifically the Roku and Xbox</w:t>
        <w:br/>
        <w:t>distribution deals? Do partners have the ability to offer their distribution to other content providers? Would you ever have interest in</w:t>
        <w:br/>
        <w:t>controlling or owning this distribution?</w:t>
        <w:br/>
      </w:r>
    </w:p>
    <w:p>
      <w:r>
        <w:t>OCTOBER 20, 2008 / 9:00PM GMT, Q3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 xml:space="preserve"> </w:t>
        <w:br/>
        <w:t>Reed Hastings Netflix - President and CEO</w:t>
        <w:br/>
        <w:t>The terms generally are, Netflix is not exclusive so they can put other video services on those platforms. Xbox already has a very</w:t>
        <w:br/>
        <w:t>successful video on demand service under the Xbox Live Marketplace brand. And Roku has announced plans to open up a platform and</w:t>
        <w:br/>
        <w:t>to have their platform have multiple service providers, which will help with their sales and help addressable households for us.</w:t>
        <w:br/>
        <w:t>So we are supportive of that. It's a pretty wide-open heterogeneous world and we are embracing that.</w:t>
        <w:br/>
        <w:t xml:space="preserve"> </w:t>
        <w:br/>
        <w:t>Deborah Crawford Netflix - VP of Investor Relations</w:t>
        <w:br/>
        <w:t>Operator, we would now like to open the call for a few final questions. Just in case anyone has an additional question, clarification or I</w:t>
        <w:br/>
        <w:t>missed your question. Thank you.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Q4 2008 Netflix Earnings Conference Call</w:t>
        <w:br/>
        <w:t>EVENT DATE/TIME: JANUARY 26, 2009 / 10:00PM GMT</w:t>
        <w:br/>
      </w:r>
    </w:p>
    <w:p>
      <w:r>
        <w:t>JANUARY 26, 2009 / 10:00PM GMT, Q4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Deborah Crawford Netflix - VP-IR</w:t>
        <w:br/>
        <w:t xml:space="preserve"> </w:t>
        <w:br/>
        <w:t>Reed Hastings Netflix - President, CEO, and Co-founder</w:t>
        <w:br/>
        <w:t xml:space="preserve"> </w:t>
        <w:br/>
        <w:t>Barry McCarthy Netflix - CFO and PAO</w:t>
        <w:br/>
        <w:t>CONFERENCE CALL PARTICIPANTS</w:t>
        <w:br/>
        <w:t xml:space="preserve"> </w:t>
        <w:br/>
        <w:t>Jim Friedland Cowen and Company - Analyst</w:t>
        <w:br/>
        <w:t xml:space="preserve"> </w:t>
        <w:br/>
        <w:t>Youssef Squali Jefferies &amp; Company - Analyst</w:t>
        <w:br/>
        <w:t xml:space="preserve"> </w:t>
        <w:br/>
        <w:t>Mark Mahaney Citi - Analyst</w:t>
        <w:br/>
        <w:t xml:space="preserve"> </w:t>
        <w:br/>
        <w:t>Doug Anmuth Barclays Capital - Analyst</w:t>
        <w:br/>
        <w:t xml:space="preserve"> </w:t>
        <w:br/>
        <w:t>Heath Terry FBR Capital Market - Analyst</w:t>
        <w:br/>
        <w:t xml:space="preserve"> </w:t>
        <w:br/>
        <w:t>Charles Wolf Needham &amp; Company - Analyst</w:t>
        <w:br/>
        <w:t xml:space="preserve"> </w:t>
        <w:br/>
        <w:t>Tony Wible Janney Montgomery Scott - Analyst</w:t>
        <w:br/>
        <w:t xml:space="preserve"> </w:t>
        <w:br/>
        <w:t>Andy Hargreaves Pacific Crest Securities - Analyst</w:t>
        <w:br/>
        <w:t>PRESENTATION</w:t>
        <w:br/>
        <w:t xml:space="preserve"> </w:t>
        <w:br/>
        <w:t>Operator</w:t>
        <w:br/>
        <w:t>Good day, everyone, and welcome to the Netflix fourth quarter 2008 earnings conference. As a reminder, today's call is being recorded.</w:t>
        <w:br/>
        <w:t>For opening remarks and introductions, I would like to turn the conference over to Ms. Deborah Crawford, Vice President of Investor</w:t>
        <w:br/>
        <w:t>Relations. Please go ahead, Ma'am.</w:t>
        <w:br/>
        <w:t xml:space="preserve"> </w:t>
        <w:br/>
        <w:t>Deborah Crawford Netflix - VP-IR</w:t>
        <w:br/>
        <w:t>Thank you and good afternoon. Welcome to Netflix fourth quarter 2008 earnings call. Before turning the call over to Reed Hastings, the</w:t>
        <w:br/>
        <w:t>Company's Co-founder and CEO, I will dispense with the customary cautionary language and comment about the Webcast for this</w:t>
        <w:br/>
        <w:t>earnings call.</w:t>
        <w:br/>
        <w:t>We will make forward-looking statements during this call regarding the Company's future performance. Actual results may differ</w:t>
        <w:br/>
        <w:t>materially from these statements due to risks and uncertainties related to the business. A detailed discussion of such risks and</w:t>
        <w:br/>
        <w:t>uncertainties is contained in our filings with the Securities and Exchange Commission including our annual report on Form 10-K, filed</w:t>
        <w:br/>
        <w:t>with the Commission on February 28, 2008.</w:t>
        <w:br/>
        <w:t>We released earnings for the fourth quarter at approximately 1:05 PM Pacific time. The earnings release, which includes a reconciliation</w:t>
        <w:br/>
        <w:t>of all non-GAAP financial measures to GAAP, and this conference call are available at the Company's Investor Relations Website at</w:t>
        <w:br/>
        <w:t>www.netflix.com. A rebroadcast of this call will be available at the Netflix Website after 5 PM Pacific time today.</w:t>
        <w:br/>
        <w:t>Finally, as we noted in the press release we issued earlier today, we are going to conduct the question portion of the Q&amp;A via e-mail.</w:t>
        <w:br/>
        <w:t>Please e-mail your questions to me at dcrawford@netflix.com. And now, I'd like to the call over to Reed.</w:t>
        <w:br/>
        <w:t xml:space="preserve"> </w:t>
        <w:br/>
        <w:t>Reed Hastings Netflix - President, CEO, and Co-founder</w:t>
        <w:br/>
        <w:t>Thanks, Deborah, and welcome everyone to the call. Our goal is to grow subscribers and earnings every year, while expanding into</w:t>
        <w:br/>
        <w:t>Internet-delivered video.</w:t>
        <w:br/>
        <w:t>We made great progress against this goal in 2008. Despite the recession, we grew our subscriber base from 8.7 million to 9.4 million</w:t>
        <w:br/>
        <w:t>subscribers in Q4. As you can see from our Q1 guidance, we expect this strong growth to continue in the first quarter.</w:t>
        <w:br/>
        <w:t>Paralleling our strong subscriber growth was strong earnings growth, with EPS at $0.38 for the quarter, up 65% from a year ago; at $1.32</w:t>
        <w:br/>
        <w:t>for the full year, up 36% from 2007. The strength of our business allowed us to increase EPS at these rates while, at the same time,</w:t>
        <w:br/>
        <w:t>substantially increasing our investment levels in Internet-delivered video.</w:t>
        <w:br/>
        <w:t>In hindsight, in Q4, we under-forecast our subscriber growth, primarily because we underestimated the positive impact of the</w:t>
        <w:br/>
      </w:r>
    </w:p>
    <w:p>
      <w:r>
        <w:t>JANUARY 26, 2009 / 10:00PM GMT, Q4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introduction of the multifunction CE devices from LG Electronics, Samsung, Microsoft and TiVo that promote Netflix streaming.</w:t>
        <w:br/>
        <w:t>The second smaller factor in our outperformance was better-than-expected responses to our marketing. The precise impact of the</w:t>
        <w:br/>
        <w:t>recession is unclear, but it's very clear that streaming is energizing our growth.</w:t>
        <w:br/>
        <w:t>While our streaming excess is exciting and we will spend some time on that later on this call, we continue to invest in improving our DVD</w:t>
        <w:br/>
        <w:t>by mail experience. There is a lot of top and bottom line growth left in online DVD rental.</w:t>
        <w:br/>
        <w:t>We expect our DVD and Blu-ray shipments to continue to grow in 2009 as they did in 2008, as we improve our service levels and this</w:t>
        <w:br/>
        <w:t>general e-commerce acceptance helps us growth despite flatness in the overall DVD and Blu-ray rental. We think our annual disk</w:t>
        <w:br/>
        <w:t>shipments will continue to grow every year for many years. And even in the highly penetrated San Francisco Bay area, our shipments are</w:t>
        <w:br/>
        <w:t>continuing to grow.</w:t>
        <w:br/>
        <w:t>In terms of Blu-ray specifically, about 700,000 of our subscribers were renting Blu-ray from Netflix at the end of Q4 and adoption is</w:t>
        <w:br/>
        <w:t>growing nicely. If Blu-ray player prices continue to fall as expected, driven by next generation chip designs, then wide adoption becomes</w:t>
        <w:br/>
        <w:t>increasingly likely and with it extended life of disk-based viewing.</w:t>
        <w:br/>
        <w:t>Our growing scale gives us many operational advantages. We are now up to nearly 60 distribution centers across America and can</w:t>
        <w:br/>
        <w:t>provide delivery to over 97% of our subscribers in about one business day.</w:t>
        <w:br/>
        <w:t>This quarter, we will be attempting weekend shipping in parts of the country which will provide even faster service, both for those new</w:t>
        <w:br/>
        <w:t>subscribers who sign up over the weekend and for those subscribers returning movies at the end of the week.</w:t>
        <w:br/>
        <w:t>The payoff of this relentless, operational focus is the competitive advantage of continuing high levels of customer satisfaction. We once</w:t>
        <w:br/>
        <w:t>again came in on top of [4C] results ranking of customer satisfaction for e-commerce, tied this time at number one with Amazon.</w:t>
        <w:br/>
        <w:t>Our success in DVD by mail is driving our earnings growth as well as fueling our Internet delivery. We are working hard to ensure that our</w:t>
        <w:br/>
        <w:t>success in DVD by mail continues.</w:t>
        <w:br/>
        <w:t>Turning to streaming, in Q4, we substantially increased our investment in streaming content. And we plan to substantially increase our</w:t>
        <w:br/>
        <w:t>spending on streaming content in 2009.</w:t>
        <w:br/>
        <w:t>We have a basic plan at $4.99 per month that offers some streaming of some content and we have premium unlimited plans starting at</w:t>
        <w:br/>
        <w:t>$8.99. One of our content investments is to include Stars Play in all of our premium plans. Stars Play includes the major films of Sony</w:t>
        <w:br/>
        <w:t>and Disney.</w:t>
        <w:br/>
        <w:t>Most of our streaming spend -- most of our streaming content spending however is directly with TV networks and studios. We now have</w:t>
        <w:br/>
        <w:t>over 12,000 movie and TV choices up from [2000, two] years ago and we plan to spend as much money as we can with the studios</w:t>
        <w:br/>
        <w:t>licensing as much content as we can. And we are already one of the studio's largest Internet revenue sources.</w:t>
        <w:br/>
        <w:t>Our spending is limited away by what content is available at reasonable prices. And what we can afford in total, given our earnings goals.</w:t>
        <w:br/>
        <w:t>Our existing subscribers are watching instantly in ever greater numbers. And in just the last month, millions of our subscribers got more</w:t>
        <w:br/>
        <w:t>value from their Netflix subscription by streaming.</w:t>
        <w:br/>
        <w:t>The more subscribers watch online from Netflix, the more likely we think they are to remain subscribers and to watch slightly fewer DVDs</w:t>
        <w:br/>
        <w:t>in a month. Since we don't have a control group of random subscribers who are not enable for [instant] watching, we can tell you exactly</w:t>
        <w:br/>
        <w:t>how large these positive effects on churn and disk usage are, but we believe they exist.</w:t>
        <w:br/>
        <w:t>Increased streaming content not only helps us with our current subs, but also helps us with CE partnerships. One of the main reasons LG</w:t>
        <w:br/>
      </w:r>
    </w:p>
    <w:p>
      <w:r>
        <w:t>JANUARY 26, 2009 / 10:00PM GMT, Q4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Electronics, Samsung, Microsoft, TIVO, and others want to offer Netflix streaming to their customers is instant access to compelling</w:t>
        <w:br/>
        <w:t>content with a promise of even more content to come.</w:t>
        <w:br/>
        <w:t>This helps them differentiate their products against non-Netflix-ready devices and adds value to the customer. The LG Electronics and</w:t>
        <w:br/>
        <w:t>Samsung Blu-ray players in particular had a very high connect rate during the fourth quarter. That is, a high percentage of purchasers</w:t>
        <w:br/>
        <w:t>are subscribing to Netflix.</w:t>
        <w:br/>
        <w:t>Xbox and TIVO had a lower percentage, but larger total numbers, due to their software update to their substantial install basis. While we</w:t>
        <w:br/>
        <w:t>don't pay or charge anything to have our software included in devices, we do pay our partners to generate new Netflix subscribers.</w:t>
        <w:br/>
        <w:t>In other words, some of our marketing dollars are going to our CE partners to help create demand for new Netflix subscribers. And that is</w:t>
        <w:br/>
        <w:t>included in our subscriber acquisition cost. Nearly all the CE-generated subscribers also rent DVDs from Netflix, which really reinforces</w:t>
        <w:br/>
        <w:t>the importance of the DVD streaming combination subscription. For the long period, the DVD is relevant to consumers.</w:t>
        <w:br/>
        <w:t>If our CE partners can make more money from promoting us than promoting other services because of our broader relevance then we will</w:t>
        <w:br/>
        <w:t>be able to maintain a preferred placement over time. We continue to gain new and deeper partnerships with CE manufacturers. At CES a</w:t>
        <w:br/>
        <w:t>few weeks ago, Samsung and LG announced the expansion of Netflix into a wider range of their Blu-ray models in 2009. And to have the</w:t>
        <w:br/>
        <w:t>Netflix application included directly in some of the LG broadband-connected televisions.</w:t>
        <w:br/>
        <w:t>Similarly, we announced our first partnership with Visio to have the Netflix application included in their televisions. We are in discussions</w:t>
        <w:br/>
        <w:t>with nearly every major CE company and, one by one, we hope to be able to broadly cover the Blu-ray category and the Internet TV</w:t>
        <w:br/>
        <w:t>category over the next few years.</w:t>
        <w:br/>
        <w:t>In terms of having our Netflix application included in additional video game consoles, we currently have an exclusive deal with Microsoft</w:t>
        <w:br/>
        <w:t>Xbox. We have been very busy expanding our CE device partnerships, but we also added support for Apple Computers and improved our</w:t>
        <w:br/>
        <w:t>PC-based player. We see the laptop as a significant long-term viewing platform, not as an intermediate step towards something else,</w:t>
        <w:br/>
        <w:t>and are investing accordingly and continuing to improve our laptop-based player.</w:t>
        <w:br/>
        <w:t>Our first CE partner, Roku, recently announced that their devices -- including the installed base of Netflix players -- would be updated to</w:t>
        <w:br/>
        <w:t>include the Amazon pay-per-view service. We are fully in support of this and let me explain why.</w:t>
        <w:br/>
        <w:t>There are three primary economic models for streaming. Add supported such as Hulu and You Tube, pay-per-view such as Amazon and</w:t>
        <w:br/>
        <w:t>Apple, and subscription such as Netflix. The downside of our CE partners adding the Amazon pay-per-view service is more competition</w:t>
        <w:br/>
        <w:t>for Netflix, but the competition is pretty indirect because most of the pay-per-view business is in big new releases that we don't offer on</w:t>
        <w:br/>
        <w:t>streaming subscription.</w:t>
        <w:br/>
        <w:t>The upside is that Amazon will also be promoting the streaming CE devices, which provides us more households to stream our service to.</w:t>
        <w:br/>
        <w:t>Similarly, CE companies are adding the add supported services to their devices. The combination of all of these models will accelerate</w:t>
        <w:br/>
        <w:t>adoption of video streaming.</w:t>
        <w:br/>
        <w:t>At some point, the ad supported companies or the pay-per-view company may decide to also provide subscription like Netflix. The Netflix</w:t>
        <w:br/>
        <w:t>competitive advantages are that we combine streaming with DVD rental, and that our large subscriber base helps us support more</w:t>
        <w:br/>
        <w:t>content, and that we are significantly subsidized streaming content for the next few years.</w:t>
        <w:br/>
        <w:t>Our intent is to focus exclusively on our subscription model as it is large -- as it is a large enough opportunity for us and we are more</w:t>
        <w:br/>
        <w:t>likely to prevail by focusing on subscription. Consumers who subscribe to Netflix also go to movie theaters, buy DVDs, subscribe to cable,</w:t>
        <w:br/>
        <w:t>use pay-per-view services, watch YouTube and Hulu, and even read DVDs from local stores.</w:t>
        <w:br/>
        <w:t>No firm or model owns an entertainment customer and we think there is room for us to create a large subscriber base while other firms</w:t>
        <w:br/>
        <w:t>also succeed with their model.</w:t>
        <w:br/>
      </w:r>
    </w:p>
    <w:p>
      <w:r>
        <w:t>JANUARY 26, 2009 / 10:00PM GMT, Q4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All in all, we are making solid progress in our online video efforts. We are still in investment mode for Internet delivery, but we can see</w:t>
        <w:br/>
        <w:t>how between the CE partner promotion and the possibly reduced disk usage, we should be able to keep increasing our content</w:t>
        <w:br/>
        <w:t>investment while, at the same time, growing earnings in accordance with our desires.</w:t>
        <w:br/>
        <w:t>In terms of competition, the market for entertainment video remains intense. DVR-based television continues to grow. Free ad-supported</w:t>
        <w:br/>
        <w:t>Internet video services are growing. Kiosk-based $1.00 DVD rentals continue to grow. VOD from both cable and the Internet companies is</w:t>
        <w:br/>
        <w:t>growing, and video stores are only shrinking slowly.</w:t>
        <w:br/>
        <w:t>Despite this intense marketplace activity, our consumer proposition is working well. And we continue to significantly expand our</w:t>
        <w:br/>
        <w:t>subscriber base.</w:t>
        <w:br/>
        <w:t>I will close where I started. We had a strong fourth quarter capping off a solid year. We had good growth in our core DVD offering and</w:t>
        <w:br/>
        <w:t>growing momentum in our instant watching. We currently expect to hit 10 million subscribers this quarter, which is a wonderful, hugely</w:t>
        <w:br/>
        <w:t>symbolic milestone of which we are proud.</w:t>
        <w:br/>
        <w:t>And now, I'll turn it over to Barry.</w:t>
        <w:br/>
        <w:t xml:space="preserve"> </w:t>
        <w:br/>
        <w:t>Barry McCarthy Netflix - CFO and PAO</w:t>
        <w:br/>
        <w:t>Good afternoon and thank you for joining today's call. Q4 performance will be the focus of my remarks. I'll also comment on our Q1 and</w:t>
        <w:br/>
        <w:t>full year 2009 guidance and update you on our stock buyback authorization and repurchase activity.</w:t>
        <w:br/>
        <w:t>Sub growth, revenue, SAC, churn, gross margin, net income, EPS, free cash flow. All these metrics were better than we expected in Q4</w:t>
        <w:br/>
        <w:t>especially free cash flow of $51 million, which was more free cash flow than we had produced in all of 2007 -- a new record.</w:t>
        <w:br/>
        <w:t>I will provide more detail on the quarter in a moment, but first I want to acknowledge that our October forecast of slowing growth turned</w:t>
        <w:br/>
        <w:t>out to be wrong. As Reed indicated our CE partnerships and our expanding library of licensed content has a positive impact on our</w:t>
        <w:br/>
        <w:t>growth in Q4.</w:t>
        <w:br/>
        <w:t>We have been heavily investing in Internet delivery for several years. And Q4 was the first time we saw the benefits in terms of</w:t>
        <w:br/>
        <w:t>significantly faster sub growth, lower SAC, more profit, and greater enterprise value.</w:t>
        <w:br/>
        <w:t>So let's look at the drivers of Q4 performance in more detail. Subscriber growth accelerated during the quarter. And we finished 2008 up</w:t>
        <w:br/>
        <w:t>26% on a year-over-year basis. It was our fourth consecutive quarter of 20 plus percent net sub growth -- remarkable, considering we cut</w:t>
        <w:br/>
        <w:t>marketing spending on a year-over-year basis by 8%.</w:t>
        <w:br/>
        <w:t>The acceleration in sub growth was accompanied by near-record low SAC of $26.67. In addition to the multi platform growth I just talked</w:t>
        <w:br/>
        <w:t>about, near-record low SAC was driven by stronger growth across paid acquisition channels and word-of-mouth combined.</w:t>
        <w:br/>
        <w:t>As the quarter unfolded, it became clear from the underlying performance of the business that we could drive faster growth with</w:t>
        <w:br/>
        <w:t>increased marketing spending of $8 million and still meet street expectations for Q4 earnings. This increased spending helped drive the</w:t>
        <w:br/>
        <w:t>performance on netting subscribers and we continue to see strong momentum in our business quarter to date.</w:t>
        <w:br/>
        <w:t>Gross margin improved 140 basis points year-over-year to 35.2%, despite the 2008 postal rate increase and the growing expense of</w:t>
        <w:br/>
        <w:t>licensing Internet-delivered content. With great engineering talent, we continue to improve our Website's ability to merchandise longtail</w:t>
        <w:br/>
        <w:t>content, which was an important contributor to margin expansion.</w:t>
        <w:br/>
        <w:t>The sequential improvement in margins of 100 basis points resulted from the expected seasonal decline in DVD usage in Q4. Two</w:t>
        <w:br/>
        <w:t>additional observations about gross margin.</w:t>
        <w:br/>
      </w:r>
    </w:p>
    <w:p>
      <w:r>
        <w:t>JANUARY 26, 2009 / 10:00PM GMT, Q4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One, we are seeing early signs of less DVD usage with some subscribers, who are also watching instantly as compared to subscribers who</w:t>
        <w:br/>
        <w:t>only receive DVDs. Time will tell whether the substitution effect is an attribute of early adopters were a mainstream behavior.</w:t>
        <w:br/>
        <w:t>Over the long term, if this substitution effect becomes a mainstream behavior and other things being equal, Netflix profit margins would</w:t>
        <w:br/>
        <w:t>expand as postage and packaging expense is replaced by streaming expense. This margin expense would be offset somewhat by higher</w:t>
        <w:br/>
        <w:t>content cost, which would accelerate revenue growth for our studio partners, a win-win proposition for us and for them.</w:t>
        <w:br/>
        <w:t>My second observation is that one of the primary determinants of gross margin for the foreseeable future will be the overall level of</w:t>
        <w:br/>
        <w:t>investment spending in online content. The level of spending will be paced by our success with streaming and our determination to</w:t>
        <w:br/>
        <w:t>continue to deliver strong earnings growth.</w:t>
        <w:br/>
        <w:t>As I mentioned in my opening remarks, free cash flow of $51 million was remarkably strong and established a new high watermark for</w:t>
        <w:br/>
        <w:t>the business. The largest sequential growth drivers were a $19 million increase in deferred revenue from the sale of gift subscriptions,</w:t>
        <w:br/>
        <w:t>followed by a working capital increase of $11 million, and higher net income excluding non-cash items such as depreciation and</w:t>
        <w:br/>
        <w:t>amortization expense of $6 million, offset by a $15 million increase in content spending.</w:t>
        <w:br/>
        <w:t>Some of these seasonal factors and timing differences, like the growth in deferred revenues in AP, will reverse themselves in Q1 which</w:t>
        <w:br/>
        <w:t>brings me to the subject of guidance. Our Q1 guidance reflects the strong momentum we see in the business today. The full year</w:t>
        <w:br/>
        <w:t>guidance assumes a continuing difficult economic climate. From our perspective, subscriber growth in the back half of the year is subject</w:t>
        <w:br/>
        <w:t>to greater uncertainty than in prior years, both because of the economic climate and because the increased complexity around Internet</w:t>
        <w:br/>
        <w:t>streaming. You have only to look at our forecasting miss in Q4 to see an example of this.</w:t>
        <w:br/>
        <w:t>So while our full-year forecast of decelerating net sub growth represents our best and possibly somewhat conservative thinking, we</w:t>
        <w:br/>
        <w:t>acknowledge that the full year could be much better than we forecast like it was in Q4 or it could be somewhat worse.</w:t>
        <w:br/>
        <w:t>Given the rapid growth in the popularity of our stream content as more and more Netflix subscribers are able to consume that content on</w:t>
        <w:br/>
        <w:t>their TVs, we expect the popularity of our $8.99 subscription plan to continue to grow and SAC to continue to remain below $30.</w:t>
        <w:br/>
        <w:t>Our guidance assumes a $0.02 postal rate increase in May of this year. In the event postal rate increase by less than we forecast, we</w:t>
        <w:br/>
        <w:t>would likely reinvest some of the savings in growing the business faster. With or without this added investment, we will grow on a</w:t>
        <w:br/>
        <w:t>percentage basis our investment in the Internet delivery of movies and TV content significantly faster than the year-over-year percentage</w:t>
        <w:br/>
        <w:t>growth in revenue.</w:t>
        <w:br/>
        <w:t>Over time, we expect this incremental investment to generate faster subscriber growth and potentially lower churn and lower disk usage,</w:t>
        <w:br/>
        <w:t>as well as more profit and more enterprise value.</w:t>
        <w:br/>
        <w:t>As is customary in Q1, we expect to see a sequential decline in gross margin related to seasonal patterns of disk usage. By way of rebut a</w:t>
        <w:br/>
        <w:t>reminder, disk usage tends to pick up in Q1, down in Q2 and Q3, and Q4 is lower still. Gross margins tend to move inversely with disk</w:t>
        <w:br/>
        <w:t>usage.</w:t>
        <w:br/>
        <w:t>At a high level, I would say our core financial objective for 2009 is to grow net income by at least 12%, even as we significantly increase</w:t>
        <w:br/>
        <w:t>our investment in Internet streaming. And if we began to outperform our net income forecast, our secondary objective is to reinvest some</w:t>
        <w:br/>
        <w:t>of the additional profit in even more spending on Internet streaming and/or subscriber acquisition expense to derive future profit growth.</w:t>
        <w:br/>
        <w:t>And, finally, I would like to provide an update on our stock buyback program. During Q4, we repurchased $10 million or 499,000 shares</w:t>
        <w:br/>
        <w:t>at an average cost of $20. The balance of the unused authorization, about $50 million, expired on December 31st of last year. For the full</w:t>
        <w:br/>
        <w:t>year 2008, we purchased a total of 7.3 million shares, offset by stock option grants and ESP issuance of 1.1 million shares, for a net</w:t>
        <w:br/>
        <w:t>decrease in outstanding shares of 6.2 million.</w:t>
        <w:br/>
        <w:t>Under previous authorizations, we have repurchased a total of 12.1 million shares at a total cost of $300 million, and an average cost of</w:t>
        <w:br/>
      </w:r>
    </w:p>
    <w:p>
      <w:r>
        <w:t>JANUARY 26, 2009 / 10:00PM GMT, Q4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$24.85, reducing our year-end fully diluted share count by 17%.</w:t>
        <w:br/>
        <w:t>Today I am pleased to announce the Netflix Board has authorized a new share repurchase program for 2009. Based on the Board's</w:t>
        <w:br/>
        <w:t>authorization, we anticipate a repurchase program of up to $175 million. Future repurchases would be made in accordance with this</w:t>
        <w:br/>
        <w:t>authorization.</w:t>
        <w:br/>
        <w:t>In closing and in summary, Q4 results were better than we expected -- actually much better -- and we continue to see strong momentum</w:t>
        <w:br/>
        <w:t>in the business today. We are excited by the early indications that our investment in the Internet delivery of movie and TV content is</w:t>
        <w:br/>
        <w:t>beginning to bear fruit; and we look forward to talking with you about the performance of the business again next quarter.</w:t>
        <w:br/>
        <w:t>So now it is time to answer your questions and as a reminder we would like you to email your questions to Deb Crawford at dcrawford --</w:t>
        <w:br/>
        <w:t>with a C -- @netflix.com as you did last quarter. Deb will read the questions out loud. Reed and I will do our best to answer them.</w:t>
        <w:br/>
        <w:t>So, Deborah, over to you.</w:t>
        <w:br/>
        <w:t>QUESTIONS AND ANSWERS</w:t>
        <w:br/>
        <w:t xml:space="preserve"> </w:t>
        <w:br/>
        <w:t>Operator</w:t>
        <w:br/>
        <w:t>Once again if you would like to ask a question please email to dcrawford@netflix.com. Ms. Crawford, I will turn the conference back over</w:t>
        <w:br/>
        <w:t>to you with the first question.</w:t>
        <w:br/>
        <w:t xml:space="preserve"> </w:t>
        <w:br/>
        <w:t>Deborah Crawford Netflix - VP-IR</w:t>
        <w:br/>
        <w:t>Thank you. The first question is from Michael Olson at Piper. What can we expect for the trajectory of Watch Instantly content</w:t>
        <w:br/>
        <w:t>acquisition? First part of that question.</w:t>
        <w:br/>
        <w:t xml:space="preserve"> </w:t>
        <w:br/>
        <w:t>Reed Hastings Netflix - President, CEO, and Co-founder</w:t>
        <w:br/>
        <w:t>As Barry said, we are going to increase the spending faster than revenue growth. If you are looking for title count, we are trying not to get</w:t>
        <w:br/>
        <w:t>measured by that because sometimes a single set of big titles makes a bigger difference than 1,000 small titles.</w:t>
        <w:br/>
        <w:t>So there's some correlation with title count and it will continue to rise, but what we want to do is have more and more relative content for</w:t>
        <w:br/>
        <w:t>our subscribers. And we have made good progress on that to date.</w:t>
        <w:br/>
        <w:t xml:space="preserve"> </w:t>
        <w:br/>
        <w:t>Deborah Crawford Netflix - VP-IR</w:t>
        <w:br/>
        <w:t>Second question also from Michael Olson -- the revenue and subscriber guidance in Q1 in 2009 is higher than we anticipated. But EPS</w:t>
        <w:br/>
        <w:t>guidance is essentially in line.</w:t>
        <w:br/>
        <w:t>Can you talk about what expectations are offsetting higher revenue? Is it Watch Instantly or marketing spend?</w:t>
        <w:br/>
        <w:t xml:space="preserve"> </w:t>
        <w:br/>
        <w:t>Reed Hastings Netflix - President, CEO, and Co-founder</w:t>
        <w:br/>
        <w:t>Well, difficult for us to respond to changes in our forecast as compared with your expectations since, obviously, we are on slightly</w:t>
        <w:br/>
        <w:t>different pages. I'd remind you that as the business grows faster, we also incur marketing expenses associated with the growth in those</w:t>
        <w:br/>
        <w:t>subscribers and then over the life of those subscribers, we capture value in terms of lifetime profit and enterprise value.</w:t>
        <w:br/>
        <w:t>So it may simply be a timing difference.</w:t>
        <w:br/>
        <w:t xml:space="preserve"> </w:t>
        <w:br/>
        <w:t>Deborah Crawford Netflix - VP-IR</w:t>
        <w:br/>
        <w:t>From Jim Friedland at Cowen. Are the cuts in G&amp;A from the shutdown of Red Envelope and the recent downsizing of Watch Instantly</w:t>
        <w:br/>
        <w:t>customer service now behind the Company?</w:t>
        <w:br/>
      </w:r>
    </w:p>
    <w:p>
      <w:r>
        <w:t>JANUARY 26, 2009 / 10:00PM GMT, Q4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Reed Hastings Netflix - President, CEO, and Co-founder</w:t>
        <w:br/>
        <w:t>Red Envelope. Yes. We're not sure what the other --.</w:t>
        <w:br/>
        <w:t xml:space="preserve"> </w:t>
        <w:br/>
        <w:t>Deborah Crawford Netflix - VP-IR</w:t>
        <w:br/>
        <w:t>He said downsizing of Watch Instantly customer service.</w:t>
        <w:br/>
        <w:t xml:space="preserve"> </w:t>
        <w:br/>
        <w:t>Reed Hastings Netflix - President, CEO, and Co-founder</w:t>
        <w:br/>
        <w:t>I think that might be a reference to, we've had in our customer support group, people who had to debug low-level PC issues because our</w:t>
        <w:br/>
        <w:t>software had low-level PC bugs. We did a new release of our PC watching client which is substantially free of those errors.</w:t>
        <w:br/>
        <w:t>And so we were able to release a number of those technical specialists to customer support. So I think that is what that's in reference to.</w:t>
        <w:br/>
        <w:t>Which is, there wasn't work for them to do that was technical in nature.</w:t>
        <w:br/>
        <w:t xml:space="preserve"> </w:t>
        <w:br/>
        <w:t>Deborah Crawford Netflix - VP-IR</w:t>
        <w:br/>
        <w:t>The next question is from Rich Ingrassia at Roth. Do you think you are still pulling the majority of your new subscribers from the pool of</w:t>
        <w:br/>
        <w:t>current or former Blockbuster members? If not, from where then?</w:t>
        <w:br/>
        <w:t xml:space="preserve"> </w:t>
        <w:br/>
        <w:t>Reed Hastings Netflix - President, CEO, and Co-founder</w:t>
        <w:br/>
        <w:t>I don't know that we've ever pulled the majority of our subscribers from current or past Blockbuster subscribers. I don't perceive a</w:t>
        <w:br/>
        <w:t>material change in our -- where subscribers come from. A lot of them, they are multiuse customers. They do pay-per-view, they buy, they</w:t>
        <w:br/>
        <w:t>rent, they are involved in media.</w:t>
        <w:br/>
        <w:t>So there's no big shift there that we've perceived about where subscribers come from.</w:t>
        <w:br/>
        <w:t xml:space="preserve"> </w:t>
        <w:br/>
        <w:t>Deborah Crawford Netflix - VP-IR</w:t>
        <w:br/>
        <w:t>Doug Anmuth at Barclays Capital. Can you talk about the reclassification in the cash flows statement, etc., for streaming content?</w:t>
        <w:br/>
        <w:t xml:space="preserve"> </w:t>
        <w:br/>
        <w:t>Barry McCarthy Netflix - CFO and PAO</w:t>
        <w:br/>
        <w:t>Sure. I've gotten several questions about this. With the evolution of our acquisition of streaming content, we determined in consultation</w:t>
        <w:br/>
        <w:t>with our orders that the streaming content should be classified in accordance with FAS 63, which is new; and the portion of the</w:t>
        <w:br/>
        <w:t>streaming content that is expected to be amortized on a straight line basis over the next 12 months is classified in the current content</w:t>
        <w:br/>
        <w:t>library. The acquisition of streaming content is classified as operating activities in the cash flow, different from DVD. But there's no</w:t>
        <w:br/>
        <w:t>impact on the income statement or free cash flow.</w:t>
        <w:br/>
        <w:t xml:space="preserve"> </w:t>
        <w:br/>
        <w:t>Deborah Crawford Netflix - VP-IR</w:t>
        <w:br/>
        <w:t>Srinivas Anantha at Oppenheimer &amp; Co. I know that the streaming service is currently complementary to the normal suspension service.</w:t>
        <w:br/>
        <w:t>But in the future do you plan to launch a dedicated streaming service?</w:t>
        <w:br/>
        <w:t xml:space="preserve"> </w:t>
        <w:br/>
        <w:t>Reed Hastings Netflix - President, CEO, and Co-founder</w:t>
        <w:br/>
        <w:t>There's definitely a possibility. There is nothing that prevents us from offering dedicated. Our view on it is, the bulk of the market is</w:t>
        <w:br/>
        <w:t>interested in the big new releases and in the subscription and we're able through the DVD combination to provide that.</w:t>
        <w:br/>
        <w:t>So it is definitely a possibility for the future. But we don't think there's a big market there for dedicated streaming -- or streaming only,</w:t>
        <w:br/>
        <w:t>given the content availability situation, which is roughly 100,000 titles on DVD and about 12,000 on streaming.</w:t>
        <w:br/>
        <w:t xml:space="preserve"> </w:t>
        <w:br/>
        <w:t>Deborah Crawford Netflix - VP-IR</w:t>
        <w:br/>
        <w:t>The next question is from Colin Sebastian at Lazard. Do you have any plans to expand Internet delivery from streaming videos into the</w:t>
        <w:br/>
        <w:t>rental or purchase of digital download?</w:t>
        <w:br/>
      </w:r>
    </w:p>
    <w:p>
      <w:r>
        <w:t>JANUARY 26, 2009 / 10:00PM GMT, Q4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Reed Hastings Netflix - President, CEO, and Co-founder</w:t>
        <w:br/>
        <w:t>That's not an area as I went through my comments about pay-per-view and when whether pay-per-view or streaming or download, it's</w:t>
        <w:br/>
        <w:t>essentially the same thing. That is really about our brand. Our brand is really about a monthly entertainment subscription and that's</w:t>
        <w:br/>
        <w:t>what we're focused on. So we don't have any plans to be involved in those markets where Amazon, Apple, Blockbuster, a few others play.</w:t>
        <w:br/>
        <w:t xml:space="preserve"> </w:t>
        <w:br/>
        <w:t>Deborah Crawford Netflix - VP-IR</w:t>
        <w:br/>
        <w:t>Matthew Hart at VanKampen. Would you ever look to acquire Blockbuster's mail business?</w:t>
        <w:br/>
        <w:t xml:space="preserve"> </w:t>
        <w:br/>
        <w:t>Barry McCarthy Netflix - CFO and PAO</w:t>
        <w:br/>
        <w:t>Never say never, but I think those days were big two, three years ago and most people were focused on now is expanding in the</w:t>
        <w:br/>
        <w:t>streaming direction.</w:t>
        <w:br/>
        <w:t xml:space="preserve"> </w:t>
        <w:br/>
        <w:t>Deborah Crawford Netflix - VP-IR</w:t>
        <w:br/>
        <w:t>Second question also from Matthew Hart. What are some of the key technological hurdles preventing broader adoption of streaming?</w:t>
        <w:br/>
        <w:t xml:space="preserve"> </w:t>
        <w:br/>
        <w:t>Reed Hastings Netflix - President, CEO, and Co-founder</w:t>
        <w:br/>
        <w:t>I don't know if they are really broad technological hurdles but the broad hurdles are just having people get used to it. First stage is having</w:t>
        <w:br/>
        <w:t>people watch Internet video on their PC -- their laptop, from You Tube, from Hulu, from CNN, from Netflix. Second stage is through</w:t>
        <w:br/>
        <w:t>Internet-baked devices -- game consoles, Blu-ray, TV.</w:t>
        <w:br/>
        <w:t>And then what you'll see is more and more content providers follow ABC, CBS, etc., and provide the streaming on the Web. So the</w:t>
        <w:br/>
        <w:t>ecosystem is building very nicely; Internet video is on a significant rise and that's bringing in advertisers, subscription, pay-per-view and</w:t>
        <w:br/>
        <w:t>all the content providers.</w:t>
        <w:br/>
        <w:t>So I think we'll see very significant growth in online video over the next five years, and we intend to participate in that.</w:t>
        <w:br/>
        <w:t xml:space="preserve"> </w:t>
        <w:br/>
        <w:t>Deborah Crawford Netflix - VP-IR</w:t>
        <w:br/>
        <w:t>From Daniel Ernst at Hudson Square. While I realize it is a small base today, if you look at the base of streaming customers using one of</w:t>
        <w:br/>
        <w:t>the hardware solutions -- Roku, LG, Samsung, Xbox, TIVO -- what percentage of those subscribers are new to Netflix? In other words, can</w:t>
        <w:br/>
        <w:t>you give a sense of the subscriber contribution from those devices?</w:t>
        <w:br/>
        <w:t xml:space="preserve"> </w:t>
        <w:br/>
        <w:t>Reed Hastings Netflix - President, CEO, and Co-founder</w:t>
        <w:br/>
        <w:t>I'm going to hold off on providing any detail on that for competitive reasons.</w:t>
        <w:br/>
        <w:t xml:space="preserve"> </w:t>
        <w:br/>
        <w:t>Deborah Crawford Netflix - VP-IR</w:t>
        <w:br/>
        <w:t>Second question from Daniel Ernst. Despite an increase in subscribers and some new releases like Wall-E and Dark Knight, as well as a</w:t>
        <w:br/>
        <w:t>larger base of Blu-ray available films, your DVD library acquisition spend was down both sequentially and year over year. Can you discuss</w:t>
        <w:br/>
        <w:t>content acquisition spend trends?</w:t>
        <w:br/>
        <w:t xml:space="preserve"> </w:t>
        <w:br/>
        <w:t>Barry McCarthy Netflix - CFO and PAO</w:t>
        <w:br/>
        <w:t>Yes, the thing that's confusing there is the difference between rev share and purchase. So you are looking at the purchase (inaudible) the</w:t>
        <w:br/>
        <w:t>balance sheet.</w:t>
        <w:br/>
        <w:t>And that only tells a percentage of the picture and then, some years depending on what rev share deals we have and how hot the studios</w:t>
        <w:br/>
        <w:t>are that we have the rev share deals with, you'll see that acquisition line move around. So it's not a very useful indicator for you.</w:t>
        <w:br/>
        <w:t>We are continuing to invest and provide complete DVD availability and we have every Blu-ray that's out, too, from the major studios. We</w:t>
        <w:br/>
        <w:t>are very committed to that business and it's on par, I would say, with the last couple of years in terms of where the trends have been.</w:t>
        <w:br/>
      </w:r>
    </w:p>
    <w:p>
      <w:r>
        <w:t>JANUARY 26, 2009 / 10:00PM GMT, Q4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Deborah Crawford Netflix - VP-IR</w:t>
        <w:br/>
        <w:t>Tony Wible. Janney Montgomery Scott. Are you seeing or do you expect to see any benefit from reduced ad rates for online and/or</w:t>
        <w:br/>
        <w:t>television?</w:t>
        <w:br/>
        <w:t>(Technical Difficulties)</w:t>
        <w:br/>
        <w:t xml:space="preserve"> </w:t>
        <w:br/>
        <w:t>Reed Hastings Netflix - President, CEO, and Co-founder</w:t>
        <w:br/>
        <w:t>Helps the rest of our marketing work and similarly the more that we spend on marketing, it reinforces all those things with our CE</w:t>
        <w:br/>
        <w:t>partners and gets people who want Netflix service then, to buy those devices. So they both reinforce each other in very positive ways.</w:t>
        <w:br/>
        <w:t xml:space="preserve"> </w:t>
        <w:br/>
        <w:t>Deborah Crawford Netflix - VP-IR</w:t>
        <w:br/>
        <w:t>Michael Olson, Piper Jaffray. I have a hard time thinking of a reason why a CE partner would not want you incorporate Watch instantly.</w:t>
        <w:br/>
        <w:t>Can you talk about any reasons why any potential CE partners have pushed back on Watch Instantly integration?</w:t>
        <w:br/>
        <w:t>Also how many additional CE partners can we expect in the next couple of quarters?</w:t>
        <w:br/>
        <w:t xml:space="preserve"> </w:t>
        <w:br/>
        <w:t>Reed Hastings Netflix - President, CEO, and Co-founder</w:t>
        <w:br/>
        <w:t>That's a good insight that there is really no reason not to include the Netflix offering. So it has purely been technology which has, some</w:t>
        <w:br/>
        <w:t>chip platforms are more able to handle the streaming of DRM and some take a little longer in the porting activity.</w:t>
        <w:br/>
        <w:t>Some companies perceive it as a high priority to get Netflix in and they will allocate the team early. Other companies haven't yet seen it</w:t>
        <w:br/>
        <w:t>as a high priority. But in all cases, it is not a negative. It is purely around the amount of work that it takes to get in; and the good news is</w:t>
        <w:br/>
        <w:t>we are getting better and better as we do more and more of these platforms of making it easier to put in.</w:t>
        <w:br/>
        <w:t>So I think you can expect a broader range of partners over the year. But again, you don't quite want to think about it as -- or strictly not</w:t>
        <w:br/>
        <w:t>think about it as a number of partners. You want to think of it as kind of a percentage of devices that are sold.</w:t>
        <w:br/>
        <w:t>That is, a few big partners make a bigger difference than a whole lot of smaller ones. So I think our efforts are focused in the right way.</w:t>
        <w:br/>
        <w:t xml:space="preserve"> </w:t>
        <w:br/>
        <w:t>Deborah Crawford Netflix - VP-IR</w:t>
        <w:br/>
        <w:t>Heath Terry at Friedman Billings Ramsey. Does the success of your streaming service renew your interest in expanding internationally? Is</w:t>
        <w:br/>
        <w:t>there an important first mover advantage that you would consider in evaluating that decision?</w:t>
        <w:br/>
        <w:t xml:space="preserve"> </w:t>
        <w:br/>
        <w:t>Reed Hastings Netflix - President, CEO, and Co-founder</w:t>
        <w:br/>
        <w:t>Only slightly does it renew the interest. You know we would be on the international doing streaming only there and I don't know if there is</w:t>
        <w:br/>
        <w:t>enough content and a large enough ecosystem to do that. In terms of first mover damage, I'm sure there are. We would love to be the</w:t>
        <w:br/>
        <w:t>first mover in those categories. I'm not 100% sure we will be.</w:t>
        <w:br/>
        <w:t>But for now, we are focused on growing in this very large opportunity in the US and adding, spending more on content and continuing to</w:t>
        <w:br/>
        <w:t>grow earnings and subscribers in the US.</w:t>
        <w:br/>
        <w:t xml:space="preserve"> </w:t>
        <w:br/>
        <w:t>Deborah Crawford Netflix - VP-IR</w:t>
        <w:br/>
        <w:t>Derek Brown at Cantor Fitzgerald. You have mentioned in the past that we should measure, at least in part, your success in the digital</w:t>
        <w:br/>
        <w:t>realm by the number of Netflix-enabled devices in the market by year-end 2009. Could you provide us with the aggregate number of</w:t>
        <w:br/>
        <w:t>Netflix-enabled devices at year-end 2008 and a target for 2009?</w:t>
        <w:br/>
        <w:t xml:space="preserve"> </w:t>
        <w:br/>
        <w:t>Reed Hastings Netflix - President, CEO, and Co-founder</w:t>
        <w:br/>
        <w:t>We haven't released specific numbers on how many devices. I think what you've seen in our investments is that we -- our strategy is</w:t>
        <w:br/>
        <w:t>working. That is, we are getting in devices and it is manifesting itself positively in the P&amp;L and the more that it manifests itself positively</w:t>
        <w:br/>
        <w:t>in the P&amp;L, we will be able to ask you to judge us purely by the P&amp;L which is easier for everyone than the indirect of how many partners.</w:t>
        <w:br/>
      </w:r>
    </w:p>
    <w:p>
      <w:r>
        <w:t>JANUARY 26, 2009 / 10:00PM GMT, Q4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Deborah Crawford Netflix - VP-IR</w:t>
        <w:br/>
        <w:t>Operator, that's about it. We would now like to open the call for a few final questions. Just in case anyone has an additional question,</w:t>
        <w:br/>
        <w:t>clarification or I missed your question. Thank you.</w:t>
        <w:br/>
        <w:t xml:space="preserve"> </w:t>
        <w:br/>
        <w:t>Operator</w:t>
        <w:br/>
        <w:t>(Operator Instructions). Jim Friedland. Cowen and Company.</w:t>
        <w:br/>
        <w:t xml:space="preserve"> </w:t>
        <w:br/>
        <w:t>Jim Friedland Cowen and Company - Analyst</w:t>
        <w:br/>
        <w:t>Just a few housekeeping questions. One, San Francisco Bay Area, penetration in Q4; two is buyback -- is the buyback included in the</w:t>
        <w:br/>
        <w:t>guidance? And three, which would you be using for an effective tax rate in '09? Thanks.</w:t>
        <w:br/>
        <w:t xml:space="preserve"> </w:t>
        <w:br/>
        <w:t>Barry McCarthy Netflix - CFO and PAO</w:t>
        <w:br/>
        <w:t>Inverse order, 41%; no comment; and 19.4%, Bay Area penetration, 8.1% penetration; rest of country versus 18.8% in Q3 and 7.4,</w:t>
        <w:br/>
        <w:t>[respectably].</w:t>
        <w:br/>
        <w:t xml:space="preserve"> </w:t>
        <w:br/>
        <w:t>Jim Friedland Cowen and Company - Analyst</w:t>
        <w:br/>
        <w:t>Okay, great. Thanks.</w:t>
        <w:br/>
        <w:t xml:space="preserve"> </w:t>
        <w:br/>
        <w:t>Operator</w:t>
        <w:br/>
        <w:t>Youssef Squali. Jefferies &amp; Company.</w:t>
        <w:br/>
        <w:t xml:space="preserve"> </w:t>
        <w:br/>
        <w:t>Youssef Squali Jefferies &amp; Company - Analyst</w:t>
        <w:br/>
        <w:t>Thank you very much. Barry, just a quick clarification. I think you said to -- your answer to a question that was those before that you have</w:t>
        <w:br/>
        <w:t>not seen any benefit from a lower ad rate in Q4.</w:t>
        <w:br/>
        <w:t>I'm just trying to reconcile that. Anything or everything that we're hearing from ad players out there, online ad players is that at least on</w:t>
        <w:br/>
        <w:t>the CP inside and, particularly, on nonpremium inventory, where you guys seem to spend a lot of money, we've seen double-digit</w:t>
        <w:br/>
        <w:t>declines year on year.</w:t>
        <w:br/>
        <w:t>And, given the fact that you are one of the top 20 online advertisers out there, how can you not see a benefit?</w:t>
        <w:br/>
        <w:t xml:space="preserve"> </w:t>
        <w:br/>
        <w:t>Barry McCarthy Netflix - CFO and PAO</w:t>
        <w:br/>
        <w:t>You know, I put the question to our Chief Marketing Officer in almost exactly the same tone. And she reminded me that we already buy at</w:t>
        <w:br/>
        <w:t>low rates in mostly in the remnant market. So what must be happening is that the trickle down effect hasn't yet hit the remnant space</w:t>
        <w:br/>
        <w:t>which is already incredibly discounted.</w:t>
        <w:br/>
        <w:t xml:space="preserve"> </w:t>
        <w:br/>
        <w:t>Youssef Squali Jefferies &amp; Company - Analyst</w:t>
        <w:br/>
        <w:t>Okay to. Thanks.</w:t>
        <w:br/>
        <w:t xml:space="preserve"> </w:t>
        <w:br/>
        <w:t>Operator</w:t>
        <w:br/>
        <w:t>Mark Mahaney with Citi.</w:t>
        <w:br/>
        <w:t xml:space="preserve"> </w:t>
        <w:br/>
        <w:t>Mark Mahaney Citi - Analyst</w:t>
        <w:br/>
        <w:t>Just a quick question on the free trial subs. I know it is a small number, it did seem to tick up a little bit outside of historical norms. Any</w:t>
        <w:br/>
        <w:t>read into that? Do you view that as significant at all?</w:t>
        <w:br/>
        <w:t xml:space="preserve"> </w:t>
        <w:br/>
        <w:t>Barry McCarthy Netflix - CFO and PAO</w:t>
        <w:br/>
        <w:t>That would be the strong momentum through the end of the quarter. The seasonal growth is very back-end loaded in Q4 and tends to be</w:t>
        <w:br/>
        <w:t>very front-end loaded at least historically in Q1. So if you are carrying faster growth into the end of the quarter than you have historically,</w:t>
        <w:br/>
        <w:t>you'd see a higher proportion of free trials.</w:t>
        <w:br/>
      </w:r>
    </w:p>
    <w:p>
      <w:r>
        <w:t>JANUARY 26, 2009 / 10:00PM GMT, Q4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Mark Mahaney Citi - Analyst</w:t>
        <w:br/>
        <w:t>Thank you Barry.</w:t>
        <w:br/>
        <w:t xml:space="preserve"> </w:t>
        <w:br/>
        <w:t>Operator</w:t>
        <w:br/>
        <w:t>Doug Anmuth. Barclays.</w:t>
        <w:br/>
        <w:t xml:space="preserve"> </w:t>
        <w:br/>
        <w:t>Doug Anmuth Barclays Capital - Analyst</w:t>
        <w:br/>
        <w:t>Couple of questions. First one is just given the overall decline in DVD sales which we saw last year, is there any change to your overall,</w:t>
        <w:br/>
        <w:t>long-term view that your DVD by mail business peaks between 2013 and 2018? And then, secondly, you commented on the digital spend</w:t>
        <w:br/>
        <w:t>as being greater than the revenue growth, most likely in 2009.</w:t>
        <w:br/>
        <w:t>How would you characterize the increase in digital spend '09 over '08 versus '08 over '07? Thanks.</w:t>
        <w:br/>
        <w:t xml:space="preserve"> </w:t>
        <w:br/>
        <w:t>Barry McCarthy Netflix - CFO and PAO</w:t>
        <w:br/>
        <w:t>We've done a good job of not commenting actually on how much we've been spending and people tell me you've done a pretty good job</w:t>
        <w:br/>
        <w:t>of estimating how much we spent. So we grew it a lot last year and we are going to grow it very fast in the upcoming year.</w:t>
        <w:br/>
        <w:t>As we said in -- during our prepared remarks, as much as the P&amp;L will afford us the opportunity to grow it constrained by our target</w:t>
        <w:br/>
        <w:t>growth in EPS in at least 12% and paced by the success we are seeing in the marketplace.</w:t>
        <w:br/>
        <w:t xml:space="preserve"> </w:t>
        <w:br/>
        <w:t>Reed Hastings Netflix - President, CEO, and Co-founder</w:t>
        <w:br/>
        <w:t>And then, you asked about DVD length. Nothing has changed our view that our shipments and rentals will continue to grow and peak</w:t>
        <w:br/>
        <w:t>some time in 2013 to 2018 as best we can tell.</w:t>
        <w:br/>
        <w:t xml:space="preserve"> </w:t>
        <w:br/>
        <w:t>Doug Anmuth Barclays Capital - Analyst</w:t>
        <w:br/>
        <w:t>If I could just follow up with one more. Barry, do you think that you are being equally conservative in your outlook for '09 as you have</w:t>
        <w:br/>
        <w:t>been in January of other years? Or is there it reasonable to think you are being even a little bit more conservative just given the overall</w:t>
        <w:br/>
        <w:t>macro environment?</w:t>
        <w:br/>
        <w:t xml:space="preserve"> </w:t>
        <w:br/>
        <w:t>Barry McCarthy Netflix - CFO and PAO</w:t>
        <w:br/>
        <w:t>I think we clearly are uncertain about what the second half of the year will bring. I would say. And on balance I think it would perhaps</w:t>
        <w:br/>
        <w:t>have tipped the scale slightly more towards conservatism than optimism because the cost of missing is enormous as compared with the</w:t>
        <w:br/>
        <w:t>upside of [beating].</w:t>
        <w:br/>
        <w:t>And as the year progresses, we will have greater visibility into how it unfolds. I would like to remind everyone that most of the sub growth</w:t>
        <w:br/>
        <w:t>historically has come in Q2 and Q4, and with very little sub growth in Q2 and a slight acceleration in Q3. So we may not have a whole lot</w:t>
        <w:br/>
        <w:t>of visibility until late in about the second half of the year until late in the third quarter.</w:t>
        <w:br/>
        <w:t xml:space="preserve"> </w:t>
        <w:br/>
        <w:t>Reed Hastings Netflix - President, CEO, and Co-founder</w:t>
        <w:br/>
        <w:t>Of course, Barry meant they are Q1 and Q4 are the top growth. You said Q2 (multiple speakers).</w:t>
        <w:br/>
        <w:t xml:space="preserve"> </w:t>
        <w:br/>
        <w:t>Barry McCarthy Netflix - CFO and PAO</w:t>
        <w:br/>
        <w:t>Excuse me. Yes. Q1 and Q4 with not much in Q2 and a slight acceleration in Q3.</w:t>
        <w:br/>
        <w:t xml:space="preserve"> </w:t>
        <w:br/>
        <w:t>Operator</w:t>
        <w:br/>
        <w:t>Heath Terry, FBR Capital Market.</w:t>
        <w:br/>
        <w:t xml:space="preserve"> </w:t>
        <w:br/>
        <w:t>Heath Terry FBR Capital Market - Analyst</w:t>
        <w:br/>
        <w:t>You mentioned that as you start to see a substitution effect there should be a net impact from the decline in packaging and shipping</w:t>
        <w:br/>
        <w:t>costs. Can you give us an idea if there is any impact one way or the other on the content front?</w:t>
        <w:br/>
      </w:r>
    </w:p>
    <w:p>
      <w:r>
        <w:t>JANUARY 26, 2009 / 10:00PM GMT, Q4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>I guess, put more simply, is the revenue share agreement that you have for online different in any meaningful way from the cost of</w:t>
        <w:br/>
        <w:t>serving disks or the revenue share agreements that you have for your DVD business?</w:t>
        <w:br/>
        <w:t xml:space="preserve"> </w:t>
        <w:br/>
        <w:t>Barry McCarthy Netflix - CFO and PAO</w:t>
        <w:br/>
        <w:t>Your question presumes that content is purchased mostly like the -- rights are acquired mostly on a rev share basis in [ED], and there is a</w:t>
        <w:br/>
        <w:t>combination of fixed and variable just like there is in DVD.</w:t>
        <w:br/>
        <w:t>And I would say that the license rights, the variable portion of the license rights, simply because of the nature of the rights that we are</w:t>
        <w:br/>
        <w:t>acquiring are uniquely different than they are in DVD.</w:t>
        <w:br/>
        <w:t xml:space="preserve"> </w:t>
        <w:br/>
        <w:t>Heath Terry FBR Capital Market - Analyst</w:t>
        <w:br/>
        <w:t>Okay. Thanks.</w:t>
        <w:br/>
        <w:t xml:space="preserve"> </w:t>
        <w:br/>
        <w:t>Operator</w:t>
        <w:br/>
        <w:t>Charles Wolf. Needham &amp; Company.</w:t>
        <w:br/>
        <w:t xml:space="preserve"> </w:t>
        <w:br/>
        <w:t>Charles Wolf Needham &amp; Company - Analyst</w:t>
        <w:br/>
        <w:t>Do you think your business has actually been helped by the recession in the sense that people are not going to theatres as much and</w:t>
        <w:br/>
        <w:t>instead substituting Netflix for that experience?</w:t>
        <w:br/>
        <w:t xml:space="preserve"> </w:t>
        <w:br/>
        <w:t>Reed Hastings Netflix - President, CEO, and Co-founder</w:t>
        <w:br/>
        <w:t>There is no way for us to tell. We are very thankful that would done so well, but whether that is because of the recession or despite it,</w:t>
        <w:br/>
        <w:t>there's no strong evidence to either side.</w:t>
        <w:br/>
        <w:t xml:space="preserve"> </w:t>
        <w:br/>
        <w:t>Charles Wolf Needham &amp; Company - Analyst</w:t>
        <w:br/>
        <w:t>Okay. Thank you.</w:t>
        <w:br/>
        <w:t xml:space="preserve"> </w:t>
        <w:br/>
        <w:t>Barry McCarthy Netflix - CFO and PAO</w:t>
        <w:br/>
        <w:t>I think your answer ran to grow subscriber additions which is the context in which Reed answered it. I think we probably share the view</w:t>
        <w:br/>
        <w:t>that in terms of the turn rate that we have seen it, we are seeing an uptick, a slight headwind related to the recession. So holding all</w:t>
        <w:br/>
        <w:t>other things constant, in the absence of a recession we would expect to see a lower churn rate and faster net sub growth.</w:t>
        <w:br/>
        <w:t xml:space="preserve"> </w:t>
        <w:br/>
        <w:t>Charles Wolf Needham &amp; Company - Analyst</w:t>
        <w:br/>
        <w:t>Okay. Thanks Barry.</w:t>
        <w:br/>
        <w:t xml:space="preserve"> </w:t>
        <w:br/>
        <w:t>Operator</w:t>
        <w:br/>
        <w:t>Tony Wible. Janney Montgomery.</w:t>
        <w:br/>
        <w:t xml:space="preserve"> </w:t>
        <w:br/>
        <w:t>Tony Wible Janney Montgomery Scott - Analyst</w:t>
        <w:br/>
        <w:t>Barry, a while ago you talked about this vintage churn concept and I was hoping you could just updates and let us know how that base</w:t>
        <w:br/>
        <w:t>pool of customers is churning, relatively speaking. And should we still anticipate that they grow to be a larger portion of the sub base for</w:t>
        <w:br/>
        <w:t>the overall churn to kind of trend down?</w:t>
        <w:br/>
        <w:t xml:space="preserve"> </w:t>
        <w:br/>
        <w:t>Barry McCarthy Netflix - CFO and PAO</w:t>
        <w:br/>
        <w:t>I think you are referring to the base of subscribers we spoke about at the analyst day that has been with us for at least 12 months. And I</w:t>
        <w:br/>
        <w:t>think they were at the time of the analyst day roughly 56% of the pay. And a larger percentage (inaudible) -- I don't know what it is. And I</w:t>
        <w:br/>
        <w:t>confess I haven't looked at the turn rate for the subscribers who have been with us 12 plus months, but I don't have any reason to think</w:t>
        <w:br/>
        <w:t>that it has changed in a significant way then.</w:t>
        <w:br/>
        <w:t>It's been very stable for many years. And I imagine it is now as well.</w:t>
        <w:br/>
      </w:r>
    </w:p>
    <w:p>
      <w:r>
        <w:t>JANUARY 26, 2009 / 10:00PM GMT, Q4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Tony Wible Janney Montgomery Scott - Analyst</w:t>
        <w:br/>
        <w:t>Okay. Any update on the number of turns that you are seeing on each individual disk or any change in the breakage rates that you've</w:t>
        <w:br/>
        <w:t>seen in the most recent quarter or quarters?</w:t>
        <w:br/>
        <w:t xml:space="preserve"> </w:t>
        <w:br/>
        <w:t>Barry McCarthy Netflix - CFO and PAO</w:t>
        <w:br/>
        <w:t>No. I mentioned that seasonally we saw disk usage decline. I've seen some sellside speculation that with cocooning, usage rates would</w:t>
        <w:br/>
        <w:t>go up. I don't think there is any evidence that that is happening. So the quarter came in about as we expected. Did that answer your</w:t>
        <w:br/>
        <w:t>question?</w:t>
        <w:br/>
        <w:t xml:space="preserve"> </w:t>
        <w:br/>
        <w:t>Tony Wible Janney Montgomery Scott - Analyst</w:t>
        <w:br/>
        <w:t>And on the breakage side, are you seeing -- I guess that's what I was more looking at. Are you seeing any envelopes missing or just how</w:t>
        <w:br/>
        <w:t>long the disks are lasting?</w:t>
        <w:br/>
        <w:t xml:space="preserve"> </w:t>
        <w:br/>
        <w:t>Barry McCarthy Netflix - CFO and PAO</w:t>
        <w:br/>
        <w:t>No real change. I mean, we make a tiny bit of progress most quarters for the prior quarter. A lot of hard work, but there's no material --</w:t>
        <w:br/>
        <w:t>nothing going on.</w:t>
        <w:br/>
        <w:t xml:space="preserve"> </w:t>
        <w:br/>
        <w:t>Tony Wible Janney Montgomery Scott - Analyst</w:t>
        <w:br/>
        <w:t>And Blu-ray versus standard -- I know a way back you were a little bit -- we didn't know how well Blu-ray's durability would hold up. It's</w:t>
        <w:br/>
        <w:t>been comparable to DVD?</w:t>
        <w:br/>
        <w:t xml:space="preserve"> </w:t>
        <w:br/>
        <w:t>Barry McCarthy Netflix - CFO and PAO</w:t>
        <w:br/>
        <w:t>It is much stronger than DVD when -- relative to its format introduction. So when DVD came out, we had a tough situation. And it took us</w:t>
        <w:br/>
        <w:t>a couple of years to get ahead of. We are much smarter now so we are farther down that curve than we were in DVD at this point in the</w:t>
        <w:br/>
        <w:t>life.</w:t>
        <w:br/>
        <w:t xml:space="preserve"> </w:t>
        <w:br/>
        <w:t>Tony Wible Janney Montgomery Scott - Analyst</w:t>
        <w:br/>
        <w:t>Great. Thank you.</w:t>
        <w:br/>
        <w:t xml:space="preserve"> </w:t>
        <w:br/>
        <w:t>Operator</w:t>
        <w:br/>
        <w:t>Andy Hargreaves, Pacific Crest Securities.</w:t>
        <w:br/>
        <w:t xml:space="preserve"> </w:t>
        <w:br/>
        <w:t>Andy Hargreaves Pacific Crest Securities - Analyst</w:t>
        <w:br/>
        <w:t>Does the expectation for online content acquisition costs to go up quite a bit and (inaudible) any expectations for loosening rights on</w:t>
        <w:br/>
        <w:t>premium content?</w:t>
        <w:br/>
        <w:t xml:space="preserve"> </w:t>
        <w:br/>
        <w:t>Barry McCarthy Netflix - CFO and PAO</w:t>
        <w:br/>
        <w:t>No. We are not expecting any change in studio windowing or anything dramatic in that way.</w:t>
        <w:br/>
        <w:t xml:space="preserve"> </w:t>
        <w:br/>
        <w:t>Andy Hargreaves Pacific Crest Securities - Analyst</w:t>
        <w:br/>
        <w:t>So it's a volume issue, not price?</w:t>
        <w:br/>
        <w:t xml:space="preserve"> </w:t>
        <w:br/>
        <w:t>Barry McCarthy Netflix - CFO and PAO</w:t>
        <w:br/>
        <w:t>Yes. I mean, there is a lot of content out there from TV networks and some content from studios and it's just out. You know we are -- so</w:t>
        <w:br/>
        <w:t>there's plenty to buy as we give our buying group money. So it is really just how much can we afford to invest, given our desire to continue</w:t>
        <w:br/>
        <w:t>to grow total subscriber base, i.e., invest in marketing and grow our earnings.</w:t>
        <w:br/>
        <w:t xml:space="preserve"> </w:t>
        <w:br/>
        <w:t>Andy Hargreaves Pacific Crest Securities - Analyst</w:t>
        <w:br/>
        <w:t>And am I hearing you right? That, basically, the margin compression that's embedded into guidance is almost exclusively more content</w:t>
        <w:br/>
        <w:t>acquisition?</w:t>
        <w:br/>
      </w:r>
    </w:p>
    <w:p>
      <w:r>
        <w:t>JANUARY 26, 2009 / 10:00PM GMT, Q4 2008 Netflix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 xml:space="preserve"> </w:t>
        <w:br/>
        <w:t>Barry McCarthy Netflix - CFO and PAO</w:t>
        <w:br/>
        <w:t>Well, there's a little bit of postal rate, but, yes, that would be other one.</w:t>
        <w:br/>
        <w:t xml:space="preserve"> </w:t>
        <w:br/>
        <w:t>Andy Hargreaves Pacific Crest Securities - Analyst</w:t>
        <w:br/>
        <w:t>Thank you.</w:t>
        <w:br/>
        <w:t xml:space="preserve"> </w:t>
        <w:br/>
        <w:t>Operator</w:t>
        <w:br/>
        <w:t>That does conclude today's question and answer session. At this time I would like to turn the conference over to Mr. Reed Hastings for</w:t>
        <w:br/>
        <w:t>any additional or closing comments.</w:t>
        <w:br/>
        <w:t xml:space="preserve"> </w:t>
        <w:br/>
        <w:t>Reed Hastings Netflix - President, CEO, and Co-founder</w:t>
        <w:br/>
        <w:t>Thank you, everyone, for joining us this afternoon. To recap and close, the business performed very strongly in Q4 and it looks great</w:t>
        <w:br/>
        <w:t>quarter to date. We are really beginning to see the payoff from our investment in Internet-delivered video. And I look forward to updating</w:t>
        <w:br/>
        <w:t>you on our continued progress 90 days from now. Thank you very much.</w:t>
        <w:br/>
        <w:t xml:space="preserve"> </w:t>
        <w:br/>
        <w:t>Operator</w:t>
        <w:br/>
        <w:t>Again, that does conclude today's conference. We thank you all for joining us.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