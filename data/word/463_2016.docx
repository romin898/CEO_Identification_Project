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Q1 2016 Ventas Inc Earnings Call</w:t>
        <w:br/>
        <w:t>EVENT DATE/TIME: APRIL 29, 2016 / 2:00PM GMT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Ryan Shannon Ventas, Inc. - IR</w:t>
        <w:br/>
        <w:t xml:space="preserve"> </w:t>
        <w:br/>
        <w:t>Debra Cafaro Ventas, Inc. - Chairman &amp; CEO</w:t>
        <w:br/>
        <w:t xml:space="preserve"> </w:t>
        <w:br/>
        <w:t>Bob Probst Ventas, Inc. - EVP &amp; CFO</w:t>
        <w:br/>
        <w:t>CONFERENCE CALL PARTICIPANTS</w:t>
        <w:br/>
        <w:t xml:space="preserve"> </w:t>
        <w:br/>
        <w:t>Michael Carroll RBC Capital Markets - Analyst</w:t>
        <w:br/>
        <w:t xml:space="preserve"> </w:t>
        <w:br/>
        <w:t>Juan Sanabria BofA Merrill Lynch - Analyst</w:t>
        <w:br/>
        <w:t xml:space="preserve"> </w:t>
        <w:br/>
        <w:t>Michael Bilerman Citigroup - Analyst</w:t>
        <w:br/>
        <w:t xml:space="preserve"> </w:t>
        <w:br/>
        <w:t>Nick Yulico UBS - Analyst</w:t>
        <w:br/>
        <w:t xml:space="preserve"> </w:t>
        <w:br/>
        <w:t>Chad Vanacore Stifel Nicolaus - Analyst</w:t>
        <w:br/>
        <w:t xml:space="preserve"> </w:t>
        <w:br/>
        <w:t>Vincent Chao Deutsche Bank - Analyst</w:t>
        <w:br/>
        <w:t xml:space="preserve"> </w:t>
        <w:br/>
        <w:t>Kevin Tyler Green Stree Advisors - Analyst</w:t>
        <w:br/>
        <w:t xml:space="preserve"> </w:t>
        <w:br/>
        <w:t>Rich Anderson Mizuho Securities - Analyst</w:t>
        <w:br/>
        <w:t xml:space="preserve"> </w:t>
        <w:br/>
        <w:t>John Kim BMO Capital Markets - Analyst</w:t>
        <w:br/>
        <w:t xml:space="preserve"> </w:t>
        <w:br/>
        <w:t>Jordan Sadler KeyBanc Capital Markets - Analyst</w:t>
        <w:br/>
        <w:t xml:space="preserve"> </w:t>
        <w:br/>
        <w:t>Todd Stender Wells Fargo Securities - Analyst</w:t>
        <w:br/>
        <w:t xml:space="preserve"> </w:t>
        <w:br/>
        <w:t>Tayo Okusanya Jefferies LLC - Analyst</w:t>
        <w:br/>
        <w:t>PRESENTATION</w:t>
        <w:br/>
        <w:t xml:space="preserve"> </w:t>
        <w:br/>
        <w:t>Operator</w:t>
        <w:br/>
        <w:t>Good day, ladies and gentlemen, and welcome to the Q1 2016 Ventas earnings conference call. My name is Whitley and I will be your</w:t>
        <w:br/>
        <w:t>operator for today. (Operator Instructions). As a reminder, this conference is being recorded for replay purposes. I will now turn the</w:t>
        <w:br/>
        <w:t>conference over to your host for today, Ryan Shannon, Investor Relations. Please proceed.</w:t>
        <w:br/>
        <w:t xml:space="preserve"> </w:t>
        <w:br/>
        <w:t>Ryan Shannon Ventas, Inc. - IR</w:t>
        <w:br/>
        <w:t>Thanks, Whitley. Good morning and welcome to the Ventas conference call to review the Company's announcement today regarding its</w:t>
        <w:br/>
        <w:t>results for the quarter ended March 31, 2016. As we start let me express that all projections and predictions, and certain other statements</w:t>
        <w:br/>
        <w:t>to be made during this conference call, may be considered forward-looking statements within the meaning of the federal securities laws.</w:t>
        <w:br/>
        <w:t>The projections, predictions and statements are based on management's current beliefs as well as on a number of assumptions</w:t>
        <w:br/>
        <w:t>concerning future events. These forward-looking statements are subject to many risks, uncertainties and contingencies and stockholders</w:t>
        <w:br/>
        <w:t>and others should recognize that actual results may differ materially from the Company's expectations, whether expressed or implied.</w:t>
        <w:br/>
        <w:t>We refer you to the Company's reports filed with the Securities and Exchange Commission, including the Company's annual report on</w:t>
        <w:br/>
        <w:t>Form 10-K for the year ended December 31, 2015, and the Company's other reports filed periodically with the SEC for a discussion of</w:t>
        <w:br/>
        <w:t>these forward-looking statements and other factors that could affect these forward-looking statements. Many of these factors are</w:t>
        <w:br/>
        <w:t>beyond the control of the Company and its management.</w:t>
        <w:br/>
        <w:t>The information being provided today is as of this date only and Ventas expressly disclaims any obligation to release publicly any</w:t>
        <w:br/>
        <w:t>updates or revisions to any forward-looking statements to reflect any changes in expectations.</w:t>
        <w:br/>
        <w:t>Please note that quantitative reconciliations between each non-GAAP financial measure referenced on this conference call and its most</w:t>
        <w:br/>
        <w:t>directly comparable GAAP measure, as well as the Company's supplemental disclosure schedule are available in the Investor Relations</w:t>
        <w:br/>
        <w:t>section of our website at www.ventasreit.com.</w:t>
        <w:br/>
        <w:t>I will now turn the call over to Debra A. Cafaro, Chairman and CEO of the Company.</w:t>
        <w:br/>
        <w:t xml:space="preserve"> </w:t>
        <w:br/>
        <w:t>Debra Cafaro Ventas, Inc. - Chairman &amp; CEO</w:t>
        <w:br/>
        <w:t>Thanks, Ryan, and good morning to all of our shareholders and other participants. Welcome to the Ventas first-quarter 2016 earnings</w:t>
        <w:br/>
        <w:t>call.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We are delighted to be here with our colleagues to discuss large trends fueling our business and report on our strong first-quarter results</w:t>
        <w:br/>
        <w:t>from our diverse, high-quality portfolio. Following my remarks Bob Probst will review our segment performance and financial results</w:t>
        <w:br/>
        <w:t>before we welcome your questions.</w:t>
        <w:br/>
        <w:t>On the heels of a protective and value creating 2015 we started our year off strong. Building off our advantaged properties, platforms</w:t>
        <w:br/>
        <w:t>and people, we extended our long track record of excellence this quarter. We generated normalized FFO per share of $1.04, representing</w:t>
        <w:br/>
        <w:t>comparable growth of 7% versus the fourth quarter 2015.</w:t>
        <w:br/>
        <w:t>And we are right on track to deliver our full-year expectation of 3% to 5% comparable normalized FFO per share growth despite</w:t>
        <w:br/>
        <w:t>projected net asset sales and resultant modest deleveraging in the back half of the year.</w:t>
        <w:br/>
        <w:t>We are well positioned over the short and long-term to capture opportunities and continue to grow cash flow and value for our investors.</w:t>
        <w:br/>
        <w:t>Our strong positioning is based on the decisions we made and actions we took in 2015, particularly the CCP spinoff and our acquisition of</w:t>
        <w:br/>
        <w:t>Ardent, large macro trends that favor our business, our financial strength and flexibility and our well covered dividend with room to grow.</w:t>
        <w:br/>
        <w:t>Let me address some of these factors.</w:t>
        <w:br/>
        <w:t>We are excited to do business at the intersection of two large and dynamic industries with powerful fundamentals and growth prospects.</w:t>
        <w:br/>
        <w:t>Both healthcare and real estate represent nearly 20% of our nation's GDP.</w:t>
        <w:br/>
        <w:t>Our $1 trillion healthcare real estate market is fragmented and continues to be ripe for consolidation. We are still in the early stages of</w:t>
        <w:br/>
        <w:t>asset migration from private to public [PMs] given that only 15% of healthcare and senior housing real estate assets is owned by REITs.</w:t>
        <w:br/>
        <w:t>Over time Ventas' excellent diversified platform should be a magnet for asset flow. Our long-term growth prospects are also supported</w:t>
        <w:br/>
        <w:t>by the increasing demand for healthcare and senior living products and services created by a large and growing aging population.</w:t>
        <w:br/>
        <w:t>Longer life expectancies increase the need for health and senior care and seniors have immense spending power and wealth. Our assets</w:t>
        <w:br/>
        <w:t>and operators will be the beneficiary of this wave of oncoming demand.</w:t>
        <w:br/>
        <w:t>Turning to the upcoming change to the global industry classification standard, making REITs a standalone GIC, we anticipate that this</w:t>
        <w:br/>
        <w:t>change should attract more capital to our industry over time.</w:t>
        <w:br/>
        <w:t>At Ventas we believe our size, leading position in healthcare and senior housing, track record of disciplined capital allocation and</w:t>
        <w:br/>
        <w:t>excellent team make us attractive to generalist investors.</w:t>
        <w:br/>
        <w:t>Honestly if I were a generalist investor looking at GDP growth of 0.5% in the first quarter, corporate profits declining for three</w:t>
        <w:br/>
        <w:t>consecutive quarters and global weakness, Ventas looks incredibly attractive.</w:t>
        <w:br/>
        <w:t>We have a 4.7% dividend yield with room to grow, significant liquidity, a BBB+ balance sheet, diversified business model, high-quality</w:t>
        <w:br/>
        <w:t>assets, an impeccable track record of consistent growth in income over cycles, opportunities to grow externally and powerful increasing</w:t>
        <w:br/>
        <w:t>demand from consumers for our real estate. To my mind that is a compelling value proposition. So whether there is a new GIC or not why</w:t>
        <w:br/>
        <w:t>wouldn't you want to own Ventas?</w:t>
        <w:br/>
        <w:t>That said, we are obviously focused on our core REIT investors who are crucial to our continued success. And we will continue driving to</w:t>
        <w:br/>
        <w:t>deliver outstanding results for all of our stakeholders.</w:t>
        <w:br/>
        <w:t>As we look at our Company, we also like our positioning with a diversified, balanced and high-quality portfolio generating 83% of our</w:t>
        <w:br/>
        <w:t>NOI from private pay sources. Our outstanding SHOP assets are located in highly attractive markets with strong home values, median</w:t>
        <w:br/>
        <w:t>income and seniors population growth.</w:t>
        <w:br/>
        <w:t>In our MOB portfolio, 88% of our NOI is affiliated with investment-grade hospitals and HCA. And 96% of our NOI is on campus or</w:t>
        <w:br/>
        <w:t>affiliated with leading healthcare systems and hospitals. Finally, Ventas' entire portfolio is advantaged with only 4% of our NOI derived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from SNFs, who are adapting to evolving payment models and upcoming RAC audits.</w:t>
        <w:br/>
        <w:t>Ventas enjoys a strong presence across five verticals, in each case doing business with the nation's leading providers. This exposure and</w:t>
        <w:br/>
        <w:t>expertise enables us to invest capital across cycles to create value for investors and customers and fund operator consolidation.</w:t>
        <w:br/>
        <w:t>Although the vast majority of our NOI is from private pay sources, I do want to note that the Centers for Medicare and Medicaid Services,</w:t>
        <w:br/>
        <w:t>or CMS, recently announced its proposal for fiscal year 2017 Medicare reimbursement rates.</w:t>
        <w:br/>
        <w:t>In general Medicare rates for different government reimbursed asset classes are slated to increase by varying percentages subject to</w:t>
        <w:br/>
        <w:t>previously announced initiatives or other offsets. We view the proposals as in line with our expectation.</w:t>
        <w:br/>
        <w:t>On that note, we recently reached positive agreements with Kindred on our long-term acute care, or LTAC, portfolio to better position it</w:t>
        <w:br/>
        <w:t>for success. Our agreements contemplate disposition of seven LTACs and retaining full rent under our master leases with Kindred.</w:t>
        <w:br/>
        <w:t>This is just one more example of our long-standing collaborative relationship with Kindred where the companies have repeatedly found</w:t>
        <w:br/>
        <w:t>innovative ways to create value for both sets of stakeholders.</w:t>
        <w:br/>
        <w:t>So, with our portfolio performing well, our liquidity and balance sheet strong, our customers leading their industries and our team</w:t>
        <w:br/>
        <w:t>aligned and efficient we are continually looking for ways to create additional value through investment activity that delivers good</w:t>
        <w:br/>
        <w:t>risk-adjusted returns.</w:t>
        <w:br/>
        <w:t>As we have for the past several quarters, we are being highly selective in picking our spot as we consider investment opportunities. Our</w:t>
        <w:br/>
        <w:t>focus continues to be on committing capital to high-quality hospitals, funding our selective development and redevelopment projects</w:t>
        <w:br/>
        <w:t>and helping our customers grow.</w:t>
        <w:br/>
        <w:t>We also have found some intriguing investment opportunities in superior real estate at different layers in the capital stack, such as our</w:t>
        <w:br/>
        <w:t>recent investment in a secured junior loan tranche of Blackstone's core life science assets, principally in Cambridge, San Diego and San</w:t>
        <w:br/>
        <w:t>Francisco.</w:t>
        <w:br/>
        <w:t>In the acquisitions arena we see a very deep and active financing investment market for MOBs with interest from a variety of investor</w:t>
        <w:br/>
        <w:t>categories. In senior housing too we see aggressive activity from private equity and pension funds among others, even when communities</w:t>
        <w:br/>
        <w:t>are in areas with significant construction starts. However, the deal size in senior housing has been trending toward the smaller end of the</w:t>
        <w:br/>
        <w:t>spectrum.</w:t>
        <w:br/>
        <w:t>In hospitals our efforts continue to gain traction as more providers and their constituents are interested in the benefits that our capital</w:t>
        <w:br/>
        <w:t>can bring to their organization. Our conversations with hospitals and health systems have been accelerating and broadening.</w:t>
        <w:br/>
        <w:t>So, I have complete confidence in our role as the leading capital provider in our five asset classes and our team's ability to capture</w:t>
        <w:br/>
        <w:t>opportunities and grow cash flows and value for our investors. However, as you know, the timing and volume of our future investment</w:t>
        <w:br/>
        <w:t>activities are not subject to precise predictions.</w:t>
        <w:br/>
        <w:t>In closing, for almost two decades we have used the Ventas advantage of superior properties, people and platforms to translate the</w:t>
        <w:br/>
        <w:t>powerful forces of consolidation, demographic demand and dynamism in the large healthcare and senior housing real estate market into</w:t>
        <w:br/>
        <w:t>consistent growth, income and value creation for our investors. And today, as we stand at the corner of healthcare and real estate, we are</w:t>
        <w:br/>
        <w:t>well positioned to continue doing so.</w:t>
        <w:br/>
        <w:t>Now, to talk about our positive quarter, I am happy to turn the call over to our CFO, Bob Probst.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Bob Probst Ventas, Inc. - EVP &amp; CFO</w:t>
        <w:br/>
        <w:t>Thanks, Debbie. I am pleased report a strong first quarter for Ventas which included solid same-store growth, 7% comparable</w:t>
        <w:br/>
        <w:t>normalized FFO per share growth and an even stronger balance sheet. I am equally pleased to reaffirm our full-year guidance for 2016 of</w:t>
        <w:br/>
        <w:t>3% to 5% comparable normalized FFO per share growth.</w:t>
        <w:br/>
        <w:t>On that note let me first discuss the performance of our highly productive portfolio of nearly 1,300 diversified healthcare and senior</w:t>
        <w:br/>
        <w:t>housing properties. Same-store cash NOI growth for the Company's total portfolio for the first quarter was 2.9% excluding certain items</w:t>
        <w:br/>
        <w:t>in the respective 2016 and 2015 periods, and 1.7% on a reported basis.</w:t>
        <w:br/>
        <w:t>Turning to our first-quarter 2016 segment level performance starting with SHOP. Our SHOP business performed well in Q1. Our reported</w:t>
        <w:br/>
        <w:t>same-store SHOP portfolio increased 2.9% for the first quarter of 2016 over 2015, which is at the high end of our 1% to 3% full-year</w:t>
        <w:br/>
        <w:t>guidance.</w:t>
        <w:br/>
        <w:t>This reported performance was delivered despite incurring unanticipated real estate tax expenses of $1.2 million in the current quarter</w:t>
        <w:br/>
        <w:t>relating to prior years. Without these expenses same-store SHOP NOI growth would have been 3.8%.</w:t>
        <w:br/>
        <w:t>Our intentional rate driven strategy, as well as the quality of our portfolio, was visible in the quarter with same-store REVPOR growth of</w:t>
        <w:br/>
        <w:t>4.7% in Q1 2016 versus prior year. The aggressive rate increases had an impact on occupancy but resulted in overall strong revenue</w:t>
        <w:br/>
        <w:t>growth of nearly 4% in the quarter. Adjusting for the aforementioned property tax charge, operating expenses grew in line with revenue</w:t>
        <w:br/>
        <w:t>and margins held steady.</w:t>
        <w:br/>
        <w:t>Consistent with our full-year guidance, our Q1 performance was led by the engines of growth in our high barrier to entry coastal infill</w:t>
        <w:br/>
        <w:t>locations. Our core markets represent more than 70% of our SHOP portfolio NOI. NOI in these markets increased at a mid-single-digit</w:t>
        <w:br/>
        <w:t>rate in the first quarter.</w:t>
        <w:br/>
        <w:t>Within these key markets New York, Los Angeles and Boston posted particularly strong results to start the year. We did see the</w:t>
        <w:br/>
        <w:t>performance impact in Q1 of new units coming online within our relevant trade areas in select markets.</w:t>
        <w:br/>
        <w:t>As expected, NOI from communities in these markets declined low-single-digits in the quarter in aggregate driven by occupancy</w:t>
        <w:br/>
        <w:t>pressures. Encouragingly, based on the latest NIC data, new construction as a percentage of inventory across our SHOP portfolio</w:t>
        <w:br/>
        <w:t>declined 10 basis points sequentially to 4.4% in Q1 2016.</w:t>
        <w:br/>
        <w:t>Our framework by which we evaluate and quantify the NOI impact of new construction in 2016 shared on our last earnings call in</w:t>
        <w:br/>
        <w:t>February has held up very well this year. We affirm our full-year guidance for SHOP 2016 reported same-store cash NOI to grow in the</w:t>
        <w:br/>
        <w:t>range of 1% to 3%.</w:t>
        <w:br/>
        <w:t>From a phasing point of view the second quarter 2015 generated our strongest NOI delivery last year and hence is our most challenging</w:t>
        <w:br/>
        <w:t>comparison period in 2016. For the full year we project continued strong rate growth on lower occupancy levels versus prior year with</w:t>
        <w:br/>
        <w:t>growth fueled by the continued momentum in our core market.</w:t>
        <w:br/>
        <w:t>Next I'll cover our triple net lease assets which account for 44% of our NOI. Triple net reported same-store cash NOI was roughly flat in</w:t>
        <w:br/>
        <w:t>Q1 versus prior year. The first-quarter 2016 results did not contain $5 million in fee income we received in the comparable 2015 period.</w:t>
        <w:br/>
        <w:t>Adjusting for this item triple net same-store cash NOI grew 2.9% reflecting customary rent escalation.</w:t>
        <w:br/>
        <w:t>Cash flow coverage in our overall stabilized triple net lease portfolio for the fourth quarter of 2015, the latest available quarterly</w:t>
        <w:br/>
        <w:t>information, was stable at 1.6 times. Coverage in our triple net same-store senior housing portfolio remained strong at 1.3 times with</w:t>
        <w:br/>
        <w:t>solid low-single-digit trailing 12-month EBITDARM growth at the asset.</w:t>
        <w:br/>
        <w:t>Our deliberately constructed post-acute portfolio, partnered with industry leader Kindred, now represents only 12% of Ventas' NOI post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the CCP spinoff. Our same-store post-acute cash flow coverage remained a strong 2.0 times in Q4 2015.</w:t>
        <w:br/>
        <w:t>Finally, our Ardent triple net coverage held steady at 3.0 times with solid performance across nearly all key performance indicators</w:t>
        <w:br/>
        <w:t>continuing into 2016. We are pleased to raise our triple net full-year reported same-store guidance by 50 basis points to 2.5% to 3.5%</w:t>
        <w:br/>
        <w:t>growth.</w:t>
        <w:br/>
        <w:t>Our Q2 and full-year cash NOI will benefit by $3.5 million in lease modification fees without loss of rent from the recently announced</w:t>
        <w:br/>
        <w:t>Kindred LTAC deal Debbie mentioned earlier.</w:t>
        <w:br/>
        <w:t>Let me close the segment review with our MOB business which represents 20% of Ventas' overall NOI. MOB cash NOI in the 270 property</w:t>
        <w:br/>
        <w:t>same-store pool grew 4.2%. First-quarter 2016 results benefited from an early lease termination fee with net value of $2.3 million.</w:t>
        <w:br/>
        <w:t>Adjusted for this item MOB growth in Q1 was 1%.</w:t>
        <w:br/>
        <w:t>Q1 revenue grew as a result of a modest rate increase on in place rents partially offset by lower recovery income and occupancy declines</w:t>
        <w:br/>
        <w:t>driven by the aforementioned early lease termination. NOI benefited from cost productivity in the first quarter on the heels of a mild</w:t>
        <w:br/>
        <w:t>winter.</w:t>
        <w:br/>
        <w:t>We continue to forecast the MOB segment will grow reported full-year same-store cash NOI in the range of 1% to 2% in 2016. We expect</w:t>
        <w:br/>
        <w:t>a softer second-quarter then to trend higher in the back half of the year as we fill budgeted vacancy. We remain confident in our valuable</w:t>
        <w:br/>
        <w:t>MOB business and the Lillibridge platform.</w:t>
        <w:br/>
        <w:t>Turning to Ventas' overall financial results. I will refer to our results on a comparable basis which adjusts all prior periods for the effects</w:t>
        <w:br/>
        <w:t>of the spinoff.</w:t>
        <w:br/>
        <w:t>First-quarter 2016 normalized FFO totaled $1.04 per fully diluted share representing 7% growth on a comparable basis over the first</w:t>
        <w:br/>
        <w:t>quarter 2015. This strong year-over-year growth was driven by the carryover impact of 2015 investments, including Ardent, together with</w:t>
        <w:br/>
        <w:t>new investments in the first quarter and same-store NOI growth.</w:t>
        <w:br/>
        <w:t>Ventas made approximately $150 million in new investments in the first quarter 2016. In addition, the Company funded nearly $40</w:t>
        <w:br/>
        <w:t>million of development and redevelopment projects during the quarter.</w:t>
        <w:br/>
        <w:t>To fully equity fund these new investments, since our yearend 2015 earnings release in February, Ventas opportunistically issued a total</w:t>
        <w:br/>
        <w:t>of 1.6 million shares of common stock under our ATM for gross proceeds of approximately $100 million at an average price of $62.30.</w:t>
        <w:br/>
        <w:t>Year to date Ventas has issued 3.3 million shares of common stock for gross proceeds of approximately $190 million.</w:t>
        <w:br/>
        <w:t>Ventas also continued its asset disposition program selling seven properties thus far in 2016 for an aggregate sales price approaching</w:t>
        <w:br/>
        <w:t>$70 million. As a result of these deliberate steps the Company's net debt to EBITDA ratio improved sequentially to 6.0 times, now within</w:t>
        <w:br/>
        <w:t>our 5 to 6 times targeted range. Further, fixed charge coverage is exceptionally strong at 4.6 times while debt to total capitalization</w:t>
        <w:br/>
        <w:t>approximated 34%.</w:t>
        <w:br/>
        <w:t>Finally, we are pleased to affirm our guidance to deliver 2016 normalized FFO per share in the range of $4.07 to $4.15. This range</w:t>
        <w:br/>
        <w:t>represents a comparable normalized FFO per share growth rate of 3% to 5% over 2015. We also affirm guidance for total company</w:t>
        <w:br/>
        <w:t>same-store 2016 cash NOI to grow in the range of 1.5% to 3%.</w:t>
        <w:br/>
        <w:t>Our guidance continues to assume 2016 asset dispositions of approximately $500 million, inclusive of dispositions closed year to date.</w:t>
        <w:br/>
        <w:t>We intend to use the net proceeds to reinvest in approximately $200 million of incremental acquisitions and also to reduce debt. Our</w:t>
        <w:br/>
        <w:t>guidance therefore assumes further modest reduction in leverage below the 6.0 times net debt EBITDA observed at the end of Q1.</w:t>
        <w:br/>
        <w:t>With a strong 7% increase in normalized FFO to start 2016 we expect that further leverage reduction, asset sales and refinancing activity</w:t>
        <w:br/>
        <w:t>over the balance of the year will bring the full-year FFO per share growth to our 3% to 5% guidance range. We have assumed no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additional material acquisitions, dispositions or capital activity in our guidance.</w:t>
        <w:br/>
        <w:t>In summary, the entire Ventas team is proud of our strong start to 2016 and confident in our prospects for the remainder of the year. With</w:t>
        <w:br/>
        <w:t>that I will ask the operator to please open the call for questions.</w:t>
        <w:br/>
        <w:t>QUESTIONS AND ANSWERS</w:t>
        <w:br/>
        <w:t xml:space="preserve"> </w:t>
        <w:br/>
        <w:t>Operator</w:t>
        <w:br/>
        <w:t>(Operator Instructions). Michael Carroll, RBC Capital Markets.</w:t>
        <w:br/>
        <w:t xml:space="preserve"> </w:t>
        <w:br/>
        <w:t>Michael Carroll RBC Capital Markets - Analyst</w:t>
        <w:br/>
        <w:t>Hey, Bob, can you talk a little bit about the 30% of senior housing assets in the SHOP that is going to be impacted by supply? And has</w:t>
        <w:br/>
        <w:t>that competition already come online or is that weighted in the back half of this year?</w:t>
        <w:br/>
        <w:t xml:space="preserve"> </w:t>
        <w:br/>
        <w:t>Debra Cafaro Ventas, Inc. - Chairman &amp; CEO</w:t>
        <w:br/>
        <w:t>Good morning, Mike.</w:t>
        <w:br/>
        <w:t xml:space="preserve"> </w:t>
        <w:br/>
        <w:t>Bob Probst Ventas, Inc. - EVP &amp; CFO</w:t>
        <w:br/>
        <w:t>Thanks for the question. The framework you referred to, just as a reminder, is the one we laid out in February which attempted to</w:t>
        <w:br/>
        <w:t>quantify the impact of supply where we talked about 70% of our portfolio, which is in equilibrium or better in terms of supply/demand,</w:t>
        <w:br/>
        <w:t>and 30% which potentially has a supply surplus.</w:t>
        <w:br/>
        <w:t>To answer your question, the first quarter really we think proved out that framework very much -- very much in line. As I mentioned, the</w:t>
        <w:br/>
        <w:t>70% engine grew mid-single-digits, very much in line with our expectation.</w:t>
        <w:br/>
        <w:t>The 30% did have an impact, it declined at a low-single-digit rate, again very much in line with guidance provided in February, so</w:t>
        <w:br/>
        <w:t>performing very much as expected. And that is with units coming online.</w:t>
        <w:br/>
        <w:t>So we are seeing units coming online. That began about Q3 of last year. And will continue basically through the year as per the NIC data.</w:t>
        <w:br/>
        <w:t>So very much consistent with what we told you.</w:t>
        <w:br/>
        <w:t xml:space="preserve"> </w:t>
        <w:br/>
        <w:t>Michael Carroll RBC Capital Markets - Analyst</w:t>
        <w:br/>
        <w:t>Okay. And then does that unit coming online, is that going to ramp up throughout the year? Is it going to remain consistent kind of just</w:t>
        <w:br/>
        <w:t>stable pressure?</w:t>
        <w:br/>
        <w:t xml:space="preserve"> </w:t>
        <w:br/>
        <w:t>Bob Probst Ventas, Inc. - EVP &amp; CFO</w:t>
        <w:br/>
        <w:t>Well, based on the NIC data our observation is things to get pushed out as you look at the openings. It looks to be fairly steady over the</w:t>
        <w:br/>
        <w:t>balance of the year, but also continuing into the first two quarters of 2017 based on that data. But no big -- go ahead.</w:t>
        <w:br/>
        <w:t xml:space="preserve"> </w:t>
        <w:br/>
        <w:t>Michael Carroll RBC Capital Markets - Analyst</w:t>
        <w:br/>
        <w:t>Okay, great. And then Debbie can you talk a little bit about the life science investments? I know that this is property type that you've</w:t>
        <w:br/>
        <w:t>wanted to get into for a little while now. Is this just a single opportunity or do you see other opportunities in the future?</w:t>
        <w:br/>
        <w:t xml:space="preserve"> </w:t>
        <w:br/>
        <w:t>Debra Cafaro Ventas, Inc. - Chairman &amp; CEO</w:t>
        <w:br/>
        <w:t>Yes, thanks for asking. We think our life science investment is a great investment on a standalone basis, a great sponsor in Blackstone</w:t>
        <w:br/>
        <w:t>and this was the core kind of best of the biomed real estate, this tranche of the financing.</w:t>
        <w:br/>
        <w:t>So regarding life science, I think we have been very consistent for five years in our thoughts, which are that it is a good asset class, it is</w:t>
        <w:br/>
        <w:t>only 5% of the pie.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And so, under the right circumstances like we found here, if there is an opportunity to make a really good investment we will do so. But it</w:t>
        <w:br/>
        <w:t>is not a must-have like we articulated about the MOBs back in 2008-2009 which is almost 40% of the $1 trillion pie.</w:t>
        <w:br/>
        <w:t xml:space="preserve"> </w:t>
        <w:br/>
        <w:t>Michael Carroll RBC Capital Markets - Analyst</w:t>
        <w:br/>
        <w:t>Great, thank you, guys.</w:t>
        <w:br/>
        <w:t xml:space="preserve"> </w:t>
        <w:br/>
        <w:t>Operator</w:t>
        <w:br/>
        <w:t>Juan Sanabria, Bank of America.</w:t>
        <w:br/>
        <w:t xml:space="preserve"> </w:t>
        <w:br/>
        <w:t>Juan Sanabria BofA Merrill Lynch - Analyst</w:t>
        <w:br/>
        <w:t>Just wanted to ask around the same-store guidance. So you bumped to triple net and I think you said that is about 40% of the portfolio.</w:t>
        <w:br/>
        <w:t>Is there any message there with expectations for the rest of the portfolio maybe skewed to the lower end of the guidance or should we</w:t>
        <w:br/>
        <w:t>not read into that anything?</w:t>
        <w:br/>
        <w:t xml:space="preserve"> </w:t>
        <w:br/>
        <w:t>Bob Probst Ventas, Inc. - EVP &amp; CFO</w:t>
        <w:br/>
        <w:t>Yes, Juan, I wouldn't read anything into that. We called out the key driver of that triple net increase was really the Kindred LTAC deal that</w:t>
        <w:br/>
        <w:t>Debbie referred to, which, for the triple net segment, has an impact to raise, but overall doesn't materially raise the range. So the</w:t>
        <w:br/>
        <w:t>guidance stays as is therefore.</w:t>
        <w:br/>
        <w:t xml:space="preserve"> </w:t>
        <w:br/>
        <w:t>Juan Sanabria BofA Merrill Lynch - Analyst</w:t>
        <w:br/>
        <w:t>Okay, great.</w:t>
        <w:br/>
        <w:t xml:space="preserve"> </w:t>
        <w:br/>
        <w:t>Bob Probst Ventas, Inc. - EVP &amp; CFO</w:t>
        <w:br/>
        <w:t>There is no (multiple speakers). Go ahead.</w:t>
        <w:br/>
        <w:t xml:space="preserve"> </w:t>
        <w:br/>
        <w:t>Juan Sanabria BofA Merrill Lynch - Analyst</w:t>
        <w:br/>
        <w:t>And then the second question just -- you kind of hit on in in your prepared remarks, Debbie. What do you think the impacts will be for the</w:t>
        <w:br/>
        <w:t>history of the RAC audits? I know there is a history in the hospital business where you are now more involved in. Kind of what are your</w:t>
        <w:br/>
        <w:t>expectations how this could evolve and impact coverage levels and/or the operators.</w:t>
        <w:br/>
        <w:t xml:space="preserve"> </w:t>
        <w:br/>
        <w:t>Debra Cafaro Ventas, Inc. - Chairman &amp; CEO</w:t>
        <w:br/>
        <w:t>Okay, so the RAC audits were recently announced; they are called recovery audit contractors who come in and sort of look at the billings</w:t>
        <w:br/>
        <w:t>under Medicare. And as you mentioned, that process has occurred over time with hospitals who are well through that including inpatient</w:t>
        <w:br/>
        <w:t>rehab. But it is new to post-acute.</w:t>
        <w:br/>
        <w:t>And I think that you may see some impact either from operators perhaps more conservatively coding and you may see some impact as</w:t>
        <w:br/>
        <w:t>you saw in [ERF] some years ago where there are some objections to billings either past or present. And that can have some impact on</w:t>
        <w:br/>
        <w:t>cash flows or EBITDAR.</w:t>
        <w:br/>
        <w:t>From our standpoint we believe that Kindred, who is our principal post-acute partner, is very well-positioned. The services that Kindred</w:t>
        <w:br/>
        <w:t>provides are clinically mandated and approved and it has a really good infrastructure to -- that is ready -- because obviously it has been</w:t>
        <w:br/>
        <w:t>in the ERF business as well that is ready to deal with the RAC audit. So we feel good about that.</w:t>
        <w:br/>
        <w:t xml:space="preserve"> </w:t>
        <w:br/>
        <w:t>Juan Sanabria BofA Merrill Lynch - Analyst</w:t>
        <w:br/>
        <w:t>Great, thank you.</w:t>
        <w:br/>
        <w:t xml:space="preserve"> </w:t>
        <w:br/>
        <w:t>Operator</w:t>
        <w:br/>
        <w:t>Smedes Rose, Citi.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Michael Bilerman Citigroup - Analyst</w:t>
        <w:br/>
        <w:t>It is Michael Bilerman. Good morning. Debbie, I was wondering if you could just spend a little bit more time on the biomed investment in</w:t>
        <w:br/>
        <w:t>terms of did you do that by just buying it directly from the banks? Were you sort of involved with Blackstone in taking a slice or making</w:t>
        <w:br/>
        <w:t>that investment at a 10% yield?</w:t>
        <w:br/>
        <w:t>And then I had some (inaudible). I just want to understand the -- where you came in, at what level and where your sort of partners are at</w:t>
        <w:br/>
        <w:t>effectively.</w:t>
        <w:br/>
        <w:t xml:space="preserve"> </w:t>
        <w:br/>
        <w:t>Debra Cafaro Ventas, Inc. - Chairman &amp; CEO</w:t>
        <w:br/>
        <w:t>Yes. Well, we have a great relationship with Blackstone who we admire greatly. And we also have a good relationship with your firm that</w:t>
        <w:br/>
        <w:t>was involved in the financing. And so, this was really an opportunity that was presented to us that we think is a great risk-adjusted return</w:t>
        <w:br/>
        <w:t>in a pool of assets that were very, very prime as a segment of the biomed business and about which we had a lot of knowledge and</w:t>
        <w:br/>
        <w:t>information to begin with.</w:t>
        <w:br/>
        <w:t xml:space="preserve"> </w:t>
        <w:br/>
        <w:t>Michael Bilerman Citigroup - Analyst</w:t>
        <w:br/>
        <w:t>And so, where are you within the capital stack? The 10% is a little bit higher, so I don't know if you bought the bonds at a discount or if</w:t>
        <w:br/>
        <w:t>you are just at a higher tranche in the cap stack.</w:t>
        <w:br/>
        <w:t xml:space="preserve"> </w:t>
        <w:br/>
        <w:t>Debra Cafaro Ventas, Inc. - Chairman &amp; CEO</w:t>
        <w:br/>
        <w:t>We are at a, I would call it a lower tranche, we are in the high [70s] kind of loan to cost, so very attractive there. But at the lower end it</w:t>
        <w:br/>
        <w:t>was bought at par.</w:t>
        <w:br/>
        <w:t xml:space="preserve"> </w:t>
        <w:br/>
        <w:t>Michael Bilerman Citigroup - Analyst</w:t>
        <w:br/>
        <w:t>And then have you had any discussions with Blackstone at all? And clearly you mentioned you had a lot of information. I can't remember</w:t>
        <w:br/>
        <w:t>if you're company A, B or C. But at some point has there been any discussion about is this a potential entry to buy assets, buy a portfolio</w:t>
        <w:br/>
        <w:t>and maybe a swop and do a larger transaction at some point?</w:t>
        <w:br/>
        <w:t xml:space="preserve"> </w:t>
        <w:br/>
        <w:t>Debra Cafaro Ventas, Inc. - Chairman &amp; CEO</w:t>
        <w:br/>
        <w:t>Wow, you have an overactive imagination. But I like it. I would say that this is a good standalone investment that we made with a lot of</w:t>
        <w:br/>
        <w:t>expertise that my partner John Cobb has in the debt market and with our friends at both those firms. So you should just think of it as a</w:t>
        <w:br/>
        <w:t>great standalone investment.</w:t>
        <w:br/>
        <w:t xml:space="preserve"> </w:t>
        <w:br/>
        <w:t>Michael Bilerman Citigroup - Analyst</w:t>
        <w:br/>
        <w:t>Okay. And then just one last one just on SHOP same-store, it was up 3% in the first quarter. You really didn't change the outlook for the</w:t>
        <w:br/>
        <w:t>year. And so, I don't know if you just expect decelerating or is it just more conservatism or is there something that we should think about</w:t>
        <w:br/>
        <w:t>within the SHOP portfolio going forward that would impact those numbers?</w:t>
        <w:br/>
        <w:t xml:space="preserve"> </w:t>
        <w:br/>
        <w:t>Debra Cafaro Ventas, Inc. - Chairman &amp; CEO</w:t>
        <w:br/>
        <w:t>Well, Bob will answer, but again, the guidance is on a reported basis. And so -- Bob?</w:t>
        <w:br/>
        <w:t xml:space="preserve"> </w:t>
        <w:br/>
        <w:t>Bob Probst Ventas, Inc. - EVP &amp; CFO</w:t>
        <w:br/>
        <w:t>Right. And on that basis we delivered 2.9% in the quarter, Michael, therefore at the high end of the range. We are holding the range at</w:t>
        <w:br/>
        <w:t>1% to 3%, so certainly you can see consistent growth across the quarters to achieve that high end.</w:t>
        <w:br/>
        <w:t>The range is really dictated by the impact of supply, which we talk a lot about. And should those trends continue as we saw in the first</w:t>
        <w:br/>
        <w:t>quarter, we would be pushing toward that higher end. But the range is there for a reason.</w:t>
        <w:br/>
        <w:t xml:space="preserve"> </w:t>
        <w:br/>
        <w:t>Michael Bilerman Citigroup - Analyst</w:t>
        <w:br/>
        <w:t>Thank you.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Operator</w:t>
        <w:br/>
        <w:t>Nick Yulico, UBS.</w:t>
        <w:br/>
        <w:t xml:space="preserve"> </w:t>
        <w:br/>
        <w:t>Nick Yulico UBS - Analyst</w:t>
        <w:br/>
        <w:t>You talked about private equity institutional investors having strong demand for seniors housing. What are your thoughts about</w:t>
        <w:br/>
        <w:t>potentially selling some of your non-primary senior housing assets which seem to be underperforming? And would you be interested in</w:t>
        <w:br/>
        <w:t>that? What type of pricing you think you might be able to get on that?</w:t>
        <w:br/>
        <w:t xml:space="preserve"> </w:t>
        <w:br/>
        <w:t>Debra Cafaro Ventas, Inc. - Chairman &amp; CEO</w:t>
        <w:br/>
        <w:t>Well, first of all, we do believe in having a high-quality portfolio and having diversification and balance in that portfolio. And that</w:t>
        <w:br/>
        <w:t>includes markets, asset types, etc.</w:t>
        <w:br/>
        <w:t>So as we look at our normal capital recycling in terms of dispositions, I think senior housing is one of the areas that we would consider</w:t>
        <w:br/>
        <w:t>having in that pool and we have said that. And we are constantly checking the market and constantly reviewing our portfolio for the best</w:t>
        <w:br/>
        <w:t>candidates for capital recycling.</w:t>
        <w:br/>
        <w:t xml:space="preserve"> </w:t>
        <w:br/>
        <w:t>Nick Yulico UBS - Analyst</w:t>
        <w:br/>
        <w:t>Okay. And then just one other question I had was on Holiday Retirement. When you made that investment back in -- what was it, 2013 --</w:t>
        <w:br/>
        <w:t>there were some I think pretty big initial escalations in the rents I think close to sort of 4% or 5% for several years. Can you talk about</w:t>
        <w:br/>
        <w:t>your comfort in being able to still get those escalations?</w:t>
        <w:br/>
        <w:t>I recognize it is not a gigantic time for you, about 3% of NOI. But still there has been some management turnover at Holiday, there has</w:t>
        <w:br/>
        <w:t>been declines in coverage as reported by one of your competitors out there who has a portfolio with them. And so what I'm wondering is</w:t>
        <w:br/>
        <w:t>if we should be confident that you can continue to get that extra straight-line rent benefit in your FFO there?</w:t>
        <w:br/>
        <w:t xml:space="preserve"> </w:t>
        <w:br/>
        <w:t>Debra Cafaro Ventas, Inc. - Chairman &amp; CEO</w:t>
        <w:br/>
        <w:t>So yes, we did buy a Holiday portfolio, it is a high-quality one. It was one of the earlier more curated portfolios that Fortress put out there.</w:t>
        <w:br/>
        <w:t>We did structure it well and in a way to get 4.5% escalators in the early years, the last one of those is in 2016.</w:t>
        <w:br/>
        <w:t>And we would expect over time that portfolio to, A, on the rent side go back to more normalized level and over time to grow into</w:t>
        <w:br/>
        <w:t>normalized coverage. So the new CEO I think has some great ideas, I think the portfolio in general in the Company at Holiday had a good</w:t>
        <w:br/>
        <w:t>start to the year. And so, we feel fine about our rent and feel good about it.</w:t>
        <w:br/>
        <w:t xml:space="preserve"> </w:t>
        <w:br/>
        <w:t>Nick Yulico UBS - Analyst</w:t>
        <w:br/>
        <w:t>Okay, thanks.</w:t>
        <w:br/>
        <w:t xml:space="preserve"> </w:t>
        <w:br/>
        <w:t>Operator</w:t>
        <w:br/>
        <w:t>Chad Vanacore, Stifel.</w:t>
        <w:br/>
        <w:t xml:space="preserve"> </w:t>
        <w:br/>
        <w:t>Chad Vanacore Stifel Nicolaus - Analyst</w:t>
        <w:br/>
        <w:t>Just think about your MOB portfolio and the $2.3 million lease termination fee. What percent of NOI was the tenant that terminated their</w:t>
        <w:br/>
        <w:t>contract? And has that tenant be replaced or you're going to have to work back through it sounds like.</w:t>
        <w:br/>
        <w:t xml:space="preserve"> </w:t>
        <w:br/>
        <w:t>Debra Cafaro Ventas, Inc. - Chairman &amp; CEO</w:t>
        <w:br/>
        <w:t>What percent of total MOB NOI was that tenant?</w:t>
        <w:br/>
        <w:t xml:space="preserve"> </w:t>
        <w:br/>
        <w:t>Chad Vanacore Stifel Nicolaus - Analyst</w:t>
        <w:br/>
        <w:t>Yes.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Bob Probst Ventas, Inc. - EVP &amp; CFO</w:t>
        <w:br/>
        <w:t>It was about 1% roughly of the total. I think it is a little bit of a complex story just from a timing point of view. In the quarter we had the</w:t>
        <w:br/>
        <w:t>lease termination fee benefit, which drove the 4.2%.</w:t>
        <w:br/>
        <w:t>But obviously that tenant left and we need to therefore replace that tenant to see the timing issue of having to replace that tenant. And</w:t>
        <w:br/>
        <w:t>the occupancy decline you saw sequentially was really described by that tenant in total.</w:t>
        <w:br/>
        <w:t xml:space="preserve"> </w:t>
        <w:br/>
        <w:t>Debra Cafaro Ventas, Inc. - Chairman &amp; CEO</w:t>
        <w:br/>
        <w:t>Just like office.</w:t>
        <w:br/>
        <w:t xml:space="preserve"> </w:t>
        <w:br/>
        <w:t>Bob Probst Ventas, Inc. - EVP &amp; CFO</w:t>
        <w:br/>
        <w:t>Yes, just like an office. So you will see that and we highlighted that second-quarter impact of that. And then as we fill that back up you</w:t>
        <w:br/>
        <w:t>will see the benefit in the back half.</w:t>
        <w:br/>
        <w:t xml:space="preserve"> </w:t>
        <w:br/>
        <w:t>Chad Vanacore Stifel Nicolaus - Analyst</w:t>
        <w:br/>
        <w:t>Okay. And does that lease termination fee cover what you would have gotten until the end of the year and that is why you haven't</w:t>
        <w:br/>
        <w:t>[necessarily] changed your MOB same-store growth profile?</w:t>
        <w:br/>
        <w:t xml:space="preserve"> </w:t>
        <w:br/>
        <w:t>Debra Cafaro Ventas, Inc. - Chairman &amp; CEO</w:t>
        <w:br/>
        <w:t>We quoted the net benefit net of the rent we would have received in the period. I think the lease would have expired prior to the end of</w:t>
        <w:br/>
        <w:t>this year.</w:t>
        <w:br/>
        <w:t xml:space="preserve"> </w:t>
        <w:br/>
        <w:t>Bob Probst Ventas, Inc. - EVP &amp; CFO</w:t>
        <w:br/>
        <w:t>And it was in our budget when we came into the year so therefore in our guidance.</w:t>
        <w:br/>
        <w:t xml:space="preserve"> </w:t>
        <w:br/>
        <w:t>Chad Vanacore Stifel Nicolaus - Analyst</w:t>
        <w:br/>
        <w:t>All right. And then how should we think about changes in your portfolio pro forma for the changes in the Kindred leases? Like what is</w:t>
        <w:br/>
        <w:t>going to happen to Kindred rent coverage post the transaction?</w:t>
        <w:br/>
        <w:t xml:space="preserve"> </w:t>
        <w:br/>
        <w:t>Debra Cafaro Ventas, Inc. - Chairman &amp; CEO</w:t>
        <w:br/>
        <w:t>Okay, good. So thanks for asking about that because we were trying to count here how many good deals that we and Kindred have done</w:t>
        <w:br/>
        <w:t>together over the last however many years and I think it was eight or nine. And this most recent one is a good example of how both the</w:t>
        <w:br/>
        <w:t>companies have elevated and improved their portfolios through -- over time as we have engaged in these transactions.</w:t>
        <w:br/>
        <w:t>So what we have said is we have strong coverage now at 2 times in our post-acute portfolio. When you look forward we kept all the rent,</w:t>
        <w:br/>
        <w:t>we would expect to exit seven of those LTACs. And of course we have changes in reimbursement in the LTAC sector starting to come into</w:t>
        <w:br/>
        <w:t>play in 2016 in September for Kindred.</w:t>
        <w:br/>
        <w:t>And so, when you look at all that net-net-net, we would expect a temporary 10 to 20 basis point impact on coverage as we work through</w:t>
        <w:br/>
        <w:t>and then normalizing as we come out of LTAC patient criteria. So that (multiple speakers) of the whole series of things, but this single</w:t>
        <w:br/>
        <w:t>transaction I think is a great way for both of us to position that LTAC portfolio to succeed.</w:t>
        <w:br/>
        <w:t xml:space="preserve"> </w:t>
        <w:br/>
        <w:t>Chad Vanacore Stifel Nicolaus - Analyst</w:t>
        <w:br/>
        <w:t>And, Deb, what percentage of NOI do LTACs represent for you? And how does that change pro forma?</w:t>
        <w:br/>
        <w:t xml:space="preserve"> </w:t>
        <w:br/>
        <w:t>Debra Cafaro Ventas, Inc. - Chairman &amp; CEO</w:t>
        <w:br/>
        <w:t>It is about 6. And so, since the rent is -- we are keeping all the rent plus we are getting $6.5 million, it stays 6%.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Chad Vanacore Stifel Nicolaus - Analyst</w:t>
        <w:br/>
        <w:t>All right. And then just one last question on the SHOP portfolio. It looked like occupancy was down quite a bit, 100 basis points</w:t>
        <w:br/>
        <w:t>sequentially or so. Is that from the new pressure that you are seeing or what is driving that?</w:t>
        <w:br/>
        <w:t xml:space="preserve"> </w:t>
        <w:br/>
        <w:t>Bob Probst Ventas, Inc. - EVP &amp; CFO</w:t>
        <w:br/>
        <w:t>Yes, there is an element of seasonality, but year-over-year we highlighted that it is really driven by the rate increase. So very intentional</w:t>
        <w:br/>
        <w:t>desire to drive rate, this is a wonderful business, needs driven and we believe a real opportunity to continue to drive rate recognizing the</w:t>
        <w:br/>
        <w:t>value proposition of senior housing.</w:t>
        <w:br/>
        <w:t>So we have very intentionally been putting our foot to the accelerator on that knowing there would be an occupancy impact. But</w:t>
        <w:br/>
        <w:t>net-net-net we highlighted a 4% revenue growth in the quarter and a strong underlying profit as a consequence. So we think a good</w:t>
        <w:br/>
        <w:t>move.</w:t>
        <w:br/>
        <w:t xml:space="preserve"> </w:t>
        <w:br/>
        <w:t>Debra Cafaro Ventas, Inc. - Chairman &amp; CEO</w:t>
        <w:br/>
        <w:t>But again, sequentially you would typically see this pattern separate and --.</w:t>
        <w:br/>
        <w:t xml:space="preserve"> </w:t>
        <w:br/>
        <w:t>Bob Probst Ventas, Inc. - EVP &amp; CFO</w:t>
        <w:br/>
        <w:t>Seasonality.</w:t>
        <w:br/>
        <w:t xml:space="preserve"> </w:t>
        <w:br/>
        <w:t>Debra Cafaro Ventas, Inc. - Chairman &amp; CEO</w:t>
        <w:br/>
        <w:t>Yes.</w:t>
        <w:br/>
        <w:t xml:space="preserve"> </w:t>
        <w:br/>
        <w:t>Bob Probst Ventas, Inc. - EVP &amp; CFO</w:t>
        <w:br/>
        <w:t>When you look sequentially.</w:t>
        <w:br/>
        <w:t xml:space="preserve"> </w:t>
        <w:br/>
        <w:t>Chad Vanacore Stifel Nicolaus - Analyst</w:t>
        <w:br/>
        <w:t>All right, that is it for me. Thanks.</w:t>
        <w:br/>
        <w:t xml:space="preserve"> </w:t>
        <w:br/>
        <w:t>Operator</w:t>
        <w:br/>
        <w:t>Vincent Chao, Deutsche Bank.</w:t>
        <w:br/>
        <w:t xml:space="preserve"> </w:t>
        <w:br/>
        <w:t>Vincent Chao Deutsche Bank - Analyst</w:t>
        <w:br/>
        <w:t>Just sticking with the SHOP commentary here. Understanding there is typical seasonality here in the first quarter and it did drive rate, but</w:t>
        <w:br/>
        <w:t>I guess I would have thought there would have been some benefit from the milder flu season this year. And also just curious, the decision</w:t>
        <w:br/>
        <w:t>to push right so hard this quarter, what was driving that ahead of pending supply and that kind of thing?</w:t>
        <w:br/>
        <w:t xml:space="preserve"> </w:t>
        <w:br/>
        <w:t>Bob Probst Ventas, Inc. - EVP &amp; CFO</w:t>
        <w:br/>
        <w:t>Yes, we think we pushed rate appropriately, that's again very intentional. And I always talk about the value proposition whereby if you</w:t>
        <w:br/>
        <w:t>tried to replicate the services at home of senior housing it would be twice as expensive as on average it is within the senior housing</w:t>
        <w:br/>
        <w:t>community.</w:t>
        <w:br/>
        <w:t>So, there is clearly opportunity to drive pricing and the operators have seen that and embraced that in our SHOP portfolio. So, that is</w:t>
        <w:br/>
        <w:t>strategic in my mind. What was the other part of the question?</w:t>
        <w:br/>
        <w:t xml:space="preserve"> </w:t>
        <w:br/>
        <w:t>Vincent Chao Deutsche Bank - Analyst</w:t>
        <w:br/>
        <w:t>Oh, just I guess I would have expected a little bit of a tailwind year-over-year just given the milder flu season this year. And I was just</w:t>
        <w:br/>
        <w:t>wondering if that showed up or if there was some other offset.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Bob Probst Ventas, Inc. - EVP &amp; CFO</w:t>
        <w:br/>
        <w:t>Right, we said ceteris paribus, all else equal, that would be a benefit is certainly true. But the world is never ceteris paribus. There is lots</w:t>
        <w:br/>
        <w:t>of things that were going on. So it was helpful but it wasn't something that would drive outsize performance. And net-net when you step</w:t>
        <w:br/>
        <w:t>back from the adjustment for tax we grew nearly 4%. So clearly a strong quarter.</w:t>
        <w:br/>
        <w:t xml:space="preserve"> </w:t>
        <w:br/>
        <w:t>Debra Cafaro Ventas, Inc. - Chairman &amp; CEO</w:t>
        <w:br/>
        <w:t>Yes.</w:t>
        <w:br/>
        <w:t xml:space="preserve"> </w:t>
        <w:br/>
        <w:t>Vincent Chao Deutsche Bank - Analyst</w:t>
        <w:br/>
        <w:t>Got it. Okay. And then just maybe a follow-up on the guidance just for disposition proceeds. I think it was 350 last quarter, 200 this</w:t>
        <w:br/>
        <w:t>quarter; I think that is just maybe because you have already spent some of that money.</w:t>
        <w:br/>
        <w:t>But also it seems like the wording did change a little bit, and I'm probably parsing this too much, but specifically calling out debt</w:t>
        <w:br/>
        <w:t>repayment this time as opposed to sort of redevelopment and development spend. Anything to read into that?</w:t>
        <w:br/>
        <w:t xml:space="preserve"> </w:t>
        <w:br/>
        <w:t>Bob Probst Ventas, Inc. - EVP &amp; CFO</w:t>
        <w:br/>
        <w:t>No. I think it is -- I am glad you asked the question because what has not changed if we look full-year is $500 million of dispositions and</w:t>
        <w:br/>
        <w:t>$350 million of acquisitions, that is the same from our last guidance.</w:t>
        <w:br/>
        <w:t>We expressed the acquisitions in the press release as $200 million incremental, which is from here as we did $150 million in the first</w:t>
        <w:br/>
        <w:t>quarter. And so, that $350 million is just kind of a timing issue of when that money is being spent.</w:t>
        <w:br/>
        <w:t>The balance is fungible in that we can talk about either redevelopment or we can talk about debt reduction. It is simple to understand</w:t>
        <w:br/>
        <w:t>that we have approximately $300 million of gross debt reduction inherent in that forecast if we have $500 million of dispose, $200</w:t>
        <w:br/>
        <w:t>million of incremental acquisition the balance will be debt reduction. So that is the math, but redevelopment hasn't changed either.</w:t>
        <w:br/>
        <w:t xml:space="preserve"> </w:t>
        <w:br/>
        <w:t>Debra Cafaro Ventas, Inc. - Chairman &amp; CEO</w:t>
        <w:br/>
        <w:t>Yes, and the key point is that we also generate cash flow which is fungible as a source as well, and so --.</w:t>
        <w:br/>
        <w:t xml:space="preserve"> </w:t>
        <w:br/>
        <w:t>Bob Probst Ventas, Inc. - EVP &amp; CFO</w:t>
        <w:br/>
        <w:t>Right. Which is a partner to that.</w:t>
        <w:br/>
        <w:t xml:space="preserve"> </w:t>
        <w:br/>
        <w:t>Debra Cafaro Ventas, Inc. - Chairman &amp; CEO</w:t>
        <w:br/>
        <w:t>You should feel we are very consistent with what we said before.</w:t>
        <w:br/>
        <w:t xml:space="preserve"> </w:t>
        <w:br/>
        <w:t>Bob Probst Ventas, Inc. - EVP &amp; CFO</w:t>
        <w:br/>
        <w:t>Absolutely.</w:t>
        <w:br/>
        <w:t xml:space="preserve"> </w:t>
        <w:br/>
        <w:t>Vincent Chao Deutsche Bank - Analyst</w:t>
        <w:br/>
        <w:t>Okay, thanks for that clarification. And I think that is it, thanks.</w:t>
        <w:br/>
        <w:t xml:space="preserve"> </w:t>
        <w:br/>
        <w:t>Operator</w:t>
        <w:br/>
        <w:t>Kevin Tyler, Green Street Advisors.</w:t>
        <w:br/>
        <w:t xml:space="preserve"> </w:t>
        <w:br/>
        <w:t>Kevin Tyler Green Stree Advisors - Analyst</w:t>
        <w:br/>
        <w:t>On SHOP on the expense side does your NOI guidance forecast 4% plus or minus increases over the balance of the year? And I was just</w:t>
        <w:br/>
        <w:t>curious how much of the 4% that was saw, or the 4.5% this quarter was related to minimum wage versus executive director retention?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Bob Probst Ventas, Inc. - EVP &amp; CFO</w:t>
        <w:br/>
        <w:t>Right. Well, first of all it is important to highlight that that real estate tax charge, which I identified, is in the reported results through the</w:t>
        <w:br/>
        <w:t>expense line in the quarter. And therefore you need to adjust that out if you are looking at a more underlying performance. And that is in</w:t>
        <w:br/>
        <w:t>line with revenue and roughly in that 4% range as you highlight.</w:t>
        <w:br/>
        <w:t>Within that clearly there have been wage pressures, whether of minimum wage or as we have shortages of nurses or whatever else. But</w:t>
        <w:br/>
        <w:t>that comes right back to the need to drive our rate in part and parcel.</w:t>
        <w:br/>
        <w:t xml:space="preserve"> </w:t>
        <w:br/>
        <w:t>Debra Cafaro Ventas, Inc. - Chairman &amp; CEO</w:t>
        <w:br/>
        <w:t>Yes, and it is consistent with the guidance that we gave at the beginning of the year.</w:t>
        <w:br/>
        <w:t xml:space="preserve"> </w:t>
        <w:br/>
        <w:t>Bob Probst Ventas, Inc. - EVP &amp; CFO</w:t>
        <w:br/>
        <w:t>Very consistent with the guidance. And so holding margins through rate, covering that expense pressure and at the same time driving</w:t>
        <w:br/>
        <w:t>cost productivity importantly as part of that through operational excellence is inherent in holding that margin for the full year.</w:t>
        <w:br/>
        <w:t xml:space="preserve"> </w:t>
        <w:br/>
        <w:t>Kevin Tyler Green Stree Advisors - Analyst</w:t>
        <w:br/>
        <w:t>Okay, thanks. And then on the development side, you have got a quite a bit going on in the senior housing front in desirable and</w:t>
        <w:br/>
        <w:t>somewhat dense markets, Foster City, Fort Lauderdale. But the densest urban cores, are they currently attractive for you just as we have</w:t>
        <w:br/>
        <w:t>seen some of your competitors move in?</w:t>
        <w:br/>
        <w:t>In Manhattan, for example, if you could get land what reservations might you have about developing in a more dense setting like a</w:t>
        <w:br/>
        <w:t>Manhattan, Chicago, San Francisco for example?</w:t>
        <w:br/>
        <w:t xml:space="preserve"> </w:t>
        <w:br/>
        <w:t>Debra Cafaro Ventas, Inc. - Chairman &amp; CEO</w:t>
        <w:br/>
        <w:t>Well, it is nice that we were able to acquire the Atria portfolio when we did which had as its largest component the New York MSA, which</w:t>
        <w:br/>
        <w:t>has been a great market for us. And as you point out, we do have two high-quality developments ongoing, both will be operated by Atria,</w:t>
        <w:br/>
        <w:t>one in Foster City in the San Francisco MSA and one in Palm Beach County, obviously both attractive areas.</w:t>
        <w:br/>
        <w:t>And we continue to look at development and redevelopment opportunities with Atria and others in all of these markets. And would feel</w:t>
        <w:br/>
        <w:t>positive, frankly, about if we found a good site in any of these dense markets to do a development that we had confidence in.</w:t>
        <w:br/>
        <w:t>Our bar on ground up development, however, is very high. And so, we want to make sure that we are really underwriting it carefully and</w:t>
        <w:br/>
        <w:t>have confidence in the outcome. And that is why we have just kind of the MOB in downtown San Francisco with Sutter and these two</w:t>
        <w:br/>
        <w:t>senior housing developments in these great areas with Atria ongoing right now.</w:t>
        <w:br/>
        <w:t xml:space="preserve"> </w:t>
        <w:br/>
        <w:t>Kevin Tyler Green Stree Advisors - Analyst</w:t>
        <w:br/>
        <w:t>Okay, thanks. And then, Debbie, just talking a little bit about your deal making track record in the past, certainly has been one that is very</w:t>
        <w:br/>
        <w:t>-- looked fondly upon, has been fantastic. And as you look to turn around tough situations you have done so effectively many times in the</w:t>
        <w:br/>
        <w:t>past and in the skilled nursing space.</w:t>
        <w:br/>
        <w:t>But today with some dislocation in the markets and then maybe sporadically throughout healthcare is too strong. But there has been a</w:t>
        <w:br/>
        <w:t>little bit more dislocation than in the past. What gets you excited or where do you see opportunities to apply your turnaround expertise?</w:t>
        <w:br/>
        <w:t xml:space="preserve"> </w:t>
        <w:br/>
        <w:t>Debra Cafaro Ventas, Inc. - Chairman &amp; CEO</w:t>
        <w:br/>
        <w:t>Well, thank you for the compliment. It didn't always feel like it at the time, but hopefully in retrospect it is a very good track record of</w:t>
        <w:br/>
        <w:t>disciplined capital allocation by our team.</w:t>
        <w:br/>
        <w:t>Look, I mean what gets us excited at Ventas is making money for our stakeholders. And that has come and will come in many different</w:t>
        <w:br/>
        <w:t>forms, but that is what gets us excited. And that is what we are going to continue to drive towards.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Kevin Tyler Green Stree Advisors - Analyst</w:t>
        <w:br/>
        <w:t>Okay, thank you.</w:t>
        <w:br/>
        <w:t xml:space="preserve"> </w:t>
        <w:br/>
        <w:t>Operator</w:t>
        <w:br/>
        <w:t>Rich Anderson, Mizuho Securities.</w:t>
        <w:br/>
        <w:t xml:space="preserve"> </w:t>
        <w:br/>
        <w:t>Rich Anderson Mizuho Securities - Analyst</w:t>
        <w:br/>
        <w:t>So, just when I think about the three buckets -- triple net, you have RIDEA and you have post-acute -- those by which we kind of debate</w:t>
        <w:br/>
        <w:t>the good and the bad. In RIDEA we can get into the whole bundling and how that is going to work itself out from a REIT perspective and</w:t>
        <w:br/>
        <w:t>same with post-acute.</w:t>
        <w:br/>
        <w:t>But the one thing I want to point out and kind of isolate is the senior housing triple net, which we have for a long time been willing to sit</w:t>
        <w:br/>
        <w:t>on relatively thin rent coverage. I know you have 1.3 in an EBITDARM basis, but on EBITDAR it might be closer to 1.1.</w:t>
        <w:br/>
        <w:t>And then when you factor in the capital expenditures which are borne on the operator, do you get below 1 on average? And if so, what is</w:t>
        <w:br/>
        <w:t>your comment about that from a long-term perspective as from your -- from a REIT standpoint?</w:t>
        <w:br/>
        <w:t xml:space="preserve"> </w:t>
        <w:br/>
        <w:t>Debra Cafaro Ventas, Inc. - Chairman &amp; CEO</w:t>
        <w:br/>
        <w:t>Well, we think we have a high-quality diverse portfolio with leading operators in our industry, the Brookdales, the Holidays and so on.</w:t>
        <w:br/>
        <w:t>And the portfolios are well underwritten with credit support and the assets, as Bob said, are growing EBITDARM. And so, we feel we are</w:t>
        <w:br/>
        <w:t>at good level of coverage that is market-based or above market base. And with a reasonable CapEx imputed we are above a 1.0.</w:t>
        <w:br/>
        <w:t xml:space="preserve"> </w:t>
        <w:br/>
        <w:t>Rich Anderson Mizuho Securities - Analyst</w:t>
        <w:br/>
        <w:t>Okay.</w:t>
        <w:br/>
        <w:t xml:space="preserve"> </w:t>
        <w:br/>
        <w:t>Debra Cafaro Ventas, Inc. - Chairman &amp; CEO</w:t>
        <w:br/>
        <w:t>Probably closer to a 1.1. And so we feel good about it.</w:t>
        <w:br/>
        <w:t xml:space="preserve"> </w:t>
        <w:br/>
        <w:t>Rich Anderson Mizuho Securities - Analyst</w:t>
        <w:br/>
        <w:t>But, and you are not -- I am not directing this at you because everyone is kind of in the same boat senior housing triple net. I mean do you</w:t>
        <w:br/>
        <w:t>think that there is a day where we will have to kind of do a refocus on rent escalators and think more in terms of what -- making sure</w:t>
        <w:br/>
        <w:t>those escalators aren't in excess of the EBITDAR growth of the underlying organization?</w:t>
        <w:br/>
        <w:t xml:space="preserve"> </w:t>
        <w:br/>
        <w:t>Debra Cafaro Ventas, Inc. - Chairman &amp; CEO</w:t>
        <w:br/>
        <w:t>Yes, yes. I think that is a really good comment because over the years there has been I think a lot of misperception amongst investors that</w:t>
        <w:br/>
        <w:t>one type of investment, call it SHOP, has risk and one, call it triple net, doesn't have risk and so on and so forth.</w:t>
        <w:br/>
        <w:t>When we do underwriting of any asset that we are acquiring, at the end of the day those assets have to produce cash flow. And so that is</w:t>
        <w:br/>
        <w:t>what we are focused on always first and foremost. And then along with it in all these areas, is it a leading operator, what is the asset and</w:t>
        <w:br/>
        <w:t>the management team's position in the marketplace?</w:t>
        <w:br/>
        <w:t>Can we provide additional structural support in the case of triple net and like guarantees and security deposits and so on? But at the end</w:t>
        <w:br/>
        <w:t>of the day we are looking for good assets that are going to perform through good operating partners and that is true regardless of</w:t>
        <w:br/>
        <w:t>structure. So you make a good point. And I think we have done that successfully.</w:t>
        <w:br/>
        <w:t xml:space="preserve"> </w:t>
        <w:br/>
        <w:t>Rich Anderson Mizuho Securities - Analyst</w:t>
        <w:br/>
        <w:t>Great, thanks very much.</w:t>
        <w:br/>
        <w:t xml:space="preserve"> </w:t>
        <w:br/>
        <w:t>Operator</w:t>
        <w:br/>
        <w:t>John Kim, BMO Capital Markets.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John Kim BMO Capital Markets - Analyst</w:t>
        <w:br/>
        <w:t>Debbie, can we get your updated views on the impact of bundled payments implementation and how significant this changes the</w:t>
        <w:br/>
        <w:t>landscape for demand across the spectrum? Specifically there has been some early evidence of home health potentially gaining market</w:t>
        <w:br/>
        <w:t>share and I was just wondering if you could just address that as well.</w:t>
        <w:br/>
        <w:t xml:space="preserve"> </w:t>
        <w:br/>
        <w:t>Debra Cafaro Ventas, Inc. - Chairman &amp; CEO</w:t>
        <w:br/>
        <w:t>Yes, good question. Look, I think bundled payments are going to help hospitals, let's start there. And that was of course one</w:t>
        <w:br/>
        <w:t>underpinning of our hospital thesis and investment as hospitals control more of these dollars and patients.</w:t>
        <w:br/>
        <w:t>In so far, again, these just started in the 67 markets on hips and knees in April of this year. Kindred has said that as far as this project</w:t>
        <w:br/>
        <w:t>goes it is going to have minimal impact they believe.</w:t>
        <w:br/>
        <w:t>And in part I think they are using this new project to prove out that they are the best positioned post-acute provider in the country who</w:t>
        <w:br/>
        <w:t>can deliver really good post-acute care, limit readmissions and do so for a reasonable cost. And that is of course the providers in</w:t>
        <w:br/>
        <w:t>post-acute who are going to thrive in the future.</w:t>
        <w:br/>
        <w:t>So -- but there is -- there can be as part of these trends some evidence that some patients will go directly from the hospital either to</w:t>
        <w:br/>
        <w:t>senior living frankly or to home health. And that is a trend that has been going on for some time and will continue.</w:t>
        <w:br/>
        <w:t>But again, the skilled nursing guys have a role to play in the post-acute delivery of care and there are plenty of these patients, believe me.</w:t>
        <w:br/>
        <w:t>Plenty of people are having hips and knees replaced. And so, hopefully there are enough patients for everyone.</w:t>
        <w:br/>
        <w:t xml:space="preserve"> </w:t>
        <w:br/>
        <w:t>John Kim BMO Capital Markets - Analyst</w:t>
        <w:br/>
        <w:t>So hospitals are managing the process, but they are not necessarily the lowest cost setting. So how concerned are you about this and will</w:t>
        <w:br/>
        <w:t>there be some losers and winners in the hospital world?</w:t>
        <w:br/>
        <w:t xml:space="preserve"> </w:t>
        <w:br/>
        <w:t>Debra Cafaro Ventas, Inc. - Chairman &amp; CEO</w:t>
        <w:br/>
        <w:t>Yes. I mean I think there will be winners and thrivers and consolidators like Ardent and others like HCA. But again, they are sort of getting</w:t>
        <w:br/>
        <w:t>the payment in the bundled payment and they are paying the post-acute providers.</w:t>
        <w:br/>
        <w:t>And so, we believe that the hospitals will do well and the post-acute providers who can deliver quality and do so at a low cost and limit</w:t>
        <w:br/>
        <w:t>readmissions are going to get more market share.</w:t>
        <w:br/>
        <w:t xml:space="preserve"> </w:t>
        <w:br/>
        <w:t>John Kim BMO Capital Markets - Analyst</w:t>
        <w:br/>
        <w:t>Okay. And a question for Bob on your cash flow statement. Free cash flow from operations historically has mirrored normalized FFO, but</w:t>
        <w:br/>
        <w:t>this quarter it fell a little short of that. From what I can see this is largely (multiple speakers).</w:t>
        <w:br/>
        <w:t xml:space="preserve"> </w:t>
        <w:br/>
        <w:t>Debra Cafaro Ventas, Inc. - Chairman &amp; CEO</w:t>
        <w:br/>
        <w:t>I am so -- thank you for asking that because that is something we talked about and we are happy to answer.</w:t>
        <w:br/>
        <w:t xml:space="preserve"> </w:t>
        <w:br/>
        <w:t>Bob Probst Ventas, Inc. - EVP &amp; CFO</w:t>
        <w:br/>
        <w:t>Which I am assuming is why is it lower. And it is really timing if you look at it. We had a number of things, particularly in the accounts</w:t>
        <w:br/>
        <w:t>payable line that in prior years -- if you compare to prior year we had the Kindred fee and other fees we have referred to in the first</w:t>
        <w:br/>
        <w:t>quarter which benefited cash flow in the first quarter of roughly $40 million.</w:t>
        <w:br/>
        <w:t xml:space="preserve"> </w:t>
        <w:br/>
        <w:t>Debra Cafaro Ventas, Inc. - Chairman &amp; CEO</w:t>
        <w:br/>
        <w:t>Of last year.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Bob Probst Ventas, Inc. - EVP &amp; CFO</w:t>
        <w:br/>
        <w:t>Of last year. To bring it back, typically Q1 is an outflow just seasonally from a timing point of view on the payable line. So, last year it was</w:t>
        <w:br/>
        <w:t>really more of an anomaly as far as that goes.</w:t>
        <w:br/>
        <w:t>And the other one is really timing around interest payments on bonds that are flowing to interest payables. So they are really timing</w:t>
        <w:br/>
        <w:t>issues, John, but it is a good catch, absolutely. So you should see that turn around to the balance of the year.</w:t>
        <w:br/>
        <w:t xml:space="preserve"> </w:t>
        <w:br/>
        <w:t>Debra Cafaro Ventas, Inc. - Chairman &amp; CEO</w:t>
        <w:br/>
        <w:t>We always pay attention to cash flow.</w:t>
        <w:br/>
        <w:t xml:space="preserve"> </w:t>
        <w:br/>
        <w:t>John Kim BMO Capital Markets - Analyst</w:t>
        <w:br/>
        <w:t>Great, thank you.</w:t>
        <w:br/>
        <w:t xml:space="preserve"> </w:t>
        <w:br/>
        <w:t>Operator</w:t>
        <w:br/>
        <w:t>Jordan Sadler, KeyBanc Capital Markets.</w:t>
        <w:br/>
        <w:t xml:space="preserve"> </w:t>
        <w:br/>
        <w:t>Jordan Sadler KeyBanc Capital Markets - Analyst</w:t>
        <w:br/>
        <w:t>I guess I might be accused here of having an active imagination possibly. But maybe you can help me understand what is going on with</w:t>
        <w:br/>
        <w:t>the SHOP portfolio.</w:t>
        <w:br/>
        <w:t>I guess same-store occupancy is down 90 basis points, right, despite a mild flu season. But last year it was up 60 basis points in what</w:t>
        <w:br/>
        <w:t>seemed to be a more difficult flu season. So I am just -- what seems to be going on here?</w:t>
        <w:br/>
        <w:t xml:space="preserve"> </w:t>
        <w:br/>
        <w:t>Bob Probst Ventas, Inc. - EVP &amp; CFO</w:t>
        <w:br/>
        <w:t>Yes, I don't think you should be so focused on flu solely because there is a number of factors. Clearly that, as we have said, all else equal</w:t>
        <w:br/>
        <w:t>is a tailwind. You have a number of factors that are impacting occupancy this quarter. We talked a lot about rate. Certainly the rate is</w:t>
        <w:br/>
        <w:t>intentional and is driving the majority of that.</w:t>
        <w:br/>
        <w:t>There is also an impact of the new units coming online and affecting occupancy, as I said in my prepared remarks. So that is coming</w:t>
        <w:br/>
        <w:t>through that line as well. And again, in line with our expectation. So it is really a combination of factors where it is really hard to pull out</w:t>
        <w:br/>
        <w:t>any one.</w:t>
        <w:br/>
        <w:t xml:space="preserve"> </w:t>
        <w:br/>
        <w:t>Jordan Sadler KeyBanc Capital Markets - Analyst</w:t>
        <w:br/>
        <w:t>Okay. And then in terms of free rent just in the senior housing world, are you or any of your triple net tenants currently offering free rent</w:t>
        <w:br/>
        <w:t>upfront as an inducement? Is that changing at all?</w:t>
        <w:br/>
        <w:t xml:space="preserve"> </w:t>
        <w:br/>
        <w:t>Debra Cafaro Ventas, Inc. - Chairman &amp; CEO</w:t>
        <w:br/>
        <w:t>Well, I would say that obviously when we look at rents we are looking at it on an effective rent basis. There are targeted markets, for</w:t>
        <w:br/>
        <w:t>example, Brookdale has talked about it where they are providing concessions in some cases that they used after the Emeritus merger.</w:t>
        <w:br/>
        <w:t>And a lot of those Brookdale has said are -- they expect to burn off and not be replaced during 2016. So that would be one example.</w:t>
        <w:br/>
        <w:t xml:space="preserve"> </w:t>
        <w:br/>
        <w:t>Jordan Sadler KeyBanc Capital Markets - Analyst</w:t>
        <w:br/>
        <w:t>Okay. And are you guys using concessions as well or you are not seeing the same thing per se?</w:t>
        <w:br/>
        <w:t xml:space="preserve"> </w:t>
        <w:br/>
        <w:t>Debra Cafaro Ventas, Inc. - Chairman &amp; CEO</w:t>
        <w:br/>
        <w:t>No, we are driving rates.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Bob Probst Ventas, Inc. - EVP &amp; CFO</w:t>
        <w:br/>
        <w:t>No, quite the contrary, we are going the other way. As I said, we are driving rate, not discounting. And the NIC data would suggest in</w:t>
        <w:br/>
        <w:t>terms of rate growth that similarly across the industry there is good great growth. So hopefully others are seeing the same which is a</w:t>
        <w:br/>
        <w:t>great value proposition in senior housing.</w:t>
        <w:br/>
        <w:t xml:space="preserve"> </w:t>
        <w:br/>
        <w:t>Jordan Sadler KeyBanc Capital Markets - Analyst</w:t>
        <w:br/>
        <w:t>Okay, great, thank you.</w:t>
        <w:br/>
        <w:t xml:space="preserve"> </w:t>
        <w:br/>
        <w:t>Operator</w:t>
        <w:br/>
        <w:t>Todd Stender, Wells Fargo.</w:t>
        <w:br/>
        <w:t xml:space="preserve"> </w:t>
        <w:br/>
        <w:t>Todd Stender Wells Fargo Securities - Analyst</w:t>
        <w:br/>
        <w:t>Just a quick one for me. Bob, you highlighted the drop in new senior housing construction earlier. I just wanted to get a sense of your --</w:t>
        <w:br/>
        <w:t>what you are hearing from your operating partners, maybe your updated thoughts on the trajectory of new starts at least over the</w:t>
        <w:br/>
        <w:t>near-term.</w:t>
        <w:br/>
        <w:t xml:space="preserve"> </w:t>
        <w:br/>
        <w:t>Bob Probst Ventas, Inc. - EVP &amp; CFO</w:t>
        <w:br/>
        <w:t>Right, I would describe it as a modest sequential decline. We talked about 10 basis points in terms of units under construction -- so we</w:t>
        <w:br/>
        <w:t>are certainly not doing the touchdown dance yet on that.</w:t>
        <w:br/>
        <w:t>I think where is it headed from here is a good question. We don't have a lot more information than you do. I think everybody is starting to</w:t>
        <w:br/>
        <w:t>understand what is out there, there has been a lot of talk about supply clearly.</w:t>
        <w:br/>
        <w:t>And so, lenders and developers and everybody else taking note we hope is what is going to happen but only time will tell. We have no</w:t>
        <w:br/>
        <w:t>evidence to suggest that is true.</w:t>
        <w:br/>
        <w:t xml:space="preserve"> </w:t>
        <w:br/>
        <w:t>Todd Stender Wells Fargo Securities - Analyst</w:t>
        <w:br/>
        <w:t>Okay, thank you, Bob.</w:t>
        <w:br/>
        <w:t xml:space="preserve"> </w:t>
        <w:br/>
        <w:t>Operator</w:t>
        <w:br/>
        <w:t>Tayo Okusanya, Jefferies.</w:t>
        <w:br/>
        <w:t xml:space="preserve"> </w:t>
        <w:br/>
        <w:t>Tayo Okusanya Jefferies LLC - Analyst</w:t>
        <w:br/>
        <w:t>A couple from my end. First of all skilled nursing; you have a very small portfolio but it is heavily focused on the national operators. And I</w:t>
        <w:br/>
        <w:t>am just curious what you are seeing on that end just given when we look at your rent coverage, it has been coming down about 10 bps for</w:t>
        <w:br/>
        <w:t>the past two or three quarters.</w:t>
        <w:br/>
        <w:t xml:space="preserve"> </w:t>
        <w:br/>
        <w:t>Debra Cafaro Ventas, Inc. - Chairman &amp; CEO</w:t>
        <w:br/>
        <w:t>Okay, so, most of the change in coverage is due to the fact that rent went up significantly in the fourth quarter of last year. So we think</w:t>
        <w:br/>
        <w:t>that is a good thing. You want to have good coverage but you don't want to have excess good coverage. You want to hit that optimal</w:t>
        <w:br/>
        <w:t>point.</w:t>
        <w:br/>
        <w:t>And yes, most of our 4% of skilled nursing is with Kindred, we have some with Genesis as well. And look, I think what you are going to</w:t>
        <w:br/>
        <w:t>see, as we have talked about over time, is we have very strong coverage at 2 times. You are going to see I think some continued pressures</w:t>
        <w:br/>
        <w:t>on the SNFs business.</w:t>
        <w:br/>
        <w:t>And we are in a great spot with our partners who have credit and who are leading operators to work through those changes. And we</w:t>
        <w:br/>
        <w:t>deliberately retained this portfolio because we believe in it.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Tayo Okusanya Jefferies LLC - Analyst</w:t>
        <w:br/>
        <w:t>Great, okay, that is helpful. Then the second thing, medical office buildings, I know we have kind of go through the tenant vacating and</w:t>
        <w:br/>
        <w:t>the impact on numbers for the quarter. But when I take a look at rent growth for the quarter it still seemed like it wasn't much.</w:t>
        <w:br/>
        <w:t>And again, I guess one thing I always struggle with on the MOB side is same-store NOI growth tends to be 2%-3% consistently, but yet</w:t>
        <w:br/>
        <w:t>everyone is kind of paying these very low cap rate for these assets. So I'm just trying to understand why it continues to make sense to pay</w:t>
        <w:br/>
        <w:t>these very low cap rates kind of industry wide.</w:t>
        <w:br/>
        <w:t xml:space="preserve"> </w:t>
        <w:br/>
        <w:t>Debra Cafaro Ventas, Inc. - Chairman &amp; CEO</w:t>
        <w:br/>
        <w:t>Yes, good observation. And again, happy that we acquired our MOB portfolio, which is very high-quality, again, in that 2010-2011 time</w:t>
        <w:br/>
        <w:t>period.</w:t>
        <w:br/>
        <w:t>I think what drives people to really like MOB is that they are a low-cost setting, you see the demographics and the utilization statistics</w:t>
        <w:br/>
        <w:t>with the baby boomers and again the 10,000 turning 65 every day. You see the Affordable Care Act which is improving the insured</w:t>
        <w:br/>
        <w:t>population in many states.</w:t>
        <w:br/>
        <w:t>And then what you are getting as an investor is you are really getting above -- even at relatively low cap rates you are getting above core</w:t>
        <w:br/>
        <w:t>returns with core like characteristics. Very reliable, consistent, steady, financial assets.</w:t>
        <w:br/>
        <w:t>And in this global thirst for yield where we talked about why people like US real estate assets, that is a very attractive value proposition</w:t>
        <w:br/>
        <w:t>and I think that is why you are seeing all these new entrants and a lot of interest in this asset class.</w:t>
        <w:br/>
        <w:t xml:space="preserve"> </w:t>
        <w:br/>
        <w:t>Tayo Okusanya Jefferies LLC - Analyst</w:t>
        <w:br/>
        <w:t>Okay, that is helpful. And then lastly, again, I appreciate you indulging me. Can you just talk a little bit about what you are seeing at this</w:t>
        <w:br/>
        <w:t>point in the UK?</w:t>
        <w:br/>
        <w:t>Four Seasons put out some pretty weak results a few days ago, but again, I know their portfolio is very heavily focused on getting funding</w:t>
        <w:br/>
        <w:t>from the local authorities. But overall what you are kind of seeing whether on that and or on the private pay end would be helpful.</w:t>
        <w:br/>
        <w:t xml:space="preserve"> </w:t>
        <w:br/>
        <w:t>Debra Cafaro Ventas, Inc. - Chairman &amp; CEO</w:t>
        <w:br/>
        <w:t>Well, in the UK I think what -- we have a small senior living portfolio and then a very nice public partner in Spire who is in the hospital</w:t>
        <w:br/>
        <w:t>business (technical difficulty) triple net lease. And we have triple net leases frankly on both segments in the UK.</w:t>
        <w:br/>
        <w:t>I think what we are seeing there in the private pay as well as the more long-term care business is that there are changes in rules and</w:t>
        <w:br/>
        <w:t>regulations that affect staffing. And that is in fact putting some pressures on the operators there.</w:t>
        <w:br/>
        <w:t>Our portfolio has been doing well, it is a small portfolio that we have grown and we like. But I think on a larger scale basis for both the</w:t>
        <w:br/>
        <w:t>government reimbursed and the private pay there are some trends there that are compressing margins.</w:t>
        <w:br/>
        <w:t xml:space="preserve"> </w:t>
        <w:br/>
        <w:t>Tayo Okusanya Jefferies LLC - Analyst</w:t>
        <w:br/>
        <w:t>Okay, great. Thank you very much and overall I thought the quarter was pretty good. So well done.</w:t>
        <w:br/>
        <w:t xml:space="preserve"> </w:t>
        <w:br/>
        <w:t>Debra Cafaro Ventas, Inc. - Chairman &amp; CEO</w:t>
        <w:br/>
        <w:t>Yes, well thank you very much. I will thank all my colleagues at Ventas for contributing to delivering great results. And I thank all of you</w:t>
        <w:br/>
        <w:t>for your interest in our Company and your support of our Company which we appreciate greatly and we look forward to seeing everybody</w:t>
        <w:br/>
        <w:t>at NAREIT in June. Thank you.</w:t>
        <w:br/>
        <w:t xml:space="preserve"> </w:t>
        <w:br/>
        <w:t>Operator</w:t>
        <w:br/>
        <w:t>Ladies and gentlemen, that concludes today's conference. Thank you for your participation, you may now disconnect. Have a great day.</w:t>
        <w:br/>
      </w:r>
    </w:p>
    <w:p>
      <w:r>
        <w:t>APRIL 29, 2016 / 2:00PM GMT, Q1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Q2 2016 Ventas Inc Earnings Call</w:t>
        <w:br/>
        <w:t>EVENT DATE/TIME: JULY 29, 2016 / 2:00PM GMT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Ryan Shannon Ventas, Inc. - IR</w:t>
        <w:br/>
        <w:t xml:space="preserve"> </w:t>
        <w:br/>
        <w:t>Debra Cafaro Ventas, Inc. - Chairman and CEO</w:t>
        <w:br/>
        <w:t xml:space="preserve"> </w:t>
        <w:br/>
        <w:t>Bob Probst Ventas, Inc. - EVP and CFO</w:t>
        <w:br/>
        <w:t xml:space="preserve"> </w:t>
        <w:br/>
        <w:t>John Cobb Ventas, Inc. - EVP and Chief Investment Officer</w:t>
        <w:br/>
        <w:t>CONFERENCE CALL PARTICIPANTS</w:t>
        <w:br/>
        <w:t xml:space="preserve"> </w:t>
        <w:br/>
        <w:t>Juan Sanabria BofA Merrill Lynch - Analyst</w:t>
        <w:br/>
        <w:t xml:space="preserve"> </w:t>
        <w:br/>
        <w:t>Michael Bilerman Citigroup - Analyst</w:t>
        <w:br/>
        <w:t xml:space="preserve"> </w:t>
        <w:br/>
        <w:t>Nick Yulico UBS - Analyst</w:t>
        <w:br/>
        <w:t xml:space="preserve"> </w:t>
        <w:br/>
        <w:t>Kevin Tyler Green Street Advisors - Analyst</w:t>
        <w:br/>
        <w:t xml:space="preserve"> </w:t>
        <w:br/>
        <w:t>Rich Anderson Mizuho Securities - Analyst</w:t>
        <w:br/>
        <w:t xml:space="preserve"> </w:t>
        <w:br/>
        <w:t>Jordan Sadler KeyBanc Capital - Analyst</w:t>
        <w:br/>
        <w:t xml:space="preserve"> </w:t>
        <w:br/>
        <w:t>Michael Carroll RBC Capital Markets - Analyst</w:t>
        <w:br/>
        <w:t xml:space="preserve"> </w:t>
        <w:br/>
        <w:t>John Kim BMO Capital Markets - Analyst</w:t>
        <w:br/>
        <w:t xml:space="preserve"> </w:t>
        <w:br/>
        <w:t>Chad Vanacore Stifel Nicolaus - Analyst</w:t>
        <w:br/>
        <w:t xml:space="preserve"> </w:t>
        <w:br/>
        <w:t>Tayo Okusanya Jefferies - Analyst</w:t>
        <w:br/>
        <w:t>PRESENTATION</w:t>
        <w:br/>
        <w:t xml:space="preserve"> </w:t>
        <w:br/>
        <w:t>Operator</w:t>
        <w:br/>
        <w:t>Good day, ladies and gentlemen, and welcome to the Q2 2016 Ventas earnings conference call. At this time, all participants are in a</w:t>
        <w:br/>
        <w:t>listen-only mode. Later we will conduct a question and answer session, and instructions will be given at that time. (Operator Instructions)</w:t>
        <w:br/>
        <w:t>As a reminder, this conference call is being recorded.</w:t>
        <w:br/>
        <w:t>I would now like to introduce your host for today's conference, Mr. Ryan Shannon, Investor Relations. Sir, you may begin.</w:t>
        <w:br/>
        <w:t xml:space="preserve"> </w:t>
        <w:br/>
        <w:t>Ryan Shannon Ventas, Inc. - IR</w:t>
        <w:br/>
        <w:t>Thanks, Crystal. Good morning and welcome to the Ventas conference call to review the Company's announcement today regarding its</w:t>
        <w:br/>
        <w:t>results for the quarter ended June 30, 2016.</w:t>
        <w:br/>
        <w:t>As we start, let me express that all projections and predictions and certain other statements to be made during this conference call may</w:t>
        <w:br/>
        <w:t>be considered forward-looking statements within the meaning of the federal Securities laws. These projections, predictions, and</w:t>
        <w:br/>
        <w:t>statements are based on management's current beliefs, as well as on a number of assumptions concerning future events. These</w:t>
        <w:br/>
        <w:t>forward-looking statements are subject to many risks, uncertainties and contingencies, and stockholders and others should recognize</w:t>
        <w:br/>
        <w:t>that actual results may differ materially from the Company's expectations, whether expressed or implied. We refer you to the Company's</w:t>
        <w:br/>
        <w:t>reports filed with the Securities and Exchange Commission, including the Company's annual report on Form 10-K for the year ended</w:t>
        <w:br/>
        <w:t>December 31, 2015, and the Company's other reports filed periodically with the SEC for a discussion of these forward-looking statements</w:t>
        <w:br/>
        <w:t>and other factors that could affect these forward-looking statements. Many of these factors are beyond the control of the Company and</w:t>
        <w:br/>
        <w:t>its management.</w:t>
        <w:br/>
        <w:t>The information being provided today is as of this date only, and Ventas expressly disclaims any obligation to release publicly any</w:t>
        <w:br/>
        <w:t>updates or revisions to any forward-looking statements to reflect any changes in expectations. Please note that quantitative</w:t>
        <w:br/>
        <w:t>reconciliations between each non-GAAP financial measure referenced on this conference call and its most directly comparable GAAP</w:t>
        <w:br/>
        <w:t>measure, as well as the Company's supplemental disclosures schedule, are available in the Investor Relations section of our website at</w:t>
        <w:br/>
        <w:t>www.ventasreit.com.</w:t>
        <w:br/>
        <w:t>I will now turn the call over to Debra A. Cafaro, Chairman and CEO of the Company.</w:t>
        <w:br/>
        <w:t xml:space="preserve"> </w:t>
        <w:br/>
        <w:t>Debra Cafaro Ventas, Inc. - Chairman and CEO</w:t>
        <w:br/>
        <w:t>Thank you, Ryan, and good morning to all of our shareholders and other participants, and welcome to the Ventas second-quarter</w:t>
        <w:br/>
        <w:t>earnings call.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We are delighted to be here with our colleagues to report on our strong results from our diverse, high quality portfolio, discuss our</w:t>
        <w:br/>
        <w:t>pending investment in life sciences and medical real estate, and provide color on macro trends. Following my remarks, our CFO, Bob</w:t>
        <w:br/>
        <w:t>Probst, will review our segment performance and financial results, and walk through our full-year guidance before we welcome your</w:t>
        <w:br/>
        <w:t>questions.</w:t>
        <w:br/>
        <w:t>We have great momentum at Ventas. Building off our superior properties, platforms, and people, we extended our long track record of</w:t>
        <w:br/>
        <w:t>excellence this quarter. If you invest in Ventas for reliable growth and income on a strong balance sheet, then this is a good quarter for</w:t>
        <w:br/>
        <w:t>you.</w:t>
        <w:br/>
        <w:t>Leading with results, we delivered $1.04 in normalized FFO per share, representing 7% year-over-year comparable growth, and we</w:t>
        <w:br/>
        <w:t>remain on track for 3% to 5% normalized FFO growth this year. We were opportunistic and accessed the debt and equity capital markets,</w:t>
        <w:br/>
        <w:t>again demonstrating our commitment to financial strength and flexibility, as well as our expertise in capital markets activity.</w:t>
        <w:br/>
        <w:t>As you know, we love cash flow because it enables us to reinvest in our business and pay you a dividend. Our strong and secure dividend</w:t>
        <w:br/>
        <w:t>yield of nearly 4% is very attractive and has plenty of room to continue to grow.</w:t>
        <w:br/>
        <w:t>Our strong performance is fueled by our market position at the exciting intersection of healthcare and real estate, two large and dynamic</w:t>
        <w:br/>
        <w:t>industries with powerful fundamentals and growth prospects. Within this attractive space, our incredible team has made strategic</w:t>
        <w:br/>
        <w:t>decisions and executed our strategy with sustained excellence. As a result, we have differentiated our portfolio and our Company,</w:t>
        <w:br/>
        <w:t>benefited our shareholders, and shaped Ventas for continued success.</w:t>
        <w:br/>
        <w:t>Recent examples of our disciplined capital allocation moves include our successful spinoff of most of our skilled nursing business and our</w:t>
        <w:br/>
        <w:t>entry into the large, growing hospital space with Ardent, both completed last year. The elevation and evolution of our business continued</w:t>
        <w:br/>
        <w:t>this year with our recent deal to announce to acquire $1.5 billion in high quality, life science and medical real estate operated by</w:t>
        <w:br/>
        <w:t>best-in-class developer, Wexford. We believe the Wexford deal is both financially and strategically attractive. With a going in cash yield</w:t>
        <w:br/>
        <w:t>on stabilized assets of 6.8%, it is a wonderful fit with our goal of delivering reliable growth and income through cycles.</w:t>
        <w:br/>
        <w:t>This investment represents an accretive institutional quality entry into the large and growing healthcare driven research and</w:t>
        <w:br/>
        <w:t>development space. It adds an adjacent business line that further diversifies our portfolio and cash flows and adds a large component of</w:t>
        <w:br/>
        <w:t>private pay NOI to our business mix. The powerful combination of attractive properties, superior platforms, and outstanding people</w:t>
        <w:br/>
        <w:t>creates the Ventas advantage. All three are on display with the Wexford deal.</w:t>
        <w:br/>
        <w:t>The 25 Wexford properties we will acquire are new, Class A assets that are environmentally advanced and architecturally appealing. I</w:t>
        <w:br/>
        <w:t>hope you will go to our website for a property tour to see this portfolio. The assets are also well leased to highly rated, top-tier</w:t>
        <w:br/>
        <w:t>universities, academic medical centers, and research companies, including Yale, UPenn Medicine, Washington University, Duke, and</w:t>
        <w:br/>
        <w:t>Wake Forest. Like other areas of our business, our prospective tenants are market leaders. The universities in our portfolio account for</w:t>
        <w:br/>
        <w:t>fully 10% of all university life sciences research and development spending in the US. That is an outstanding way to enter a new space. It</w:t>
        <w:br/>
        <w:t>was really fun to travel up and down the East Coast with Ryan recently, visiting these hotbeds of academic and commercial research,</w:t>
        <w:br/>
        <w:t>cutting-edge medical activity, innovation and education.</w:t>
        <w:br/>
        <w:t>The Wexford acquisition also creates another superior platform for Ventas growth. The Wexford team has a terrific reputation within the</w:t>
        <w:br/>
        <w:t>sophisticated tight-knit community of elite universities. Demand is increasing as universities face difficult decisions about capital</w:t>
        <w:br/>
        <w:t>allocation. In this environment, combining Ventas's capital with a trusted developer who can deliver complex projects that benefit</w:t>
        <w:br/>
        <w:t>leading institutions should be a winning formula.</w:t>
        <w:br/>
        <w:t>We have an exclusive pipeline for growth with Wexford with two assets under development coming online in 2017 and nine development</w:t>
        <w:br/>
        <w:t>sites available to satisfy growing demand in research hubs anchored by leading universities. We already have identified one potential</w:t>
        <w:br/>
        <w:t>new development project adjacent to UPenn Medical, which could get greenlighted soon. We are hopeful we can grow the business like</w:t>
        <w:br/>
        <w:t>we have with Lillibridge and Atria.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The Ventas people and culture were once again truly exceptional in the Wexford deal. We have always admired the Wexford business and</w:t>
        <w:br/>
        <w:t>have worked on it many times in the past. So when we were recently presented with the opportunity to acquire it, we were a</w:t>
        <w:br/>
        <w:t>knowledgeable buyer with an incredibly fast, sophisticated and interdisciplinary team. With our deep knowledge of the business and</w:t>
        <w:br/>
        <w:t>assets, substantial trust among the players, a good structure, and accommodative capital markets, we were able to execute with</w:t>
        <w:br/>
        <w:t>excellence.</w:t>
        <w:br/>
        <w:t>If luck is what happens when preparation meets opportunity, then Ventas is lucky indeed. Hats off to the team and thanks to the many</w:t>
        <w:br/>
        <w:t>Ventas investors who participated in our Wexford equity funding in July. We sincerely appreciate your support.</w:t>
        <w:br/>
        <w:t>Next, I would like to comment briefly on the investment market. We are remaining highly selective as we consider investment</w:t>
        <w:br/>
        <w:t>opportunities in the current market. Our cost of capital has improved significantly, but we will only execute on deals we believe will</w:t>
        <w:br/>
        <w:t>generate reliable earnings growth at an appropriate risk-adjusted return. Thus, our focus continues to be on committing capital to</w:t>
        <w:br/>
        <w:t>high-quality hospitals, helping our customers grow and funding selective development and redevelopment projects. With the addition of</w:t>
        <w:br/>
        <w:t>Wexford, we expect our capital allocation to pre-lease university-based development projects to represent a larger percentage of our</w:t>
        <w:br/>
        <w:t>investment pie. We believe strongly in our ability to invest capital across cycles to create value for our investors and customers. This</w:t>
        <w:br/>
        <w:t>confidence flows from the combination of our advantaged position within five and soon-to-be six asset classes, our relationships with</w:t>
        <w:br/>
        <w:t>market-leading customers and platforms, and our team's hard-earned experience and skill.</w:t>
        <w:br/>
        <w:t>Before closing, it is worthwhile to spend a few minutes on the macro environment. In the healthcare arena, we see an acceleration of the</w:t>
        <w:br/>
        <w:t>transition to value-based payment models. Just this week, CMS announced that it will layer on additional mandatory bundling for cardiac</w:t>
        <w:br/>
        <w:t>care in 2017. This and other developments support our thesis that hospitals are beginning to exert even more influence and post-acute</w:t>
        <w:br/>
        <w:t>patient care and cost, and that revenue streams for skilled nursing providers will likely remain under pressure in the near term.</w:t>
        <w:br/>
        <w:t>In the longer term, diversified post-acute care providers like Kindred who can deliver quality care in a variety of settings, maintain a</w:t>
        <w:br/>
        <w:t>sound capital structure and adequate liquidity, and enjoy the benefits of scale should have a competitive advantage.</w:t>
        <w:br/>
        <w:t>From an economic and market standpoint, we are benefiting from multiple tailwinds that favor our business, including domestic GDP</w:t>
        <w:br/>
        <w:t>growth that continues to hover in the low single digits; a global thirst for yield; the creation of a new REIT global industry classification;</w:t>
        <w:br/>
        <w:t>and historically low long-term borrowing rates.</w:t>
        <w:br/>
        <w:t>In this environment, US real estate and Ventas should thrive. With our needs-based, demographically driven business model, a superb</w:t>
        <w:br/>
        <w:t>track record of consistent reliable growth, external investment opportunities, a best-in-class credit profile, a differentiated business mix</w:t>
        <w:br/>
        <w:t>that is 84% private pay, and a secure, nearly 4% dividend, Ventas should continue to be a magnet for investment dollars.</w:t>
        <w:br/>
        <w:t>Now, to talk about our positive quarter, I am happy to turn the call over to Bob.</w:t>
        <w:br/>
        <w:t xml:space="preserve"> </w:t>
        <w:br/>
        <w:t>Bob Probst Ventas, Inc. - EVP and CFO</w:t>
        <w:br/>
        <w:t>Thank you, Debbie. I am pleased to report solid earnings growth on an even stronger balance sheet in the second quarter. Let me jump</w:t>
        <w:br/>
        <w:t>right into the performance of our high-quality healthcare and senior housing properties, which together delivered same-store cash NOI</w:t>
        <w:br/>
        <w:t>growth of 3.5% for the nearly 1200 assets in the Company's quarterly same-store total portfolio. Performance in the quarter was led by</w:t>
        <w:br/>
        <w:t>our triple net leased business, which accounts for 43% of our NOI. Triple net reported same-store cash NOI growth was 6.2% in Q2</w:t>
        <w:br/>
        <w:t>versus the prior year. Growth in the quarter benefited from a $3.5 million cash fee associated with the previously announced</w:t>
        <w:br/>
        <w:t>collaborative agreements between Ventas and Kindred. Excluding the Kindred fee, triple net same-store cash NOI grew 4.1% in the</w:t>
        <w:br/>
        <w:t>quarter, principally reflecting strong in place lease escalations. Cash flow coverage and our overall stabilized triple net lease portfolio for</w:t>
        <w:br/>
        <w:t>the first quarter of 2016, the latest available quarterly information, improved 10 basis points sequentially to 1.7 times. This strong</w:t>
        <w:br/>
        <w:t>coverage level reflects the quality of our triple net leased properties and of our operators.</w:t>
        <w:br/>
        <w:t>Coverage in our triple net same-store senior housing portfolio remains stable at 1.3 times. Coverage trends were supported by low single</w:t>
        <w:br/>
        <w:t>digit EBITDARM growth at the asset level for the trailing 12 months. Our decision to spin off the majority of our post-acute portfolio in</w:t>
        <w:br/>
        <w:t>2015 continues to be validated. Our remaining post-acute portfolio where SNFs now represent only 4% of our NOI demonstrated market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leading same-store cash flow coverage at 2 times in Q1 of 2016.</w:t>
        <w:br/>
        <w:t>Finally, Ardent triple net coverage held steady at 3 times and continues to perform well at the assets. Ardent showed positive</w:t>
        <w:br/>
        <w:t>momentum in top and bottom line key performance indicators in both the first and second quarters. With the strong first half of the year</w:t>
        <w:br/>
        <w:t>and the majority of lease escalations now in place for 2016, we are pleased to update our forecast for the triple net segment to grow</w:t>
        <w:br/>
        <w:t>reported full-year same-store NOI in the range of 3.5% to 4%, an increase of 75 basis points at the midpoint.</w:t>
        <w:br/>
        <w:t>We are happy to report another solid quarter in our SHOP portfolio, generating Q2 same-store cash NOI growth of 2.1% versus the prior</w:t>
        <w:br/>
        <w:t>year. This result is right in line with our expectations and reflects our most challenging year-over-year comparison period in 2015. The</w:t>
        <w:br/>
        <w:t>framework by which we established our SHOP guidance range for the year is holding up very well in both the second quarter and the first</w:t>
        <w:br/>
        <w:t>half of the year. And with the first half now under our belt, we have performed at the higher end of our guidance range with H1 growth of</w:t>
        <w:br/>
        <w:t>2.5% versus prior year on a reported basis.</w:t>
        <w:br/>
        <w:t>In the second quarter, as expected, our rate-driven strategy continued to fuel our earnings with REVPOR growth of nearly 4%. Our high</w:t>
        <w:br/>
        <w:t>barrier to entry infill coastal markets continued to be the engine room of our overall SHOP portfolio growth in the second quarter. These</w:t>
        <w:br/>
        <w:t>communities, which represent approximately 70% of our SHOP NOI, grew Q2 same-store NOI mid-single digits on continued strong rate</w:t>
        <w:br/>
        <w:t>growth. Major coastal markets, including New York, LA, and Boston, continue to drive consistently outstanding growth in both rates and</w:t>
        <w:br/>
        <w:t>NOI in the quarter and the first half.</w:t>
        <w:br/>
        <w:t>In select markets, we observed the impact of new construction coming online within our relevant trade areas. In these communities,</w:t>
        <w:br/>
        <w:t>same-store NOI posted low single digit declines in aggregate, driven by occupancy and wage pressures. Again, this performance is</w:t>
        <w:br/>
        <w:t>consistent with our framework for the approximately 30% of our SHOP portfolio located in markets with a new construction surplus.</w:t>
        <w:br/>
        <w:t>Construction as a percentage of inventory in our trade areas as reported by NIC increased in the quarter by 40 basis points to 4.8%.</w:t>
        <w:br/>
        <w:t>Importantly, however, the amount of our SHOP NOI that is affected by new supply remains at roughly 30%. We have observed that a</w:t>
        <w:br/>
        <w:t>significant number of projected openings as reported by NIC have been delayed into 2017, and that anecdotally financing and completing</w:t>
        <w:br/>
        <w:t>new developments may be getting more challenging.</w:t>
        <w:br/>
        <w:t>Overall, we are pleased with our SHOP performance through the first half of the year. We are, therefore, raising our full-year guidance for</w:t>
        <w:br/>
        <w:t>SHOP reported cash NOI in the full-year same-store asset pool to grow in the range of 1.5% to 3%, up from our 1% to 3% range previously</w:t>
        <w:br/>
        <w:t>communicated. Strong rate growth on lower year-over-year occupancy led by our high barrier to entry markets is expected to fuel this</w:t>
        <w:br/>
        <w:t>NOI performance.</w:t>
        <w:br/>
        <w:t>Let me close out the segment review with our MOB business, which represents 20% of Ventas's overall NOI. MOB cash NOI in the</w:t>
        <w:br/>
        <w:t>353-property, quarterly same-store pool grew nearly 1% in the second quarter and increased 2.3% in the first half. Both the second</w:t>
        <w:br/>
        <w:t>quarter and the first half benefited from in place rent escalations and continued cost productivity from the Lillibridge platform, partially</w:t>
        <w:br/>
        <w:t>offset by lower occupancy.</w:t>
        <w:br/>
        <w:t>For the balance of the year, we are actively filling the leasing pipeline to backfill budgeted moveouts and to cover increased repair and</w:t>
        <w:br/>
        <w:t>maintenance costs expected in the back half of the year.</w:t>
        <w:br/>
        <w:t>For the full-year 2016, we continue to forecast the MOB segment will grow same-store cash NOI for the full-year asset pool in the range</w:t>
        <w:br/>
        <w:t>of 1% to 2%.</w:t>
        <w:br/>
        <w:t>Turning now to our overall financial results. This was a very busy and productive quarter for Ventas. In the second quarter, we generated</w:t>
        <w:br/>
        <w:t>strong FFO growth, reduced refinancing risk while capitalizing on favorable market conditions, and further strengthened our credit</w:t>
        <w:br/>
        <w:t>profile.</w:t>
        <w:br/>
        <w:t>First, our earnings growth. Second-quarter 2016 normalized FFO totaled $1.04 per fully diluted share, representing 7% growth on a</w:t>
        <w:br/>
        <w:t>comparable basis over the second quarter of 2015. This strong year-over-year growth was driven by the carryover impact of 2015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investments, including Ardent, together with new year-to-date investments in 2016 and second-quarter same-store NOI growth.</w:t>
        <w:br/>
        <w:t>Ventas made $65 million in new investments in the second quarter of 2016, including $30 million of acquisitions, and $35 million of</w:t>
        <w:br/>
        <w:t>development and redevelopment spending during the quarter. We strengthened our balance sheet in Q2 through the issuance of a total</w:t>
        <w:br/>
        <w:t>of 3.5 million shares of common stock under our ATM for gross proceeds of approximately $232 million.</w:t>
        <w:br/>
        <w:t>We also capitalized on the strong debt capital markets and took refinancing risk off the table in the quarter. In June, we tendered and</w:t>
        <w:br/>
        <w:t>ultimately retired in full the $550 million 1.55% senior notes maturing in September 2016. The September note was retired principally</w:t>
        <w:br/>
        <w:t>through the issuance of a $400 million, 3 and 1/8 seven-year unsecured note. Demand for Ventas's debt offering was very high with the</w:t>
        <w:br/>
        <w:t>order book 7.5 times oversubscribed.</w:t>
        <w:br/>
        <w:t>As a result of this cumulative capital activity during the quarter, we have an even healthier balance sheet and excellent liquidity. The</w:t>
        <w:br/>
        <w:t>Company's net debt to EBITDA ratio improved from 6.1 times at year-end 2015 to 5.8 times at the end of the second quarter, ahead of our</w:t>
        <w:br/>
        <w:t>expectations. We have lowered gross debt by nearly $300 million since the beginning of the year. Our fixed charge coverage is</w:t>
        <w:br/>
        <w:t>exceptionally strong at 4.6 times, and our debt to total capitalization is outstanding at 30%. And we did not stop there.</w:t>
        <w:br/>
        <w:t>Following the quarter end, we elected to lock in our attractive return and accretion on the Wexford acquisition through a block equity</w:t>
        <w:br/>
        <w:t>issuance. Concurrent with deal announcement in early July, Ventas sold 10.3 million shares of common stock for total proceeds of $736</w:t>
        <w:br/>
        <w:t>million at an issuance price of approximately $72 per share. We plan to hold the proceeds in cash until the Wexford closing.</w:t>
        <w:br/>
        <w:t>The temporary FFO cost of this strategy is $0.01 a month, notably dampening our Q3 FFO per share assuming a Q4 Wexford closing. We</w:t>
        <w:br/>
        <w:t>believe the short run dilution of pre-funding is more than offset by the longer-term value creation of this strategy. And that is a good</w:t>
        <w:br/>
        <w:t>segue to our full-year guidance for the Company.</w:t>
        <w:br/>
        <w:t>We are updating our normalized FFO per share guidance for 2016 to a range of $4.05 to $4.13, representing 3% to 5% growth over 2015</w:t>
        <w:br/>
        <w:t>on a comparable basis. Put simply, the modest $0.02 revision from previous guidance reflects paying $0.04 for the certainty that comes</w:t>
        <w:br/>
        <w:t>with the Wexford equity pre-funding, as well as Q2 deleveraging, partially offset by the accretive impact of Wexford post-close. Our</w:t>
        <w:br/>
        <w:t>second FFO per share guidance is expected to be lower than our first-half results, driven by these same factors.</w:t>
        <w:br/>
        <w:t>Setting aside capital activity, our underlying same-store portfolio performance is solid. On the heels of a healthy first half, we are raising</w:t>
        <w:br/>
        <w:t>the bottom end of our total 2016 same-store NOI guidance range by 50 basis points. 2016 same-store NOI is now estimated to grow in</w:t>
        <w:br/>
        <w:t>the range of 2% to 3%, up from the Company's previous range of 1.5% to 3%.</w:t>
        <w:br/>
        <w:t>Our guidance continues to assume 2016 asset dispositions of approximately $500 million, inclusive of $75 million in dispositions closed</w:t>
        <w:br/>
        <w:t>year to date. No further material acquisitions, dispositions or capital activity are assumed in guidance.</w:t>
        <w:br/>
        <w:t>In summary, the entire Ventas team is proud of our productive and strong first half of the year and is committed to sustaining our track</w:t>
        <w:br/>
        <w:t>record of excellence.</w:t>
        <w:br/>
        <w:t>With that, I will ask the operator to please open the call for questions.</w:t>
        <w:br/>
        <w:t>QUESTIONS AND ANSWERS</w:t>
        <w:br/>
        <w:t xml:space="preserve"> </w:t>
        <w:br/>
        <w:t>Operator</w:t>
        <w:br/>
        <w:t>(Operator Instructions) Juan Sanabria, Bank of America.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Juan Sanabria BofA Merrill Lynch - Analyst</w:t>
        <w:br/>
        <w:t>Debbie and Bob, maybe you could speak a little bit about RIDEA growth expectations. Your guidance at the midpoint does seem to imply</w:t>
        <w:br/>
        <w:t>a bit of a deceleration, and maybe if you could just talk about the confidence level within the new range and how you are seeing your rate</w:t>
        <w:br/>
        <w:t>strategy playing out? It appears to be working in the primary markets, but any change to how that is working out in the other 30%, the</w:t>
        <w:br/>
        <w:t>secondary and the tertiary markets.</w:t>
        <w:br/>
        <w:t xml:space="preserve"> </w:t>
        <w:br/>
        <w:t>Debra Cafaro Ventas, Inc. - Chairman and CEO</w:t>
        <w:br/>
        <w:t>Yes. We will be happy to address our senior housing operating expectations for you.</w:t>
        <w:br/>
        <w:t xml:space="preserve"> </w:t>
        <w:br/>
        <w:t>Bob Probst Ventas, Inc. - EVP and CFO</w:t>
        <w:br/>
        <w:t>Sure. Well, first of all, we are very pleased, Juan, with the first half. As I mentioned, we expected to have a strong first half and we did,</w:t>
        <w:br/>
        <w:t>and it really has been fueled by the engine room I keep referring to, those key coastal markets like New York, like LA, like Boston, which</w:t>
        <w:br/>
        <w:t>have continued to grow mid-single digits.</w:t>
        <w:br/>
        <w:t>On the back of that, as you referenced, the rate-driven strategy you see the strongest rates and NOI growth in those markets, and that is</w:t>
        <w:br/>
        <w:t>very much as expected. So we are really pleased with that.</w:t>
        <w:br/>
        <w:t>At the same time, the construction impact, again, very much in line with the initial guidance we gave in February and the framework we</w:t>
        <w:br/>
        <w:t>put around that. Indeed, the impact of the new units coming online is on the better end of the guidance that we gave in February. And as</w:t>
        <w:br/>
        <w:t>a consequence, net net net when you step back and look at the portfolio in the first half, 2.5% growth above the midpoint of the guidance</w:t>
        <w:br/>
        <w:t>towards the higher end. So we feel very good about the first half, and that is the core reason why we are raising the guidance for the back</w:t>
        <w:br/>
        <w:t>half of the year.</w:t>
        <w:br/>
        <w:t>The reason for the range continues to be very consistent with that framework of engine room performance continuing to drive forward a</w:t>
        <w:br/>
        <w:t>potential variability depending on the impact of new construction. And that is the reason for the range in the back half. But,</w:t>
        <w:br/>
        <w:t>fundamentally, the confidence in the guidance is solid.</w:t>
        <w:br/>
        <w:t xml:space="preserve"> </w:t>
        <w:br/>
        <w:t>Juan Sanabria BofA Merrill Lynch - Analyst</w:t>
        <w:br/>
        <w:t>But do you expect the growth to accelerate or decelerate looking at the third and into the fourth quarter?</w:t>
        <w:br/>
        <w:t xml:space="preserve"> </w:t>
        <w:br/>
        <w:t>Bob Probst Ventas, Inc. - EVP and CFO</w:t>
        <w:br/>
        <w:t>Well, look, I think you can see a scenario of, if you stick to what we had in the first half, to get the higher end, again, as we were in the first</w:t>
        <w:br/>
        <w:t>half. So the lower end of that will be dictated by supply, and the big question is, when are those new units coming online? What does</w:t>
        <w:br/>
        <w:t>that look like? One of the things we have seen and others have commented on is deferring new units coming online into 2017. That would</w:t>
        <w:br/>
        <w:t>obviously be good. That gives more time for absorption of existing inventory. And if that were to happen, we expect to be at the higher</w:t>
        <w:br/>
        <w:t>end. But it really would be a function of when that inventory comes online and what the impact is.</w:t>
        <w:br/>
        <w:t xml:space="preserve"> </w:t>
        <w:br/>
        <w:t>Juan Sanabria BofA Merrill Lynch - Analyst</w:t>
        <w:br/>
        <w:t>Okay. Thanks for that. And then, just a second question on dispositions, you still have a share on that left to do relative to the guidance. If</w:t>
        <w:br/>
        <w:t>you can give us any color on what types of assets you are looking to sell and maybe why the depth of the buyer pools and cap rate</w:t>
        <w:br/>
        <w:t>expectations? And are you looking to monetize any of those assets in the weaker secondary or tertiary markets?</w:t>
        <w:br/>
        <w:t xml:space="preserve"> </w:t>
        <w:br/>
        <w:t>Bob Probst Ventas, Inc. - EVP and CFO</w:t>
        <w:br/>
        <w:t>Sure. So we have $500 million in the guidance for the year, as you readily pointed out. $75 million year to date. We feel very confident in</w:t>
        <w:br/>
        <w:t>that guidance for the year. The markets are good. We have said before and it continues to be true the focus areas include MOBs, some</w:t>
        <w:br/>
        <w:t>senior housing, and potential loan repayments, and we have line of sight very much for the guidance number of $500 million. Obviously,</w:t>
        <w:br/>
        <w:t>back-end weighted, so it has an impact in the back end. But feeling good about that guidance number.</w:t>
        <w:br/>
        <w:t xml:space="preserve"> </w:t>
        <w:br/>
        <w:t>Operator</w:t>
        <w:br/>
        <w:t>Smedes Rose, Citi.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Michael Bilerman Citigroup - Analyst</w:t>
        <w:br/>
        <w:t>It is actually Michael Bilerman here. Debbie, I was wondering if we can talk about Wexford, and you commented having worked on it</w:t>
        <w:br/>
        <w:t>many times and having a lot of knowledge. And so when you are presented with it, you were able to act fast, and you called out three</w:t>
        <w:br/>
        <w:t>variables that ultimately led you to win: the trust that you had with the other parties, the structure that you presented, and then</w:t>
        <w:br/>
        <w:t>accommodative capital markets. And I recognize stars have to align for any deal to occur and you have said that before. How would you</w:t>
        <w:br/>
        <w:t>rank those three variables as we think about other transactions that could happen? So how important is the capital market side versus</w:t>
        <w:br/>
        <w:t>the trust that the seller has and the structure that you are creating? How would you weight those and rank them?</w:t>
        <w:br/>
        <w:t xml:space="preserve"> </w:t>
        <w:br/>
        <w:t>Debra Cafaro Ventas, Inc. - Chairman and CEO</w:t>
        <w:br/>
        <w:t>Well, one of the biggest factors, as I mentioned in my remarks, Michael, is that, do we believe that we are entering at a good</w:t>
        <w:br/>
        <w:t>risk-adjusted return and that the assets are going to produce reliable growth and income? So that is the number one factor in all deals,</w:t>
        <w:br/>
        <w:t>definitely. And obviously, our funding costs are critical because we are here to add value for shareholders. And so appropriate capital</w:t>
        <w:br/>
        <w:t>markets is extremely important, and I would say, having a good relationship with Blackstone and the Wexford management team is a</w:t>
        <w:br/>
        <w:t>helpful facilitative factor in the transaction as well. And the structure is always I would say a helpful factor, but normally it is not this</w:t>
        <w:br/>
        <w:t>positive. It is really those cash flows. And here, when we look at Wexford and these are new assets or Class A assets and about</w:t>
        <w:br/>
        <w:t>three-quarters of the NOI is from tenants who have investment-grade ratings, have billion-plus market caps, have AA rated or</w:t>
        <w:br/>
        <w:t>universities. That, to us, is a really good risk-adjusted return when you are looking at 10-plus a year length of lease maturities.</w:t>
        <w:br/>
        <w:t>And so everything came together, I think, in a really positive way. The fact that we have looked at the deal before, I think, really shows our</w:t>
        <w:br/>
        <w:t>discipline and patience, and that is really how we operate here. And so we are very excited about it, and I hope that answers your</w:t>
        <w:br/>
        <w:t>question.</w:t>
        <w:br/>
        <w:t xml:space="preserve"> </w:t>
        <w:br/>
        <w:t>Michael Bilerman Citigroup - Analyst</w:t>
        <w:br/>
        <w:t>Yes, no, it does. And I was wondering, how would you debate -- there has been some that have sort of compared this to some of the core</w:t>
        <w:br/>
        <w:t>life science markets where cap rates are in the 4s% to 5s%, and then taking it one step further, if Wexford came in at high 6s%, it has to</w:t>
        <w:br/>
        <w:t>be lower quality or there has to have much higher risk involved in that portfolio because it is commanding a cap rate that is significantly</w:t>
        <w:br/>
        <w:t>in excess of where stuff in Cambridge or South San Francisco would trade. How do you defend some of that criticism?</w:t>
        <w:br/>
        <w:t xml:space="preserve"> </w:t>
        <w:br/>
        <w:t>Debra Cafaro Ventas, Inc. - Chairman and CEO</w:t>
        <w:br/>
        <w:t>Well, I would say the following. The Wexford business is a very institutional business. It matches incredibly well with the Ventas business</w:t>
        <w:br/>
        <w:t>model. And I do think that there is a natural segmentation, frankly, between this part of the business and the Cambridge, et cetera,</w:t>
        <w:br/>
        <w:t>cluster market strategy. I would say to you that the reliability of these cash flows is extremely high, and they will produce this reliable</w:t>
        <w:br/>
        <w:t>growth and income that Ventas prizes and that our investors prize. But it is a different game in Cambridge, really, and there's excellent</w:t>
        <w:br/>
        <w:t>players like Alexandria and Blackstone who will invest in those 4% or 5% cap rate markets and deal with the turnover and all of that. But</w:t>
        <w:br/>
        <w:t>Wexford fits with the Ventas business model. And that is really the key thing, and it is a very reliable, consistent growth and income with</w:t>
        <w:br/>
        <w:t>institutional tenants and even cross-selling opportunities with medical assets as well.</w:t>
        <w:br/>
        <w:t>So that, I think, if anything, the deal is just a good one for our shareholders, plain and simple.</w:t>
        <w:br/>
        <w:t xml:space="preserve"> </w:t>
        <w:br/>
        <w:t>Michael Bilerman Citigroup - Analyst</w:t>
        <w:br/>
        <w:t>Great. And just last one for me. Can you talk a little bit about the Ardent pipeline and where you stand now that the managers are under</w:t>
        <w:br/>
        <w:t>EIG and where do they stand in terms of growing the platform with you as a capital source? When we should expect additional</w:t>
        <w:br/>
        <w:t>acquisitions there?</w:t>
        <w:br/>
        <w:t xml:space="preserve"> </w:t>
        <w:br/>
        <w:t>Debra Cafaro Ventas, Inc. - Chairman and CEO</w:t>
        <w:br/>
        <w:t>Yes. Well, as you know, we are big believers in the growth opportunity in our hospital business. We are really happy with the Ardent</w:t>
        <w:br/>
        <w:t>investment and the Ardent management team. It is performing very well. We have said all along that this is a big, long-term secular</w:t>
        <w:br/>
        <w:t>opportunity, and we want to build a great business here.</w:t>
        <w:br/>
        <w:t>We have also said we are going to be very selective and we are. We want high quality with all the characteristics that we've talked about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over and over again, and we think we can scale this Ardent business. But it is a business where we will stay selective and, therefore,</w:t>
        <w:br/>
        <w:t>difficult to predict when transactions will meet the hurdle and we'll have something to announce. But, really, we feel optimistic about the</w:t>
        <w:br/>
        <w:t>opportunities and feel really good about the Ardent investment and, hopefully, more to follow at the appropriate time.</w:t>
        <w:br/>
        <w:t xml:space="preserve"> </w:t>
        <w:br/>
        <w:t>Michael Bilerman Citigroup - Analyst</w:t>
        <w:br/>
        <w:t>Thank you.</w:t>
        <w:br/>
        <w:t xml:space="preserve"> </w:t>
        <w:br/>
        <w:t>Operator</w:t>
        <w:br/>
        <w:t>Nick Yulico, UBS.</w:t>
        <w:br/>
        <w:t xml:space="preserve"> </w:t>
        <w:br/>
        <w:t>Nick Yulico UBS - Analyst</w:t>
        <w:br/>
        <w:t>I had a few questions on your senior housing operating segment. If I look, your portfolio has been kind of steadily losing occupancy</w:t>
        <w:br/>
        <w:t>quarter by quarter over the last year, which suggests you probably can't hold rate growth high forever. So you also cited supply being an</w:t>
        <w:br/>
        <w:t>issue for 30% of your portfolio. So I guess I am wondering, big picture here, how does senior housing growth get better in coming years?</w:t>
        <w:br/>
        <w:t>It seems like it should be getting worse.</w:t>
        <w:br/>
        <w:t xml:space="preserve"> </w:t>
        <w:br/>
        <w:t>Bob Probst Ventas, Inc. - EVP and CFO</w:t>
        <w:br/>
        <w:t>Well, Nick, if I step back, big picture, I will emphasize again the value proposition of senior housing. We are bullish on senior housing.</w:t>
        <w:br/>
        <w:t>Short-, medium-, long-term, because when you look at the services that seniors get in senior housing communities, economically to</w:t>
        <w:br/>
        <w:t>replicate that at home is twice as expensive. Not to mention the social benefits of being part of a community, which are proven to be</w:t>
        <w:br/>
        <w:t>enhancing and extending life. And, therefore, there is a great product offering here where affordability -- importantly, we have</w:t>
        <w:br/>
        <w:t>affordability, if you look at net worth among seniors, affordability of senior housing is not negating issue. They can afford comfortably on</w:t>
        <w:br/>
        <w:t>average to enter senior housing.</w:t>
        <w:br/>
        <w:t>So that, together with, of course, the aging population, the megatrend of longevity, has a huge tailwind to this business, give me and us</w:t>
        <w:br/>
        <w:t>confidence in that business.</w:t>
        <w:br/>
        <w:t>Now, within that, as you rightly point out, we have been driving a rate strategy in light of that value proposition. We think that is a smart</w:t>
        <w:br/>
        <w:t>move that really is very much predicated on the annual rent letter. And that increase we saw this year, which was among the highest we</w:t>
        <w:br/>
        <w:t>have had, has held nicely and is proving out to be a good strategy. At the same time, we are being sensitive to the occupancy impacts,</w:t>
        <w:br/>
        <w:t>and this is proving out to be a good formula. One that will be dynamic, though, and we will make sure we are managing well because it is</w:t>
        <w:br/>
        <w:t>a more complex equation between rate and occupancy.</w:t>
        <w:br/>
        <w:t>But, nonetheless, again, we like where we are. The strategy is proving out very much in line with where we expect it to be, and then short,</w:t>
        <w:br/>
        <w:t>medium, long-term, this is a great business.</w:t>
        <w:br/>
        <w:t xml:space="preserve"> </w:t>
        <w:br/>
        <w:t>Nick Yulico UBS - Analyst</w:t>
        <w:br/>
        <w:t>Okay. That's helpful, Bob. Just a follow-up is, I think you had said that -- you have been saying that your second quarter was one of your</w:t>
        <w:br/>
        <w:t>toughest comps. And I wasn't sure if that was due to occupancy or otherwise, but if I look at what you had over 91% occupancy in the</w:t>
        <w:br/>
        <w:t>third and fourth quarters last year, it seems like you also have some tough comps in the back half of the year. So maybe you can just</w:t>
        <w:br/>
        <w:t>explain how we should be thinking about your guidance and what it assumes for -- I don't know -- I forget This has been mentioned yet,</w:t>
        <w:br/>
        <w:t>but occupancy, whether it is sort of declining year over year, if that is built into the guidance in the back half of the year.</w:t>
        <w:br/>
        <w:t xml:space="preserve"> </w:t>
        <w:br/>
        <w:t>Bob Probst Ventas, Inc. - EVP and CFO</w:t>
        <w:br/>
        <w:t>Right. Okay. So looking at the guidance for the year in the back half, what we expect to happen is we narrow the gap, if you look year over</w:t>
        <w:br/>
        <w:t>year, in terms of occupancy relative to the first quarter to the second. That is still lower than last year. We hope to continue to narrow that</w:t>
        <w:br/>
        <w:t>gap at -- on a full-year basis, occupancy will be below prior year. However, rate, we continue to expect will be strong and to hold with</w:t>
        <w:br/>
        <w:t>where we are, and that is really important in part to cover costs.</w:t>
        <w:br/>
        <w:t>And, therefore, the paradigm of the P&amp;L is one where revenue growth very much in line with expense growth to deliver the guidance we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gave for the year. So that is the P&amp;L profile. I think if you look within construction markets, you will see a different dynamic where we still</w:t>
        <w:br/>
        <w:t>see rate growth, albeit not as strong, and you do see some occupancy pressure. And so for that 30% of the portfolio, you do see a slightly</w:t>
        <w:br/>
        <w:t>different P&amp;L. But again, because of the engine room, it is more than offset by the key markets to deliver the overall year.</w:t>
        <w:br/>
        <w:t xml:space="preserve"> </w:t>
        <w:br/>
        <w:t>Nick Yulico UBS - Analyst</w:t>
        <w:br/>
        <w:t>Appreciate it. Thanks.</w:t>
        <w:br/>
        <w:t xml:space="preserve"> </w:t>
        <w:br/>
        <w:t>Operator</w:t>
        <w:br/>
        <w:t>Kevin Tyler, Green Street Advisors.</w:t>
        <w:br/>
        <w:t xml:space="preserve"> </w:t>
        <w:br/>
        <w:t>Kevin Tyler Green Street Advisors - Analyst</w:t>
        <w:br/>
        <w:t>The triple net assets, the customer growth that I expect from those more in the 2% to 3% range and you reported 4% in the quarter</w:t>
        <w:br/>
        <w:t>exclusive of the Kindred fee, it didn't seem like there was a ton of roll or any roll in the portfolio, and I know you mentioned escalations.</w:t>
        <w:br/>
        <w:t>But can you just explain how you got to 4% and maybe why it is running, at least so far this year above the normalized pace?</w:t>
        <w:br/>
        <w:t xml:space="preserve"> </w:t>
        <w:br/>
        <w:t>Bob Probst Ventas, Inc. - EVP and CFO</w:t>
        <w:br/>
        <w:t>Sure. I will highlight a few things. One is, we mentioned the Kindred deal that we did in April, which, as part of that, you will recall, we</w:t>
        <w:br/>
        <w:t>reallocated rent to more productive assets. We saw that in the second quarter. That is a same-store benefit that contributes to the 4%</w:t>
        <w:br/>
        <w:t>and will continue to do so as that rent, again, was reallocated to assets that could sustain that given the strength of those assets. So that</w:t>
        <w:br/>
        <w:t>is one driver.</w:t>
        <w:br/>
        <w:t>And then, second, we have a couple of higher escalators. We have talked about Holiday, for example, in the past in the senior housing</w:t>
        <w:br/>
        <w:t>business, which we are seeing the benefit of, again, also expected to continue into the back half when we look at it.</w:t>
        <w:br/>
        <w:t>So in place escalators, notably with a few significant drivers, are really what is underlying that, Kevin.</w:t>
        <w:br/>
        <w:t xml:space="preserve"> </w:t>
        <w:br/>
        <w:t>Kevin Tyler Green Street Advisors - Analyst</w:t>
        <w:br/>
        <w:t>Okay. Thanks. And holiday rolls off this year, correct?</w:t>
        <w:br/>
        <w:t xml:space="preserve"> </w:t>
        <w:br/>
        <w:t>Debra Cafaro Ventas, Inc. - Chairman and CEO</w:t>
        <w:br/>
        <w:t>Our last 4%-ish escalator is in 2016, yes.</w:t>
        <w:br/>
        <w:t xml:space="preserve"> </w:t>
        <w:br/>
        <w:t>Kevin Tyler Green Street Advisors - Analyst</w:t>
        <w:br/>
        <w:t>Okay. Thanks. And then, within the triple net bucket, Ardent is certainly a part of that, and CMS was out with some hospital quality star</w:t>
        <w:br/>
        <w:t>ratings. And just on some quick numbers that I looked at, it looked like the average star rating for Ardent was kind of in the 3 out of 5</w:t>
        <w:br/>
        <w:t>range, and I am just wondering how you think about that number, just in general the ratings, but then 3 out of 5 going forward, does it</w:t>
        <w:br/>
        <w:t>change revenue? Does it have any impact on the way people make their decisions? We are early, but I am just curious thoughts on that.</w:t>
        <w:br/>
        <w:t xml:space="preserve"> </w:t>
        <w:br/>
        <w:t>Debra Cafaro Ventas, Inc. - Chairman and CEO</w:t>
        <w:br/>
        <w:t>Yes. Oh, I am so glad you asked that. That did come out this week, and if you eliminate the 20% of hospitals that were not rated and you</w:t>
        <w:br/>
        <w:t>look at the percentages, Ardent performed well above average and, in fact, in its markets, performed better than the competition.</w:t>
        <w:br/>
        <w:t>So we were pleased with the outcomes. I know that the management team there is focused ultimately on certainly having everything 3</w:t>
        <w:br/>
        <w:t>and above and, ideally, everything in at least a 4. But that is a rarefied air. So we were happy with Ardent's performance and particularly</w:t>
        <w:br/>
        <w:t>in its market that it is outperforming the competition on quality ratings.</w:t>
        <w:br/>
        <w:t xml:space="preserve"> </w:t>
        <w:br/>
        <w:t>Kevin Tyler Green Street Advisors - Analyst</w:t>
        <w:br/>
        <w:t>Okay. Thanks. And then, the last one I had, Bob, just going back to SHOP for a second, on the other more tertiary markets, the 500 bps of</w:t>
        <w:br/>
        <w:t>occupancy decline was higher than I would have thought. And I am just wondering, is there anything more than just supply, or is it really</w:t>
        <w:br/>
        <w:t>supply specific? It sounds like you are attributing most of it to the new competition, but is there any operational missteps or anything</w:t>
        <w:br/>
        <w:t>operator specific that might be in there as well?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Debra Cafaro Ventas, Inc. - Chairman and CEO</w:t>
        <w:br/>
        <w:t>Kevin, because we are very transparent in almost all -- virtually all of our SHOP assets are in same-store, there is a redevelopment asset</w:t>
        <w:br/>
        <w:t>that is bringing down that number, which is the principal driver as it goes through significant redevelopment. And, of course,</w:t>
        <w:br/>
        <w:t>redevelopment can both suppress as well as over time increase same-store performance. So that is what is really happening there.</w:t>
        <w:br/>
        <w:t xml:space="preserve"> </w:t>
        <w:br/>
        <w:t>Bob Probst Ventas, Inc. - EVP and CFO</w:t>
        <w:br/>
        <w:t>And it is such a small pool, Kevin, that it really stands out on the page. And we saw the opposite to Debbie's point last year where we had</w:t>
        <w:br/>
        <w:t>a ramp-up in one of the redevelopments that really flattered that segment. So you will see ebbs and flows in that bucket simply by size.</w:t>
        <w:br/>
        <w:t xml:space="preserve"> </w:t>
        <w:br/>
        <w:t>Debra Cafaro Ventas, Inc. - Chairman and CEO</w:t>
        <w:br/>
        <w:t>Yes. It is a tiny pool.</w:t>
        <w:br/>
        <w:t xml:space="preserve"> </w:t>
        <w:br/>
        <w:t>Bob Probst Ventas, Inc. - EVP and CFO</w:t>
        <w:br/>
        <w:t>Redevelopment is a very small pool.</w:t>
        <w:br/>
        <w:t xml:space="preserve"> </w:t>
        <w:br/>
        <w:t>Debra Cafaro Ventas, Inc. - Chairman and CEO</w:t>
        <w:br/>
        <w:t>Yes. It is a tiny pool.</w:t>
        <w:br/>
        <w:t xml:space="preserve"> </w:t>
        <w:br/>
        <w:t>Kevin Tyler Green Street Advisors - Analyst</w:t>
        <w:br/>
        <w:t>Okay. I guess I was under the impression that most of the major redevelopment was on the Atria assets in SHOP, but is there more going</w:t>
        <w:br/>
        <w:t>on beyond that? Is that what you are -- ?</w:t>
        <w:br/>
        <w:t xml:space="preserve"> </w:t>
        <w:br/>
        <w:t>Debra Cafaro Ventas, Inc. - Chairman and CEO</w:t>
        <w:br/>
        <w:t>Well, that is an Atria asset in SHOP.</w:t>
        <w:br/>
        <w:t xml:space="preserve"> </w:t>
        <w:br/>
        <w:t>Kevin Tyler Green Street Advisors - Analyst</w:t>
        <w:br/>
        <w:t>Okay.</w:t>
        <w:br/>
        <w:t xml:space="preserve"> </w:t>
        <w:br/>
        <w:t>Debra Cafaro Ventas, Inc. - Chairman and CEO</w:t>
        <w:br/>
        <w:t>It is in Cape Cod, which is considered by the MSA nomenclature to be a tertiary market.</w:t>
        <w:br/>
        <w:t xml:space="preserve"> </w:t>
        <w:br/>
        <w:t>Kevin Tyler Green Street Advisors - Analyst</w:t>
        <w:br/>
        <w:t>Got it. Okay. Thanks for the color.</w:t>
        <w:br/>
        <w:t xml:space="preserve"> </w:t>
        <w:br/>
        <w:t>Operator</w:t>
        <w:br/>
        <w:t>Rich Anderson, Mizuho Securities.</w:t>
        <w:br/>
        <w:t xml:space="preserve"> </w:t>
        <w:br/>
        <w:t>Rich Anderson Mizuho Securities - Analyst</w:t>
        <w:br/>
        <w:t>Great quarter. Is the risk of a SHOP going negative off the table now as you see it today? SHOP NOI growth; same-store NOI growth.</w:t>
        <w:br/>
        <w:t xml:space="preserve"> </w:t>
        <w:br/>
        <w:t>Debra Cafaro Ventas, Inc. - Chairman and CEO</w:t>
        <w:br/>
        <w:t>Our guidance would certainly suggest so.</w:t>
        <w:br/>
        <w:t xml:space="preserve"> </w:t>
        <w:br/>
        <w:t>Bob Probst Ventas, Inc. - EVP and CFO</w:t>
        <w:br/>
        <w:t>The math of the guidance, Rich, would say it is going to grow in the back half, and certainly our experience in the first half supports that.</w:t>
        <w:br/>
        <w:t>Again, because of the quality of the high barrier to entry markets and their momentum. So that is why we raised the lower end of the full</w:t>
        <w:br/>
        <w:t>year.</w:t>
        <w:br/>
        <w:t xml:space="preserve"> </w:t>
        <w:br/>
        <w:t>Rich Anderson Mizuho Securities - Analyst</w:t>
        <w:br/>
        <w:t>I'm thinking further out, though, disruption 2017, 2018, anything. I mean, so that is the conversation.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Debra Cafaro Ventas, Inc. - Chairman and CEO</w:t>
        <w:br/>
        <w:t>We will be excited to give you 2017 guidance as soon as we can.</w:t>
        <w:br/>
        <w:t xml:space="preserve"> </w:t>
        <w:br/>
        <w:t>Rich Anderson Mizuho Securities - Analyst</w:t>
        <w:br/>
        <w:t>Okay. Debbie, do you have an opinion today as you see it, if the new cardiac bundling programs would be more or less damaging to the</w:t>
        <w:br/>
        <w:t>skilled nursing business versus CJR?</w:t>
        <w:br/>
        <w:t xml:space="preserve"> </w:t>
        <w:br/>
        <w:t>Debra Cafaro Ventas, Inc. - Chairman and CEO</w:t>
        <w:br/>
        <w:t>Well, that is a loaded question. I would say you wrote an interesting note on that. And I did mention that the value-based payment -- the</w:t>
        <w:br/>
        <w:t>transition to value-based payments is accelerating with the addition of this new cardiac bundle that is going to be mandatory in, I think,</w:t>
        <w:br/>
        <w:t>98 markets in 2017 on top of the CJR. We don't even know what markets the 98 are yet, and so there is a limited amount of clarity we can</w:t>
        <w:br/>
        <w:t>provide.</w:t>
        <w:br/>
        <w:t>But overall, the bundling initiatives, which will continue to come as part of the evolution of the healthcare system, in general, should</w:t>
        <w:br/>
        <w:t>favor high quality hospitals, and, while longer-term may present opportunities for the winners in skilled nursing, in the near term will</w:t>
        <w:br/>
        <w:t>likely create some pressures on the business. In terms of quantifying it, again, too early to say. It is even too early to say on the CJR</w:t>
        <w:br/>
        <w:t>because we have only been in it since April.</w:t>
        <w:br/>
        <w:t xml:space="preserve"> </w:t>
        <w:br/>
        <w:t>Rich Anderson Mizuho Securities - Analyst</w:t>
        <w:br/>
        <w:t>Okay. Fair enough. And then last question for me on Wexford. So you mentioned 10% market share. So you expect to just traffic in that</w:t>
        <w:br/>
        <w:t>corner of life science, a.k.a. university type business, or do you see yourselves also kind of trafficking in the more conventional space like</w:t>
        <w:br/>
        <w:t>the research hubs of Boston and San Diego and so on?</w:t>
        <w:br/>
        <w:t xml:space="preserve"> </w:t>
        <w:br/>
        <w:t>Debra Cafaro Ventas, Inc. - Chairman and CEO</w:t>
        <w:br/>
        <w:t>Yes. Well, one direct answer and one clarification. We are focused on building the university-based institutional part of that business,</w:t>
        <w:br/>
        <w:t>which is really Wexford's core business, and they are far and away the leader in that market. So a great brand, trusted developer, and we</w:t>
        <w:br/>
        <w:t>believe there is opportunities there to grow that business and have some on the drawing board now, as I mentioned. And that is really</w:t>
        <w:br/>
        <w:t>where we are going to focus.</w:t>
        <w:br/>
        <w:t>And the clarification is that these 11 universities that we are already doing business with in the Wexford portfolio -- so 11 universities that</w:t>
        <w:br/>
        <w:t>are tenants, they account for 10% of all university life science R&amp;D spending, which is amazing when you think about it, that this pool of</w:t>
        <w:br/>
        <w:t>tenants that accounts for 10%. So our strategy will really be to grow with those leading research universities and then, also, kind of target</w:t>
        <w:br/>
        <w:t>the next 20 or so institutions in terms of research and development.</w:t>
        <w:br/>
        <w:t>So we think we can grow with the tenants we have, and we have those development sites, most of which are in those markets. And then,</w:t>
        <w:br/>
        <w:t>we also have additional institutions that are top-tier research universities that we would hope to grow with as well.</w:t>
        <w:br/>
        <w:t xml:space="preserve"> </w:t>
        <w:br/>
        <w:t>Rich Anderson Mizuho Securities - Analyst</w:t>
        <w:br/>
        <w:t>Okay. Just one quick one. Do you ever intend to bring in the management function as well, like you have with Lillibridge and so on and</w:t>
        <w:br/>
        <w:t>fully run it, or are you satisfied with the current structure long-term?</w:t>
        <w:br/>
        <w:t xml:space="preserve"> </w:t>
        <w:br/>
        <w:t>Debra Cafaro Ventas, Inc. - Chairman and CEO</w:t>
        <w:br/>
        <w:t>We are actually pleased with the structure, and we have a great example of that in our PMB relationship in medical office. Because it is</w:t>
        <w:br/>
        <w:t>really a really high quality development platform that we have exclusive relationships with to fund and own preleased premier projects</w:t>
        <w:br/>
        <w:t>like the Sutter building in California that we are building in downtown San Francisco. So we see Wexford very similar to that, and we</w:t>
        <w:br/>
        <w:t>think it is a great structure that works for both sides and has worked well for us in the past.</w:t>
        <w:br/>
        <w:t xml:space="preserve"> </w:t>
        <w:br/>
        <w:t>Rich Anderson Mizuho Securities - Analyst</w:t>
        <w:br/>
        <w:t>Great. Thank you very much.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Operator</w:t>
        <w:br/>
        <w:t>Jordan Sadler, KeyBanc Capital.</w:t>
        <w:br/>
        <w:t xml:space="preserve"> </w:t>
        <w:br/>
        <w:t>Jordan Sadler KeyBanc Capital - Analyst</w:t>
        <w:br/>
        <w:t>So, on Wexford, similar -- just a follow-up there. How is the exclusive going to work with the Wexford platform? Meaning will the yields</w:t>
        <w:br/>
        <w:t>on acquisition be similar to what you paid, or do you take any development risk at all?</w:t>
        <w:br/>
        <w:t xml:space="preserve"> </w:t>
        <w:br/>
        <w:t>Debra Cafaro Ventas, Inc. - Chairman and CEO</w:t>
        <w:br/>
        <w:t>It will be, again, yes, similar to what we have with PMB and very straightforward, which is, when Wexford has projects, we will work on</w:t>
        <w:br/>
        <w:t>them together. We have the exclusive rights to fund and own them on market terms.</w:t>
        <w:br/>
        <w:t xml:space="preserve"> </w:t>
        <w:br/>
        <w:t>Jordan Sadler KeyBanc Capital - Analyst</w:t>
        <w:br/>
        <w:t>Okay. So each asset would be negotiated, individually.</w:t>
        <w:br/>
        <w:t xml:space="preserve"> </w:t>
        <w:br/>
        <w:t>Debra Cafaro Ventas, Inc. - Chairman and CEO</w:t>
        <w:br/>
        <w:t>Yes. I mean, we would expect to have, like we do with PMB, development profits in the deals that we would do with Wexford.</w:t>
        <w:br/>
        <w:t xml:space="preserve"> </w:t>
        <w:br/>
        <w:t>Jordan Sadler KeyBanc Capital - Analyst</w:t>
        <w:br/>
        <w:t>Okay. So that infers that the returns would be better than the stabilized cap rate that you guys paid for the in place portfolio.</w:t>
        <w:br/>
        <w:t xml:space="preserve"> </w:t>
        <w:br/>
        <w:t>Debra Cafaro Ventas, Inc. - Chairman and CEO</w:t>
        <w:br/>
        <w:t>In general, yes, but, of course, if it were fully preleased to a AAA credit, I mean, that would be one thing. And if it were -- it is just like any</w:t>
        <w:br/>
        <w:t>other type of deal that you look at. It will be market based, and we will gain the benefits of a substantial amount of the development</w:t>
        <w:br/>
        <w:t>process.</w:t>
        <w:br/>
        <w:t xml:space="preserve"> </w:t>
        <w:br/>
        <w:t>Jordan Sadler KeyBanc Capital - Analyst</w:t>
        <w:br/>
        <w:t>So you would buy something that was non-stabilized and let them lease it up, like if it had an anchor tenant, for instance.</w:t>
        <w:br/>
        <w:t xml:space="preserve"> </w:t>
        <w:br/>
        <w:t>Debra Cafaro Ventas, Inc. - Chairman and CEO</w:t>
        <w:br/>
        <w:t>Well, honestly, it is like everything else. For example, we are developing this premier MOB in downtown San Francisco that is anchored</w:t>
        <w:br/>
        <w:t>by a AA rated credit Sutter Health, and we make a decision on that with X amount of pre-leasing based on our expertise, knowing that</w:t>
        <w:br/>
        <w:t>that -- and this is why the businesses are very similar. You have strong institutional support from AA rated institutions for a big</w:t>
        <w:br/>
        <w:t>component of the building, and that anchor tenant drives the demand for the building to fill in the spaces that are not preleased by that</w:t>
        <w:br/>
        <w:t>institution. It is exactly parallel. And so every deal is different with PMB, and every deal will be different with Wexford. But we are very</w:t>
        <w:br/>
        <w:t>excited about the prospects and, as I said, have some things on the drawing board that we think are very attractive.</w:t>
        <w:br/>
        <w:t xml:space="preserve"> </w:t>
        <w:br/>
        <w:t>Jordan Sadler KeyBanc Capital - Analyst</w:t>
        <w:br/>
        <w:t>And how does the Wexford portfolio in that business rollup within the organizational structure at Ventas? Is that going to be under the</w:t>
        <w:br/>
        <w:t>MOB Lillibridge umbrella or other?</w:t>
        <w:br/>
        <w:t xml:space="preserve"> </w:t>
        <w:br/>
        <w:t>Debra Cafaro Ventas, Inc. - Chairman and CEO</w:t>
        <w:br/>
        <w:t>It will be its direct line.</w:t>
        <w:br/>
        <w:t xml:space="preserve"> </w:t>
        <w:br/>
        <w:t>Jordan Sadler KeyBanc Capital - Analyst</w:t>
        <w:br/>
        <w:t>Okay. Thank you. One clarification. And this -- on the SHOP portfolio, REVPOR it sequentially looked like it was flat or maybe down a</w:t>
        <w:br/>
        <w:t>little bit. Is there anything going on in that? I know that the increases in the portfolio and rate came through, I think, in the first quarter,</w:t>
        <w:br/>
        <w:t>but anything that would have driven it to be flatter as opposed to rising?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Bob Probst Ventas, Inc. - EVP and CFO</w:t>
        <w:br/>
        <w:t>Yes. It is flat, as you say, sequentially and up approximately 4% year over year. The big benefit of the rate bump happens in the first</w:t>
        <w:br/>
        <w:t>quarter where the majority of the increase comes. And then if you look at -- typically, you will see some small drift from there, just to the</w:t>
        <w:br/>
        <w:t>dynamic of move-ins and the acuity associated with that. So I wouldn't really read into anything there.</w:t>
        <w:br/>
        <w:t xml:space="preserve"> </w:t>
        <w:br/>
        <w:t>Debra Cafaro Ventas, Inc. - Chairman and CEO</w:t>
        <w:br/>
        <w:t>It is normal.</w:t>
        <w:br/>
        <w:t xml:space="preserve"> </w:t>
        <w:br/>
        <w:t>Jordan Sadler KeyBanc Capital - Analyst</w:t>
        <w:br/>
        <w:t>Okay. Thank you.</w:t>
        <w:br/>
        <w:t xml:space="preserve"> </w:t>
        <w:br/>
        <w:t>Operator</w:t>
        <w:br/>
        <w:t>Michael Carroll, RBC Capital Markets.</w:t>
        <w:br/>
        <w:t xml:space="preserve"> </w:t>
        <w:br/>
        <w:t>Michael Carroll RBC Capital Markets - Analyst</w:t>
        <w:br/>
        <w:t>With regards to the Wexford platform, Debbie, I know you highlighted several near-term development opportunities that you guys are</w:t>
        <w:br/>
        <w:t>tracking. But how many projects that you comfortable pursuing at once with that platform right now?</w:t>
        <w:br/>
        <w:t xml:space="preserve"> </w:t>
        <w:br/>
        <w:t>Debra Cafaro Ventas, Inc. - Chairman and CEO</w:t>
        <w:br/>
        <w:t>Like everything else, it will be a function of what is available and will be opportunistic, and we will -- we are a large company. I mean, we</w:t>
        <w:br/>
        <w:t>are a $36 billion, $37 billion company. So if any one project is $100 million, $150 million, I think we could certainly manage multiples at</w:t>
        <w:br/>
        <w:t>one time, assuming we think that they meet our risk-adjusted return expectations.</w:t>
        <w:br/>
        <w:t>So I like the idea. Unlike a big office building, for example, you're going to have basically uncorrelated assets under development at one</w:t>
        <w:br/>
        <w:t>time. You might have one with a Washington University or one with a UPenn or something like that, and so this would be uncorrelated.</w:t>
        <w:br/>
        <w:t>But we are large enough and have the financial strength and flexibility to do multiple projects at one time.</w:t>
        <w:br/>
        <w:t xml:space="preserve"> </w:t>
        <w:br/>
        <w:t>Michael Carroll RBC Capital Markets - Analyst</w:t>
        <w:br/>
        <w:t>And given the growth prospects that you are tracking right now, how big do you think you can grow that platform over the next three to</w:t>
        <w:br/>
        <w:t>five years?</w:t>
        <w:br/>
        <w:t xml:space="preserve"> </w:t>
        <w:br/>
        <w:t>Debra Cafaro Ventas, Inc. - Chairman and CEO</w:t>
        <w:br/>
        <w:t>Well, we want to be reasonable about the expectations. We are very optimistic about it, but we would imagine that in five years, it could</w:t>
        <w:br/>
        <w:t>be anywhere from 1.5 to 2 times. We have certainly scaled the Atria and Lillibridge businesses. But it is always a function, again, of what</w:t>
        <w:br/>
        <w:t>the opportunities are presented and whether they meet our capital allocation discipline and whether we think they are going to make</w:t>
        <w:br/>
        <w:t>money for shareholders.</w:t>
        <w:br/>
        <w:t xml:space="preserve"> </w:t>
        <w:br/>
        <w:t>Michael Carroll RBC Capital Markets - Analyst</w:t>
        <w:br/>
        <w:t>Okay. Great. Then, the last question, can you give us additional color on the Company's investment outlook outside of Ardent and</w:t>
        <w:br/>
        <w:t>Wexford? I mean, what is your specific strategies right now in the MOB and the senior housing spaces?</w:t>
        <w:br/>
        <w:t xml:space="preserve"> </w:t>
        <w:br/>
        <w:t>John Cobb Ventas, Inc. - EVP and Chief Investment Officer</w:t>
        <w:br/>
        <w:t>This is John Cobb. I see, we have been very disciplined on how we have approached it. We have looked at the hospital space, like you said.</w:t>
        <w:br/>
        <w:t>We have looked at now the life science space with Wexford. But we're also focused growing with customers, and you saw the three deals</w:t>
        <w:br/>
        <w:t>this past quarter. We did two deals with Lillibridge and one with PMB, and we are focused on growing with our customers and doing</w:t>
        <w:br/>
        <w:t>some development and redevelopment.</w:t>
        <w:br/>
        <w:t xml:space="preserve"> </w:t>
        <w:br/>
        <w:t>Michael Carroll RBC Capital Markets - Analyst</w:t>
        <w:br/>
        <w:t>So then the MOB and senior housing investments will be more smaller transactions with your existing relationships?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Debra Cafaro Ventas, Inc. - Chairman and CEO</w:t>
        <w:br/>
        <w:t>It depends on the opportunities. Of course, we want to help our customers grow. We want to be help them do tuck-ins and fill in markets</w:t>
        <w:br/>
        <w:t>and so on. And, in addition --</w:t>
        <w:br/>
        <w:t xml:space="preserve"> </w:t>
        <w:br/>
        <w:t>John Cobb Ventas, Inc. - EVP and Chief Investment Officer</w:t>
        <w:br/>
        <w:t>Yes. I think if we saw a Class A portfolio that had -- where we had a Ventas advantage, we would be aggressive, if it made sense for us</w:t>
        <w:br/>
        <w:t>and our customers.</w:t>
        <w:br/>
        <w:t xml:space="preserve"> </w:t>
        <w:br/>
        <w:t>Michael Carroll RBC Capital Markets - Analyst</w:t>
        <w:br/>
        <w:t>Great. Thank you.</w:t>
        <w:br/>
        <w:t xml:space="preserve"> </w:t>
        <w:br/>
        <w:t>Operator</w:t>
        <w:br/>
        <w:t>John Kim, BMO Capital Markets.</w:t>
        <w:br/>
        <w:t xml:space="preserve"> </w:t>
        <w:br/>
        <w:t>John Kim BMO Capital Markets - Analyst</w:t>
        <w:br/>
        <w:t>Last year and again today, you made a very solid case about hospitals becoming a big opportunity for your Company, and then you sort</w:t>
        <w:br/>
        <w:t>of pivot with the acquisition of Wexford. Can you elaborate on how difficult it is to source high-quality hospitals, especially when you are</w:t>
        <w:br/>
        <w:t>competing against the Communitys and HCAs of the world?</w:t>
        <w:br/>
        <w:t xml:space="preserve"> </w:t>
        <w:br/>
        <w:t>Debra Cafaro Ventas, Inc. - Chairman and CEO</w:t>
        <w:br/>
        <w:t>We feel very optimistic about the longer-term opportunities to scale Ardent and build a high quality hospital business. The sector is</w:t>
        <w:br/>
        <w:t>gigantic. It is a $300 billion-plus space. It is consolidating. And, importantly, I truly believe, in my nerdy University of Chicago way, that</w:t>
        <w:br/>
        <w:t>assets will flow to the most efficient owners and that we are in such an efficient owner with significant expertise.</w:t>
        <w:br/>
        <w:t>And so I feel very confident about it, and we are working hard on it. All investments are really based on opportunity sets, though, and we</w:t>
        <w:br/>
        <w:t>have said over and over that in the hospital business in particular, we will be selective on quality. And so the thesis remains intact. In fact,</w:t>
        <w:br/>
        <w:t>it continues to be very exciting to us, and it is really a matter of time, I think, which is a little bit more unpredictable. But we feel good</w:t>
        <w:br/>
        <w:t>about it.</w:t>
        <w:br/>
        <w:t xml:space="preserve"> </w:t>
        <w:br/>
        <w:t>John Kim BMO Capital Markets - Analyst</w:t>
        <w:br/>
        <w:t>Okay. And then in terms of dispositions, can you comment on what you are seeing in terms of pricing in the private market? Historically,</w:t>
        <w:br/>
        <w:t>healthcare REITs have been price setters, and it seems like this year your cost of capital has improved, but you are also being a little bit</w:t>
        <w:br/>
        <w:t>more disciplined. So what are you seeing as far as the private market buyers?</w:t>
        <w:br/>
        <w:t xml:space="preserve"> </w:t>
        <w:br/>
        <w:t>Debra Cafaro Ventas, Inc. - Chairman and CEO</w:t>
        <w:br/>
        <w:t>Heck, we have always been disciplined. There is a deep market with new entrants who, once you invest in medical office and senior</w:t>
        <w:br/>
        <w:t>housing, they are very financeable assets. And the good thing, as you point out with our cost of capital and just our overall strength of our</w:t>
        <w:br/>
        <w:t>business, is that we are sellers by choice.</w:t>
        <w:br/>
        <w:t>So what we are trying to do is create options in terms of sale and continue to refine our portfolio and do some routine capital recycling.</w:t>
        <w:br/>
        <w:t>And so I think that is all to the good. And so we feel right on track with our guidance and feel confident about the market for those assets.</w:t>
        <w:br/>
        <w:t xml:space="preserve"> </w:t>
        <w:br/>
        <w:t>John Kim BMO Capital Markets - Analyst</w:t>
        <w:br/>
        <w:t>I may have missed this, but did you provide a guidance on cap rates on your dispositions?</w:t>
        <w:br/>
        <w:t xml:space="preserve"> </w:t>
        <w:br/>
        <w:t>Debra Cafaro Ventas, Inc. - Chairman and CEO</w:t>
        <w:br/>
        <w:t>Well, it really depends. As I said, we are sellers by choice, and so we have a pool of opportunities that we can decide whether to do or not.</w:t>
        <w:br/>
        <w:t>And so the cap rates will depend on what we decide to ultimately pull the trigger on in terms of disposition.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John Kim BMO Capital Markets - Analyst</w:t>
        <w:br/>
        <w:t>Okay. And then, a final question on your SHOP guidance. Today, we got a weak GDP print of just 1.2%, which is good for your share price,</w:t>
        <w:br/>
        <w:t>I suppose, but probably challenging for the environment overall fundamentals. What happens to your strategy if we enter into a zero</w:t>
        <w:br/>
        <w:t>growth or recessionary environment, and is that factored into your guidance at all?</w:t>
        <w:br/>
        <w:t xml:space="preserve"> </w:t>
        <w:br/>
        <w:t>Debra Cafaro Ventas, Inc. - Chairman and CEO</w:t>
        <w:br/>
        <w:t>Right. We are in a relatively Goldilocks environment for REITs in general, I would say, and for Ventas in particular as I mentioned. We</w:t>
        <w:br/>
        <w:t>have been in this slow growth in the US economy for a while, that what I would say is that in the financial crisis and recession, senior</w:t>
        <w:br/>
        <w:t>housing was the only real estate asset class that continued to show positive NOI growth. Our business -- our guidance is based upon a</w:t>
        <w:br/>
        <w:t>continued low single digit GDP growth. However, what I would say is, because of our long-term leases, if you look at the kinds of things</w:t>
        <w:br/>
        <w:t>we are doing with Wexford, if you look at our business mix and our business model, we have inelastic demand, growing demographics,</w:t>
        <w:br/>
        <w:t>long-term leases with escalations, where our business really should and has in the past in recessionary environments, continued to</w:t>
        <w:br/>
        <w:t>produce reliable income, and I would expect that going forward.</w:t>
        <w:br/>
        <w:t xml:space="preserve"> </w:t>
        <w:br/>
        <w:t>John Kim BMO Capital Markets - Analyst</w:t>
        <w:br/>
        <w:t>Agreed. But the last recession you were mostly triple net, and this time around you have a higher percentage of operating portfolio</w:t>
        <w:br/>
        <w:t>assets. So I'm just wondering in this -- if we enter a recession time this period, how confident are you that that part of your portfolio is</w:t>
        <w:br/>
        <w:t>going to be resilient?</w:t>
        <w:br/>
        <w:t xml:space="preserve"> </w:t>
        <w:br/>
        <w:t>Debra Cafaro Ventas, Inc. - Chairman and CEO</w:t>
        <w:br/>
        <w:t>I think resiliency is exactly the right word, and I think that what Ventas continues to offer to investors, which is highly valuable, is a very</w:t>
        <w:br/>
        <w:t>protected downside on cash flows with significant upside from internal and external growth. And that is more valuable now than ever.</w:t>
        <w:br/>
        <w:t xml:space="preserve"> </w:t>
        <w:br/>
        <w:t>John Kim BMO Capital Markets - Analyst</w:t>
        <w:br/>
        <w:t>Great. Thank you.</w:t>
        <w:br/>
        <w:t xml:space="preserve"> </w:t>
        <w:br/>
        <w:t>Debra Cafaro Ventas, Inc. - Chairman and CEO</w:t>
        <w:br/>
        <w:t>Okay. We have time for a couple more.</w:t>
        <w:br/>
        <w:t xml:space="preserve"> </w:t>
        <w:br/>
        <w:t>Operator</w:t>
        <w:br/>
        <w:t>Chad Vanacore, Stifel.</w:t>
        <w:br/>
        <w:t xml:space="preserve"> </w:t>
        <w:br/>
        <w:t>Chad Vanacore Stifel Nicolaus - Analyst</w:t>
        <w:br/>
        <w:t>So, looking at your SHOP portfolio and digging a little deeper, it looks like there is a much greater decline in the secondary markets.</w:t>
        <w:br/>
        <w:t>Now, would you classify those as higher candidates per disposition, or would you expect those operations to turn around?</w:t>
        <w:br/>
        <w:t xml:space="preserve"> </w:t>
        <w:br/>
        <w:t>Bob Probst Ventas, Inc. - EVP and CFO</w:t>
        <w:br/>
        <w:t>I think if you step back, there is a strong correlation, as I describe our engine room markets versus those that have some construction</w:t>
        <w:br/>
        <w:t>exposure, there is a high correlation between primary and secondary markets. Now the performance you see in the secondary market</w:t>
        <w:br/>
        <w:t>does have a number of those supply challenge markets in it. Witness Indianapolis and Knoxville, for example, to take a couple specifics,</w:t>
        <w:br/>
        <w:t>whereas the primary markets I talk about in New York and LA and Boston all the time, clearly those aren't primary.</w:t>
        <w:br/>
        <w:t>If you step back, I think from a portfolio point of view, that is a little bit of an artificial segmentation that is really NIC driven. We step back</w:t>
        <w:br/>
        <w:t>and like our portfolio and are looking at ways to be able to, for example, help Atria continue to drive operational excellence, help invest</w:t>
        <w:br/>
        <w:t>behind that, help them build scale, and even in some of these markets, we continue to see that we gain share in those markets because</w:t>
        <w:br/>
        <w:t>we have great assets that are run really, really well. So it is not a matter of reacting to the here and now, but thinking about how I can</w:t>
        <w:br/>
        <w:t>grow short, medium, and long term, and we have not only the assets but the operators to do that.</w:t>
        <w:br/>
        <w:t xml:space="preserve"> </w:t>
        <w:br/>
        <w:t>Chad Vanacore Stifel Nicolaus - Analyst</w:t>
        <w:br/>
        <w:t>All right. So not really candidates for disposition. You think that those operations will turn around.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Debra Cafaro Ventas, Inc. - Chairman and CEO</w:t>
        <w:br/>
        <w:t>Well, everything is a candidate for disposition. And, as I have mentioned with the portfolio that we have, we want to continue to think</w:t>
        <w:br/>
        <w:t>about where we can optimize the portfolio, where we can recycle capital, and we want to optimize that. And so we review the portfolio on</w:t>
        <w:br/>
        <w:t>a regular basis and think about the best ways to create pools of potential disposition candidates, and I would say SHOP and MOBs are in</w:t>
        <w:br/>
        <w:t>that pool, along with loan repayments, as Bob mentioned. And so I would just think about it that way.</w:t>
        <w:br/>
        <w:t xml:space="preserve"> </w:t>
        <w:br/>
        <w:t>Chad Vanacore Stifel Nicolaus - Analyst</w:t>
        <w:br/>
        <w:t>All right. And then, I forgot -- either Michael or Jordan had asked about priorities for acquisitions. I might have missed that. Would you</w:t>
        <w:br/>
        <w:t>say hospitals first and foremost and then some life science expansion, or how would you rank order your assets priority?</w:t>
        <w:br/>
        <w:t xml:space="preserve"> </w:t>
        <w:br/>
        <w:t>Debra Cafaro Ventas, Inc. - Chairman and CEO</w:t>
        <w:br/>
        <w:t>In no specific order, I would say, as John mentioned, helping customers grow and being a good partner, development and</w:t>
        <w:br/>
        <w:t>redevelopment, which will be with Wexford, with Atria, et cetera, with Sutter, and PMB and then putting capital to work, supporting</w:t>
        <w:br/>
        <w:t>Ardent's growth within the hospital space. So those are key capital allocation priorities.</w:t>
        <w:br/>
        <w:t xml:space="preserve"> </w:t>
        <w:br/>
        <w:t>Chad Vanacore Stifel Nicolaus - Analyst</w:t>
        <w:br/>
        <w:t>I don't want to make you choose amongst your children, but where do you think the most compelling returns are right now for you?</w:t>
        <w:br/>
        <w:t xml:space="preserve"> </w:t>
        <w:br/>
        <w:t>Debra Cafaro Ventas, Inc. - Chairman and CEO</w:t>
        <w:br/>
        <w:t>I am not going to choose between my children. So let's take that another time, and we will go to our last question. Thank you.</w:t>
        <w:br/>
        <w:t xml:space="preserve"> </w:t>
        <w:br/>
        <w:t>Operator</w:t>
        <w:br/>
        <w:t>Tayo Okusanya, Jefferies.</w:t>
        <w:br/>
        <w:t xml:space="preserve"> </w:t>
        <w:br/>
        <w:t>Tayo Okusanya Jefferies - Analyst</w:t>
        <w:br/>
        <w:t>I will try not to hold us up for too long. (multiple speakers) A quick one just around Wexford on financing. I know we have the equity bit in</w:t>
        <w:br/>
        <w:t>place. How should we be thinking about the debt piece of that transaction?</w:t>
        <w:br/>
        <w:t xml:space="preserve"> </w:t>
        <w:br/>
        <w:t>Bob Probst Ventas, Inc. - EVP and CFO</w:t>
        <w:br/>
        <w:t>Well, there's two pieces to that equation. One is certainly debt and the other are dispositions, both of which are going to cover the</w:t>
        <w:br/>
        <w:t>balance. So we did obviously do $750 million on the pre-funding, and the balance will be split between those two.</w:t>
        <w:br/>
        <w:t xml:space="preserve"> </w:t>
        <w:br/>
        <w:t>Tayo Okusanya Jefferies - Analyst</w:t>
        <w:br/>
        <w:t>Got it. Any sense of timing when the long-term financing will be locked in?</w:t>
        <w:br/>
        <w:t xml:space="preserve"> </w:t>
        <w:br/>
        <w:t>Debra Cafaro Ventas, Inc. - Chairman and CEO</w:t>
        <w:br/>
        <w:t>About the time of the closing, which we estimate to be in the fourth.</w:t>
        <w:br/>
        <w:t xml:space="preserve"> </w:t>
        <w:br/>
        <w:t>Tayo Okusanya Jefferies - Analyst</w:t>
        <w:br/>
        <w:t>Okay. Perfect. And then the second thing, Debbie, what are your thoughts right now just around the UK in general, especially on the</w:t>
        <w:br/>
        <w:t>senior housing side?</w:t>
        <w:br/>
        <w:t xml:space="preserve"> </w:t>
        <w:br/>
        <w:t>Debra Cafaro Ventas, Inc. - Chairman and CEO</w:t>
        <w:br/>
        <w:t>Well, we have a very small investment in UK senior housing. The assets are performing as we expected. We like our partner there. We</w:t>
        <w:br/>
        <w:t>continue to look at opportunities in the UK. The regulatory and operational environment there has been challenging for the operators,</w:t>
        <w:br/>
        <w:t>and so we are continuing to do work, and that is how we feel about it. We like our investment. It is small. We are glad we have a presence</w:t>
        <w:br/>
        <w:t>in the market that enables us to be opportunistic and knowledgeable as I mentioned before, so that is how we are thinking about it.</w:t>
        <w:br/>
        <w:t xml:space="preserve"> </w:t>
        <w:br/>
        <w:t>Tayo Okusanya Jefferies - Analyst</w:t>
        <w:br/>
        <w:t>When you see the regulatory side has been challenging, can you expand on that a little bit?</w:t>
        <w:br/>
      </w:r>
    </w:p>
    <w:p>
      <w:r>
        <w:t>JULY 29, 2016 / 2:00PM GMT, Q2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Debra Cafaro Ventas, Inc. - Chairman and CEO</w:t>
        <w:br/>
        <w:t>Well, there's new staffing roles rules and things and enforcement activities of that staffing that have increased costs, and the operators</w:t>
        <w:br/>
        <w:t>are getting kind of up the curve on that. And that is what I mean.</w:t>
        <w:br/>
        <w:t xml:space="preserve"> </w:t>
        <w:br/>
        <w:t>Tayo Okusanya Jefferies - Analyst</w:t>
        <w:br/>
        <w:t>Okay. Great. You guys keep fighting the good fight. Well done.</w:t>
        <w:br/>
        <w:t xml:space="preserve"> </w:t>
        <w:br/>
        <w:t>Debra Cafaro Ventas, Inc. - Chairman and CEO</w:t>
        <w:br/>
        <w:t>We care about our investors, and I would just like to close by saying that we know that demand for healthcare and senior housing</w:t>
        <w:br/>
        <w:t>products and services is going to increase exponentially as people live longer and our aging population grows. With our diverse high</w:t>
        <w:br/>
        <w:t>quality portfolio, our leading platforms for growth, and our cohesive team, we believe that Ventas and our shareholders will benefit from</w:t>
        <w:br/>
        <w:t>this wave of oncoming demand and increasing life expectancies. We really appreciate your time and interest in our Company, your</w:t>
        <w:br/>
        <w:t>continued support of the Company, and nothing makes us happier than making money for you.</w:t>
        <w:br/>
        <w:t>So, thank you, again.</w:t>
        <w:br/>
        <w:t xml:space="preserve"> </w:t>
        <w:br/>
        <w:t>Operator</w:t>
        <w:br/>
        <w:t>Ladies and gentlemen, thank you for participating in today's conference. This does conclude the program, and you may all disconnect.</w:t>
        <w:br/>
        <w:t>Everyone, have a wonderful day.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Q3 2016 Ventas Inc Earnings Call</w:t>
        <w:br/>
        <w:t>EVENT DATE/TIME: OCTOBER 28, 2016 / 2:00PM GMT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Ryan Shannon Ventas, Inc. - Manager, Financial Planning &amp; Analysis</w:t>
        <w:br/>
        <w:t xml:space="preserve"> </w:t>
        <w:br/>
        <w:t>Debra Cafaro Ventas, Inc. - CEO</w:t>
        <w:br/>
        <w:t xml:space="preserve"> </w:t>
        <w:br/>
        <w:t>Bob Probst Ventas, Inc. - EVP and CFO</w:t>
        <w:br/>
        <w:t>CONFERENCE CALL PARTICIPANTS</w:t>
        <w:br/>
        <w:t xml:space="preserve"> </w:t>
        <w:br/>
        <w:t>Juan Sanabria BofA Merrill Lynch - Analyst</w:t>
        <w:br/>
        <w:t xml:space="preserve"> </w:t>
        <w:br/>
        <w:t>Smedes Rose Citigroup - Analyst</w:t>
        <w:br/>
        <w:t xml:space="preserve"> </w:t>
        <w:br/>
        <w:t>Tayo Okusanya Jefferies LLC - Analyst</w:t>
        <w:br/>
        <w:t xml:space="preserve"> </w:t>
        <w:br/>
        <w:t>Rich Anderson Mizuho Securities Co., Ltd. - Analyst</w:t>
        <w:br/>
        <w:t xml:space="preserve"> </w:t>
        <w:br/>
        <w:t>Michael Knott Green Street Advisors - Analyst</w:t>
        <w:br/>
        <w:t xml:space="preserve"> </w:t>
        <w:br/>
        <w:t>John Kim BMO Capital Markets - Analyst</w:t>
        <w:br/>
        <w:t xml:space="preserve"> </w:t>
        <w:br/>
        <w:t>Jordan Sadler KeyBanc Capital Markets - Analyst</w:t>
        <w:br/>
        <w:t xml:space="preserve"> </w:t>
        <w:br/>
        <w:t>Chad Vanacore Stifel Nicolaus - Analyst</w:t>
        <w:br/>
        <w:t xml:space="preserve"> </w:t>
        <w:br/>
        <w:t>Michael Carroll RBC Capital Markets - Analyst</w:t>
        <w:br/>
        <w:t xml:space="preserve"> </w:t>
        <w:br/>
        <w:t>Vincent Chao Deutsche Bank - Analyst</w:t>
        <w:br/>
        <w:t xml:space="preserve"> </w:t>
        <w:br/>
        <w:t>Nick Yulico UBS - Analyst</w:t>
        <w:br/>
        <w:t>PRESENTATION</w:t>
        <w:br/>
        <w:t xml:space="preserve"> </w:t>
        <w:br/>
        <w:t>Operator</w:t>
        <w:br/>
        <w:t>Good day, ladies and gentlemen, and welcome to the quarter three 2016 Ventas earnings conference call. At this time, all participants</w:t>
        <w:br/>
        <w:t>are in a listen-only mode. Later we will conduct a question-and-answer session, and instructions will follow at that time. (Operator</w:t>
        <w:br/>
        <w:t>Instructions) As a reminder, this call is being recorded. I would now like to introduce you for your host for today's conference, Mr. Ryan</w:t>
        <w:br/>
        <w:t>Shannon with investor relations. Sir, you may begin.</w:t>
        <w:br/>
        <w:t xml:space="preserve"> </w:t>
        <w:br/>
        <w:t>Ryan Shannon Ventas, Inc. - Manager, Financial Planning &amp; Analysis</w:t>
        <w:br/>
        <w:t>Thanks, Donovan. Good morning and welcome to the Ventas conference call to review the Company's announcement today regarding its</w:t>
        <w:br/>
        <w:t>results for the quarter ended September 30, 2016. As we start, let me express that all projections and predictions and certain other</w:t>
        <w:br/>
        <w:t>statements to be made during this conference call may be considered forward-looking statements within the meaning of the federal</w:t>
        <w:br/>
        <w:t>securities laws. The Company cautions that these forward-looking statements are subject to many risks, uncertainties, and</w:t>
        <w:br/>
        <w:t>contingencies, and stockholders and others should recognize that actual results may differ materially from the Company's expectations,</w:t>
        <w:br/>
        <w:t>whether expressed or implied.</w:t>
        <w:br/>
        <w:t>Additional information about the factors that may affect the Company's operations and results is included in the Company's annual</w:t>
        <w:br/>
        <w:t>report on Form 10-K for the year ended December 31, 2015, and the Company's other SEC filings. Ventas expressly disclaims any</w:t>
        <w:br/>
        <w:t>obligation to release publicly any updates or revisions to any forward-looking statements to reflect any changes in expectations.</w:t>
        <w:br/>
        <w:t>Please note that quantitative reconciliations between each non-GAAP financial measure referenced on this conference call and its most</w:t>
        <w:br/>
        <w:t>directly comparable GAAP measure, as well as the Company's supplemental disclosure schedule, are available in the investor relations</w:t>
        <w:br/>
        <w:t>section of our website, at www.ventasreit.com. I will now turn the call over to Debra A. Cafaro, Chairman and CEO of the Company.</w:t>
        <w:br/>
        <w:t xml:space="preserve"> </w:t>
        <w:br/>
        <w:t>Debra Cafaro Ventas, Inc. - CEO</w:t>
        <w:br/>
        <w:t>Thank you, Ryan, and good morning to all of our shareholders and other participants, and welcome to the Ventas third-quarter earnings</w:t>
        <w:br/>
        <w:t>call. We are delighted to report on our strong financial results, brought to you Courtesy of the Ventas Advantage: our excellent people,</w:t>
        <w:br/>
        <w:t>platforms, and properties.</w:t>
        <w:br/>
        <w:t>Today I will also discuss our closed and pending major transactions and provide an overview of economic and market conditions. Because</w:t>
        <w:br/>
        <w:t>we've been so productive, there's a lot to cover. Following my remarks, Bob Probst will review our segment performance, financial</w:t>
        <w:br/>
        <w:t>results, and full-year expectations. After that we will welcome your questions.</w:t>
        <w:br/>
        <w:t>Leading with results, this quarter we delivered $1.03 in normalized FFO per share, representing 5% year-over-year comparable growth.</w:t>
        <w:br/>
        <w:t>We also demonstrated capital markets excellence and positive trends in our credit profile. As a result, we are also pleased to improve our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full-year normalized FFO per share and same-store NOI guidance.</w:t>
        <w:br/>
        <w:t>Our strong and consistent performance is fueled by our market position at the exciting intersection of healthcare and real estate, two</w:t>
        <w:br/>
        <w:t>large and dynamic industries with powerful fundamentals and growth prospects. Recent activities continue to demonstrate that we are</w:t>
        <w:br/>
        <w:t>executing on our strategy, allocating capital wisely, and doing what we say -- a Ventas hallmark. We have built an exceptional enterprise</w:t>
        <w:br/>
        <w:t>that continues to deliver reliable growth and income from a high-quality diverse portfolio on a strong balance sheet.</w:t>
        <w:br/>
        <w:t>Our innovations over the years, and especially the spinoff of most of our skilled nursing assets and other developments since the third</w:t>
        <w:br/>
        <w:t>quarter of 2015, have produced a differentiated business mix and put us in a great position for continued success. Let me highlight just a</w:t>
        <w:br/>
        <w:t>few of the platforms and properties that are driving our positive outlook.</w:t>
        <w:br/>
        <w:t>First, during the quarter we closed on our exciting and accretive $1.5 billion acquisition of institutional-quality life science, innovation,</w:t>
        <w:br/>
        <w:t>and medical real estate leased by top universities, academic medical centers, and research companies. Our new tenants include Yale,</w:t>
        <w:br/>
        <w:t>UPenn Medicine, and WashU.</w:t>
        <w:br/>
        <w:t>Like other areas of our business, our tenants are market leaders, accounting for fully 10% of all university life science research and</w:t>
        <w:br/>
        <w:t>development spending in the US. This investment represents a great entry into the large and growing healthcare-related R&amp;D space. It</w:t>
        <w:br/>
        <w:t>adds an adjacent business line to Ventas that further diversifies our portfolio and cash flows. At a 6.8% going-in cash yield for the 23</w:t>
        <w:br/>
        <w:t>class A operating properties, we are delighted the Wexford investment.</w:t>
        <w:br/>
        <w:t>We are also benefiting from an exclusive development pipeline with Wexford. There are two assets already under development in the</w:t>
        <w:br/>
        <w:t>portfolio, anchored by Duke and Wake Forest, and nine development sites for future growth. We are already making progress on a high</w:t>
        <w:br/>
        <w:t>profile potential new development project adjacent to UPenn Medical. This demonstrates the attractive growth opportunities that should</w:t>
        <w:br/>
        <w:t>flow from combining Ventas is capital with best-in-class developer Wexford.</w:t>
        <w:br/>
        <w:t>Likewise, our investment in Ardent has proven to be a channel for growth. Last year during the third quarter, we closed our acquisition of</w:t>
        <w:br/>
        <w:t>Ardent's hospital real estate and articulated a vision for building a formidable, high-quality hospital business in this large, dynamic base.</w:t>
        <w:br/>
        <w:t>We chose Ardent as our beachhead investment because it is a winner and potential consolidator with its good hospitals, significant</w:t>
        <w:br/>
        <w:t>market presence, attractive payor mix, good quality of care, and strong margins. We also designed a growth strategy that's focused on</w:t>
        <w:br/>
        <w:t>scaling Ardent's experienced management team and strong infrastructure.</w:t>
        <w:br/>
        <w:t>At that time we identified some desirable acquisition targets and legacy hospital partners for LHP, who's at the top of the list because it</w:t>
        <w:br/>
        <w:t>shared these desired characteristics. We are now happy to say that Ardent has inked a deal to acquire LHP, just like we drew it up on the</w:t>
        <w:br/>
        <w:t>board.</w:t>
        <w:br/>
        <w:t>As healthcare's premier capital provider, Ventas is fueling Ardent's growth by providing a $700 million secured loan, enabling Ardent to</w:t>
        <w:br/>
        <w:t>acquire LHP. This deal is attractive both financially and strategically for all Ardent partners and shows our continued ability to align with</w:t>
        <w:br/>
        <w:t>market leaders to support their growth.</w:t>
        <w:br/>
        <w:t>Financially, the loan will be accretive to Ventas's 2017 earnings, with a going-in floating interest rate of approximately 8%. Ardent will</w:t>
        <w:br/>
        <w:t>remain financially strong and expects to achieve significant synergies. We are happy to say that Ardent continues to perform very well on</w:t>
        <w:br/>
        <w:t>its base business through the third quarter.</w:t>
        <w:br/>
        <w:t>Strategically, the LHP acquisition expands Ardent's existing business by 50%, making it the second largest privately owned hospital</w:t>
        <w:br/>
        <w:t>company in the US, with annual pro forma revenues of $3 billion and major market share in its diversified locations. It also provides</w:t>
        <w:br/>
        <w:t>Ardent with very valuable partnerships with top not-for-profit health systems and academic medical centers. As a result, the LHP</w:t>
        <w:br/>
        <w:t>hospitals enjoy strong brand recognition, clinical integration, good markets, and favorable payor relationships. We expect the Ardent</w:t>
        <w:br/>
        <w:t>LHP deal and our loan to close in the first quarter of 2017, subject to customary regulatory and other conditions.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Ventas is committed to being a positive influence in our industry, to maintaining strong relationships with the nation's leading providers</w:t>
        <w:br/>
        <w:t>of care, and to working collaboratively with them to create value. Recently, across our business lines, we've made good progress</w:t>
        <w:br/>
        <w:t>advancing our customers' interests in areas important to them.</w:t>
        <w:br/>
        <w:t>Here are a few examples. First, we recently reached mutually beneficial agreements to modify our decade-long agreement with Sunrise</w:t>
        <w:br/>
        <w:t>Senior Living. In short, we provided long-term stability in the management contracts with Sunrise, and Sunrise agreed to reduce the</w:t>
        <w:br/>
        <w:t>management fees we pay under those agreements on a permanent basis.</w:t>
        <w:br/>
        <w:t>Other changes to the agreements align the companies toward profitable growth and enable Sunrise and its dedicated on-site employees</w:t>
        <w:br/>
        <w:t>to focus on providing superior services to seniors and their families. We also entered into a new multi-year pipeline agreement with</w:t>
        <w:br/>
        <w:t>Sunrise, giving Ventas the right to fund a pool of new Sunrise round-up developments.</w:t>
        <w:br/>
        <w:t>Second, we have also reached agreements with various customers to cooperate with them on modest asset sales or asset buybacks.</w:t>
        <w:br/>
        <w:t>These included the recently completed sale of seven long-term acute care hospitals, or LTACs, with Kindred to a new operator and a</w:t>
        <w:br/>
        <w:t>pending disposition of 11 non-strategic senior living assets with Brookfield.</w:t>
        <w:br/>
        <w:t>This approach can give the care providers operating flexibility and higher cash flows and also enable Ventas to recycle capital into</w:t>
        <w:br/>
        <w:t>attractive development, redevelopment, or acquisition opportunities. We are committed to finding ways to support our customers' efforts</w:t>
        <w:br/>
        <w:t>to improve their own results and performance in ways that also benefit our portfolio and protect Ventas shareholders.</w:t>
        <w:br/>
        <w:t>As a result of our portfolio performance and accretive acquisitions, we drove good cash flow from operations this quarter, too, enabling</w:t>
        <w:br/>
        <w:t>us to pay our investors a strong and secure dividend of over 4%. We expect our Board to increase our dividend in the fourth quarter of</w:t>
        <w:br/>
        <w:t>2016.</w:t>
        <w:br/>
        <w:t>When we look at the investment market, we continue to see attractive opportunities, but we remain highly selective. We focus on deals</w:t>
        <w:br/>
        <w:t>that will generate reliable cash flow and cash flow growth at an appropriate risk-adjusted return.</w:t>
        <w:br/>
        <w:t>Our capital allocation is also strategic, emphasizing sectors with upside and situations like Lillibridge, Atria, Wexford, and Ardent, where</w:t>
        <w:br/>
        <w:t>significant future growth potential exists from consolidation and/or development. Our ability to invest capital across cycles to deliver</w:t>
        <w:br/>
        <w:t>value to our investors comes from the combination of our advantaged position within six asset classes or verticals, our strong</w:t>
        <w:br/>
        <w:t>relationships with market leading customers and platforms, and our team's hard-earned experience and skill.</w:t>
        <w:br/>
        <w:t>The macro environment on balance continues to be favorable, including GDP growth in the 2% to 3% range and a global thirst for yield</w:t>
        <w:br/>
        <w:t>that is accelerating foreign investment into US real estate. While the expectation of higher interest rates can initially dampen enthusiasm</w:t>
        <w:br/>
        <w:t>for REITs and real estate, we are still enjoying the benefit of incredibly low long-term borrowing rates, reasonable job growth, rising</w:t>
        <w:br/>
        <w:t>household income, low inflation, and improving corporate confidence, as expressed in surging M&amp;A activity. Hopefully we will also have</w:t>
        <w:br/>
        <w:t>certainty about the election soon.</w:t>
        <w:br/>
        <w:t>All of these conditions should be positive for commercial real estate fundamentals and growth. At Ventas, with our needs-based,</w:t>
        <w:br/>
        <w:t>demographically-driven business; a superb track record of consistent, reliable growth; external investment opportunities; a terrific credit</w:t>
        <w:br/>
        <w:t>profile; and an advantaged business mix, we should continue to thrive.</w:t>
        <w:br/>
        <w:t>Finally, the third quarter marked the anniversary of our Ardent deal and the successful spinoff of most of our skilled nursing facilities.</w:t>
        <w:br/>
        <w:t>When I reflect on the tremendous improvement in our enterprise since then, I really like what I see.</w:t>
        <w:br/>
        <w:t>Compared to the third quarter of 2015, we still generate over $2 billion in annualized NOI. Our assets are higher quality, our business is</w:t>
        <w:br/>
        <w:t>more diverse, our cash flow is robust and even more reliable, and most of our business is with the nation's leading care providers and</w:t>
        <w:br/>
        <w:t>research institutions. And we enjoy multiple channels for growth. We are also lucky to have a best-in-class team that truly enjoys working</w:t>
        <w:br/>
        <w:t>together for the benefit of shareholders.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Now, to talk about our positive quarter, I'm happy to turn the call over to our CFO, Bob Probst.</w:t>
        <w:br/>
        <w:t xml:space="preserve"> </w:t>
        <w:br/>
        <w:t>Bob Probst Ventas, Inc. - EVP and CFO</w:t>
        <w:br/>
        <w:t>Thank you, Debbie. The third quarter was representative of the hallmark of Ventas's performance for over a decade: strong earnings</w:t>
        <w:br/>
        <w:t>growth on an even stronger balance sheet. And on the back of that performance, we are pleased to update and improve our guidance for</w:t>
        <w:br/>
        <w:t>both FFO and same-store NOI for the full-year 2016.</w:t>
        <w:br/>
        <w:t>Before I get to our overall financial results and guidance, let me start by reviewing the performance of our high-quality healthcare and</w:t>
        <w:br/>
        <w:t>senior housing properties, which together delivered same-store cash NOI growth of 2.4% for the nearly 1,200 assets in the Company's</w:t>
        <w:br/>
        <w:t>quarterly same-store total portfolio. Performance in the quarter was led by our triple net leased portfolio, which accounts 42% of our</w:t>
        <w:br/>
        <w:t>NOI. Triple net reported same-store cash NOI growth was 4.2% in Q3 versus the prior year, driven principally by strong in-place lease</w:t>
        <w:br/>
        <w:t>escalations.</w:t>
        <w:br/>
        <w:t>Cash flow coverage in our overall stabilized triple net lease portfolio for the second quarter of 2016, the latest available quarterly</w:t>
        <w:br/>
        <w:t>information, was strong and consistent with prior quarter at 1.7 times, reflecting the quality of our triple net leased properties and of our</w:t>
        <w:br/>
        <w:t>operators. Coverage in our triple net same-store senior housing portfolio remained at 1.3 times. Coverage trends were driven by low</w:t>
        <w:br/>
        <w:t>single-digit EBITDARM growth at the asset level for the trailing 12 months.</w:t>
        <w:br/>
        <w:t>Our shareholders continue to benefit from our decision to spin off the majority of our postacute portfolio in 2015, and SNFs now</w:t>
        <w:br/>
        <w:t>represent only 4% of Ventas's NOI. Cash flow coverage in our stabilized postacute portfolio is 1.9 times. This rent coverage level, though</w:t>
        <w:br/>
        <w:t>a decline of 10 basis points sequentially, is still best-in-class among peers, as skilled nursing operators remain under pressure.</w:t>
        <w:br/>
        <w:t>Finally, Ardent continues to go from strength to strength, delivering continued positive momentum in top- and bottom-line key</w:t>
        <w:br/>
        <w:t>performance indicators. Adjusted admissions, revenue, and EBITDA have continued to trend favorably through the third quarter. With</w:t>
        <w:br/>
        <w:t>solid year-to-date performance, we expect our triple net segment to deliver toward the midpoint of our 3.5% to 4% full-year 2016</w:t>
        <w:br/>
        <w:t>same-store NOI range.</w:t>
        <w:br/>
        <w:t>Moving to our SHOP portfolio: before we jump into results, I'd like to take a moment to reflect on the value of senior housing through the</w:t>
        <w:br/>
        <w:t>lens of Hurricane Matthew in the Southeast United States. Our leading operators took every precaution and ensured the seniors in our</w:t>
        <w:br/>
        <w:t>communities were safe and secure as the hurricane approached -- including stockpiling food, supplies, and fuel for generators. Staff</w:t>
        <w:br/>
        <w:t>members went above and beyond to make the residents' safety their number one priority, often staying overnight and supporting sister</w:t>
        <w:br/>
        <w:t>communities in the area.</w:t>
        <w:br/>
        <w:t>The support that our seniors received before, during, and after the hurricane highlights the value of senior housing: dedicated staff and</w:t>
        <w:br/>
        <w:t>resources, peace of mind, safety and security, and a sense of community even in the most challenging situations. All of us at Ventas</w:t>
        <w:br/>
        <w:t>thank our senior housing operator teams for their continued skill and commitment to seniors and their families.</w:t>
        <w:br/>
        <w:t>Let's turn to the Q3 SHOP results. The framework by which we established our SHOP guidance range for the year continues to hold up</w:t>
        <w:br/>
        <w:t>well. Our SHOP portfolio delivered a solid quarter, generating Q3 same-store cash NOI growth of 2% versus the prior year.</w:t>
        <w:br/>
        <w:t>Rate showed continued strength, growing 3.6% in the quarter versus 2015. Additionally, same-store occupancy grew 60 basis points</w:t>
        <w:br/>
        <w:t>sequentially, while the year-over-year occupancy shortfall narrowed to 30 basis points.</w:t>
        <w:br/>
        <w:t>Operating expenses rose nearly 5%, driven by upward wage pressures, tempered by the lower fees from the new Sunrise agreement. The</w:t>
        <w:br/>
        <w:t>positive impact specifically of the permanent reduction in Sunrise management fees is approximately $1 million per quarter effective July</w:t>
        <w:br/>
        <w:t>1, 2016, and therefore benefited third-quarter results.</w:t>
        <w:br/>
        <w:t>Our key coastal markets, such as New York, LA, and Boston, continued to be the engine room of our overall SHOP portfolio growth in the</w:t>
        <w:br/>
        <w:t>third quarter. Our high barrier to entry infill communities overall represent approximately 70% of our SHOP NOI and grew Q3 same-store</w:t>
        <w:br/>
        <w:t>NOI mid-single digits on continued strong rate growth.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Also notable was the strong top- and bottom-line performance in the quarter of our Canadian portfolio, driven by very positive results</w:t>
        <w:br/>
        <w:t>from Atria's integration of the Canadian assets we acquired in 2014 and from our high-quality Sunrise Canada portfolio.</w:t>
        <w:br/>
        <w:t>Throughout 2016, we have consistently discussed our framework in regards to the impact of new supply on performance. This framework</w:t>
        <w:br/>
        <w:t>continues to be valid through the third quarter. Our NOI exposure in markets with a new supply surplus continues to represent 30% of</w:t>
        <w:br/>
        <w:t>our SHOP portfolio. And consistent with the framework and initial guidance range we established at the start of the year, our same-store</w:t>
        <w:br/>
        <w:t>NOI in Q3 in these communities declined mid-single digits in aggregate. When combined with the mid-single-digit growth from the 70%</w:t>
        <w:br/>
        <w:t>of our portfolio in high barrier markets, we blend to the 2% overall same-store NOI growth in the quarter.</w:t>
        <w:br/>
        <w:t>We also continue to see the positive growth impact of redevelopments overall on our results. As a reminder, virtually all of our SHOP</w:t>
        <w:br/>
        <w:t>assets are in the same-store pool, including redevelopment properties, which can both suppress as well as increase same-store</w:t>
        <w:br/>
        <w:t>performance over time, depending on stage of completion of the redevelopment.</w:t>
        <w:br/>
        <w:t>This is evident in the performance of a small pool of assets in the tertiary markets in the quarter, where the disruption from a full-scale</w:t>
        <w:br/>
        <w:t>redevelopment in Cape Cod impacted growth. For the full-year 2016 we are trending toward the midpoint of our full-year SHOP guidance</w:t>
        <w:br/>
        <w:t>range of 1.5% to 3% same-store NOI growth for the full-year same-store pool.</w:t>
        <w:br/>
        <w:t>Looking ahead to 2017, we are working in close collaboration with our operator partners as they set the annual rate increases for existing</w:t>
        <w:br/>
        <w:t>residents for next year. We are encouraged by the continued pricing power in our portfolio and the clear value proposition of senior</w:t>
        <w:br/>
        <w:t>housing, as Hurricane Matthew demonstrated. Further, we continue to believe strongly that the leading operators and the best assets</w:t>
        <w:br/>
        <w:t>will continue to outperform, and we like our position.</w:t>
        <w:br/>
        <w:t>We are excited to round out the segment review with our newly renamed office operations reporting segment, which now includes our</w:t>
        <w:br/>
        <w:t>medical office business as well as our newly acquired life science and innovation centers. Taken together, these new assets now</w:t>
        <w:br/>
        <w:t>represent approximately 25% of Ventas's annualized NOI. In our supplemental reporting this quarter, you will be able to find further</w:t>
        <w:br/>
        <w:t>details behind the office operations segment.</w:t>
        <w:br/>
        <w:t>We are pleased with the early performance of our life science acquisition, which closed in September. The 23 operating assets are</w:t>
        <w:br/>
        <w:t>performing well and in line with underwriting. The two development assets underway are on schedule, and we see exciting growth</w:t>
        <w:br/>
        <w:t>potential in the pipeline of future new developments.</w:t>
        <w:br/>
        <w:t>In our medical office business, cash NOI in the 354-property quarterly same-store pool increased modestly in the third quarter,</w:t>
        <w:br/>
        <w:t>consistent with our expectations. Third-quarter results were driven by rate growth from in-place rent escalations, mostly offset by lower</w:t>
        <w:br/>
        <w:t>year-over-year occupancy resulting from expected move-outs, as well as the timing of repair and maintenance spend.</w:t>
        <w:br/>
        <w:t>We continue to make progress on filling the leasing pipeline. Therefore, for the full-year 2016, we expect the MOB business will also</w:t>
        <w:br/>
        <w:t>trend toward the midpoint of our 1% to 2% same-store growth guidance range for the full-year asset pool.</w:t>
        <w:br/>
        <w:t>Turning to our overall financial results, in the third quarter we delivered superior earnings growth and balance sheet strength, supported</w:t>
        <w:br/>
        <w:t>by terrific capital markets execution. First, our earnings growth: third-quarter 2016 normalized FFO totaled $1.03 per fully diluted share,</w:t>
        <w:br/>
        <w:t>representing 5% growth on a comparable basis over the third quarter of 2015. The strong year-over-year growth was driven by accretive</w:t>
        <w:br/>
        <w:t>investments, together with third quarter same-store NOI growth.</w:t>
        <w:br/>
        <w:t>Ventas made over $1.5 billion in new investments in the third quarter of 2016, principally for the 25 life science and innovation centers</w:t>
        <w:br/>
        <w:t>managed by Wexford. During and following the quarter, in order to fund Wexford, we issued over $900 million in equity at an average</w:t>
        <w:br/>
        <w:t>gross price exceeding $73 per share. This included a block issuance in July for approximately $750 million as well as over $175 million of</w:t>
        <w:br/>
        <w:t>new ATM issuance in the quarter.</w:t>
        <w:br/>
        <w:t>We also made progress in our capital recycling program, realizing nearly $200 million in aggregate gross proceeds during and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immediately after the quarter, principally from loan repayments. The Company's normalized FFO results in the third quarter benefited by</w:t>
        <w:br/>
        <w:t>$0.02 per share from receipt of a net fee associated with repayment of loans in the quarter. Our year-to-date share of proceeds from</w:t>
        <w:br/>
        <w:t>asset sales and loan repayments now totals nearly $275 million, and we have line of sight for the $500 million of full-year gross proceeds</w:t>
        <w:br/>
        <w:t>included in previous and current guidance.</w:t>
        <w:br/>
        <w:t>To round out the capital activity in the quarter, we also issued our best 10-year bond in the Company's history, raising $450 million of</w:t>
        <w:br/>
        <w:t>10-year senior notes at an all-in effective yield of 3.22%. This represented the lowest spread to treasuries and the lowest [dollar] 10-year</w:t>
        <w:br/>
        <w:t>rate in Ventas's history.</w:t>
        <w:br/>
        <w:t>In addition, the issuance was in very high demand, demonstrating strong investor confidence in Ventas's financial strength. The</w:t>
        <w:br/>
        <w:t>outstanding capital markets activity during the quarter ensured that our balance sheet and liquidity grew even stronger. The Company's</w:t>
        <w:br/>
        <w:t>net debt to EBITDA ratio has held steady at 5.8 times at the end of the third quarter. Our fixed charge coverage grew to an exceptional</w:t>
        <w:br/>
        <w:t>4.7 times; our debt to gross asset value improved to 39%; and our secured debt to total indebtedness reached 6%.</w:t>
        <w:br/>
        <w:t>Let me close out the prepared remarks with our revised full-year guidance for the Company. We are updating and improving our full-year</w:t>
        <w:br/>
        <w:t>2016 normalized FFO per share guidance to now range from $4.10 to $4.13, up from previous guidance of $4.05 to $4.13, an increase of</w:t>
        <w:br/>
        <w:t>nearly $0.03 at the midpoint. The new guidance represents 4% to 5% growth in normalized FFO over 2015 on a comparable basis. Our</w:t>
        <w:br/>
        <w:t>improved guidance range is a result of solid year-to-date portfolio performance, closed accretive acquisitions, and excellent capital</w:t>
        <w:br/>
        <w:t>markets execution.</w:t>
        <w:br/>
        <w:t>On the heels of positive year-to-date portfolio performance trends, we are also raising the lower end of our total 2016 same-store NOI</w:t>
        <w:br/>
        <w:t>guidance range by 50 basis points. 2016 same-store NOI is now estimated to grow in the range of 2.5% to 3%, up from the Company's</w:t>
        <w:br/>
        <w:t>previous range of 2% to 3%.</w:t>
        <w:br/>
        <w:t>Our guidance continues to assume 2016 asset dispositions of approximately $500 million. We assume the loan to Ardent to fund the</w:t>
        <w:br/>
        <w:t>LHP acquisition closes in Q1 of 2017, and therefore is not included in our 2016 guidance. No further unannounced material acquisitions,</w:t>
        <w:br/>
        <w:t>dispositions, or capital activity are assumed in guidance.</w:t>
        <w:br/>
        <w:t>In summary, the entire Ventas team is pleased with our highly productive third quarter and our track record of sustained excellence</w:t>
        <w:br/>
        <w:t>throughout 2016. With that, I will ask the operator to please open the call for questions.</w:t>
        <w:br/>
        <w:t>QUESTIONS AND ANSWERS</w:t>
        <w:br/>
        <w:t xml:space="preserve"> </w:t>
        <w:br/>
        <w:t>Operator</w:t>
        <w:br/>
        <w:t>(Operator Instructions)</w:t>
        <w:br/>
        <w:t>Juan Sanabria, Bank of America.</w:t>
        <w:br/>
        <w:t xml:space="preserve"> </w:t>
        <w:br/>
        <w:t>Juan Sanabria BofA Merrill Lynch - Analyst</w:t>
        <w:br/>
        <w:t>I was just hoping you could talk a little bit about the Sunrise agreement that you modified. It sounds like you had a $1 million reduction in</w:t>
        <w:br/>
        <w:t>expenses that was fully baked into the third quarter that helped your same-store NOI growth. What did you give them in terms of the</w:t>
        <w:br/>
        <w:t>incentives, if you could just walk through how that works?</w:t>
        <w:br/>
        <w:t xml:space="preserve"> </w:t>
        <w:br/>
        <w:t>Debra Cafaro Ventas, Inc. - CEO</w:t>
        <w:br/>
        <w:t>This is Debbie, Juan. What I would say about the agreement is that it is a mutually beneficial one, where we were able to provide Sunrise</w:t>
        <w:br/>
        <w:t>with good long-term stability in its management contracts for the original term, and we were able to make sure we were really aligned</w:t>
        <w:br/>
        <w:t>for growth going forward. And also, we were able to achieve, as you said, some lower management fees.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Juan Sanabria BofA Merrill Lynch - Analyst</w:t>
        <w:br/>
        <w:t>Is there going to be any increased costs if they hit [tenants] fees that would offset that $1 million in savings at some point? How should</w:t>
        <w:br/>
        <w:t>we think about that?</w:t>
        <w:br/>
        <w:t xml:space="preserve"> </w:t>
        <w:br/>
        <w:t>Debra Cafaro Ventas, Inc. - CEO</w:t>
        <w:br/>
        <w:t>Well, you should think about it, I'd say, very positively -- which is that we've actually created incentives for Sunrise to grow even more</w:t>
        <w:br/>
        <w:t>than the old agreements provided for. And if they do, there will be shared benefits to both companies from hitting those goals, which are</w:t>
        <w:br/>
        <w:t>stretch-year goals.</w:t>
        <w:br/>
        <w:t xml:space="preserve"> </w:t>
        <w:br/>
        <w:t>Juan Sanabria BofA Merrill Lynch - Analyst</w:t>
        <w:br/>
        <w:t>Okay. And did the management fee go from like a 6% to a sub-4%?</w:t>
        <w:br/>
        <w:t xml:space="preserve"> </w:t>
        <w:br/>
        <w:t>Bob Probst Ventas, Inc. - EVP and CFO</w:t>
        <w:br/>
        <w:t>It's not that significant a percentage decline. You can see on the face of the P&amp;L, Juan, through the management fee line, the change. It</w:t>
        <w:br/>
        <w:t>is very clear on the face of the P&amp;L. But the $1 million permanently per year, starting this quarter and carrying on, is a good number.</w:t>
        <w:br/>
        <w:t xml:space="preserve"> </w:t>
        <w:br/>
        <w:t>Juan Sanabria BofA Merrill Lynch - Analyst</w:t>
        <w:br/>
        <w:t>Okay. And then just secondly, I think you mentioned some Brookdale dispositions. Could you give us a sense of, A, did Brookdale exit the</w:t>
        <w:br/>
        <w:t>operations, or did they buy back those assets themselves? And then pricing expectations there -- and were they impacted at all by rent</w:t>
        <w:br/>
        <w:t>coverage levels at the facility?</w:t>
        <w:br/>
        <w:t xml:space="preserve"> </w:t>
        <w:br/>
        <w:t>Debra Cafaro Ventas, Inc. - CEO</w:t>
        <w:br/>
        <w:t>So again, this is a really good opportunity, I think, for us to work with our customers and benefit them in a way that also is good for</w:t>
        <w:br/>
        <w:t>Ventas shareholders. So this is still at the very early stage. It's 11 assets; we have agreed to jointly market those assets with Brookdale. So</w:t>
        <w:br/>
        <w:t>we would be exiting those assets together, and a new operator would take over.</w:t>
        <w:br/>
        <w:t>And our portfolio would improve; Brookdale's performance would improve as a result. But again, it's a modest transaction, in the $20</w:t>
        <w:br/>
        <w:t>million-plus range, so -- at the margin. But again, a good example of how the companies can work together to benefit both sets of</w:t>
        <w:br/>
        <w:t>shareholders.</w:t>
        <w:br/>
        <w:t xml:space="preserve"> </w:t>
        <w:br/>
        <w:t>Juan Sanabria BofA Merrill Lynch - Analyst</w:t>
        <w:br/>
        <w:t>Just one last one from me, if you don't mind. On the MOB portfolio, you guys have lagged a little bit. You've had some occupancy</w:t>
        <w:br/>
        <w:t>headwinds and some pressures from expenses. How should we think about that going forward relative to, I guess, the typical 2% to 3%</w:t>
        <w:br/>
        <w:t>that we generally see?</w:t>
        <w:br/>
        <w:t xml:space="preserve"> </w:t>
        <w:br/>
        <w:t>Bob Probst Ventas, Inc. - EVP and CFO</w:t>
        <w:br/>
        <w:t>Juan, the performance of the quarter -- very much in line with expectation. We talked earlier in the year about a significant move-out,</w:t>
        <w:br/>
        <w:t>which flattered the first quarter in particular, and how we had to rebuild that pipeline.</w:t>
        <w:br/>
        <w:t>We are doing that successfully. We expect to see sequential improvement in our occupancy line as we think about the balance of the</w:t>
        <w:br/>
        <w:t>year. We talked about reaching the midpoint of our 1 to 2 point guidance, which implicitly is a confident vote in the fourth quarter. So we</w:t>
        <w:br/>
        <w:t>feel like we are on track.</w:t>
        <w:br/>
        <w:t xml:space="preserve"> </w:t>
        <w:br/>
        <w:t>Juan Sanabria BofA Merrill Lynch - Analyst</w:t>
        <w:br/>
        <w:t>Thank you, guys.</w:t>
        <w:br/>
        <w:t xml:space="preserve"> </w:t>
        <w:br/>
        <w:t>Operator</w:t>
        <w:br/>
        <w:t>Smedes Rose, Citi.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Smedes Rose Citigroup - Analyst</w:t>
        <w:br/>
        <w:t>I wanted to ask you, as you look at the pace of expense growth at the RIDEA portfolio, was it a little higher because of, maybe, overtime</w:t>
        <w:br/>
        <w:t>associated with Hurricane Matthew? And also, just as we look forward, what sort of rate increases do you think that portfolio would need</w:t>
        <w:br/>
        <w:t>to drive in order just to maintain margin?</w:t>
        <w:br/>
        <w:t xml:space="preserve"> </w:t>
        <w:br/>
        <w:t>Bob Probst Ventas, Inc. - EVP and CFO</w:t>
        <w:br/>
        <w:t>Good questions. And I'll approach that both sequentially and year-over-year. Sequentially, you have a day's difference, and you have</w:t>
        <w:br/>
        <w:t>seasonality. So I wouldn't look at the sequential growth rate, because it isn't representative.</w:t>
        <w:br/>
        <w:t>Year-over-year, however, we have approximately 5% growth in the expense line, and that's principally driven by labor. And it is due to</w:t>
        <w:br/>
        <w:t>factors we've talked about before, whether that be minimum wage pressures or just a tightening labor market.</w:t>
        <w:br/>
        <w:t>So that is certainly something we are keeping a wary eye on. We've got a price to cover that, and that's where I -- therefore I come back to</w:t>
        <w:br/>
        <w:t>the importance, for example, of the annual rate letters and really being smart about where you have pricing power, and in getting the</w:t>
        <w:br/>
        <w:t>ability to cover your costs through improved pricing. So that is something we are likely to see carry on.</w:t>
        <w:br/>
        <w:t xml:space="preserve"> </w:t>
        <w:br/>
        <w:t>Smedes Rose Citigroup - Analyst</w:t>
        <w:br/>
        <w:t>Okay, because I think this year you talked about a 4% rate increase that kind of moved through the system. If the operators are able to</w:t>
        <w:br/>
        <w:t>push a similar rate increase for next year, do you think that's enough to maintain where you are now, or just to -- I mean, it seems like the</w:t>
        <w:br/>
        <w:t>pace of expenses is higher than that now. So I was just sort of wondering, has that maybe spiked a little bit in the third quarter? Or is that</w:t>
        <w:br/>
        <w:t>truly kind of the run rate going forward?</w:t>
        <w:br/>
        <w:t xml:space="preserve"> </w:t>
        <w:br/>
        <w:t>Bob Probst Ventas, Inc. - EVP and CFO</w:t>
        <w:br/>
        <w:t>I caution using any quarter as representative. There are always ebbs and flows.</w:t>
        <w:br/>
        <w:t>I think it is safe to say, as we talked about earlier in the year, 4% is a good benchmark. We saw a bit of pressure on that in the third. The</w:t>
        <w:br/>
        <w:t>underlying drivers of that, I think we expect, will, for the foreseeable future in the near term, carry on. And so therefore we need to have</w:t>
        <w:br/>
        <w:t>the smart pricing decision on top of that. That, as we think about 2017, is particularly important.</w:t>
        <w:br/>
        <w:t xml:space="preserve"> </w:t>
        <w:br/>
        <w:t>Smedes Rose Citigroup - Analyst</w:t>
        <w:br/>
        <w:t>Okay. And then just sticking with senior housing for a second, you mentioned you're exiting some of your Brookdale assets. But would</w:t>
        <w:br/>
        <w:t>you consider purchasing other Brookdale assets that would be potentially more productive going down the line? I think there's a number</w:t>
        <w:br/>
        <w:t>of things going on with their portfolio across the different owners.</w:t>
        <w:br/>
        <w:t xml:space="preserve"> </w:t>
        <w:br/>
        <w:t>Debra Cafaro Ventas, Inc. - CEO</w:t>
        <w:br/>
        <w:t>Well, we have a good relationship with Brookdale, and they are one of the largest, obviously, senior living providers. And we've been</w:t>
        <w:br/>
        <w:t>doing business with them since 2005. So I would hope that over the years, as we have, we will engage in lots of different types of</w:t>
        <w:br/>
        <w:t>discussions with them to grow and to dispose, as we just talked about, in ways that can be beneficial for both of us.</w:t>
        <w:br/>
        <w:t xml:space="preserve"> </w:t>
        <w:br/>
        <w:t>Smedes Rose Citigroup - Analyst</w:t>
        <w:br/>
        <w:t>All right, thank you, guys.</w:t>
        <w:br/>
        <w:t xml:space="preserve"> </w:t>
        <w:br/>
        <w:t>Operator</w:t>
        <w:br/>
        <w:t>Tayo Okusanya, Jefferies.</w:t>
        <w:br/>
        <w:t xml:space="preserve"> </w:t>
        <w:br/>
        <w:t>Tayo Okusanya Jefferies LLC - Analyst</w:t>
        <w:br/>
        <w:t>I just want to talk about the Ardent deal a little bit. And again, on a longer-term basis, a couple of things I wanted to understand. Do you</w:t>
        <w:br/>
        <w:t>have an ability to kind of do a loan to own, and actually own any of the real estate, number one?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Number two, is there any risk of Ardent prepaying the loan early, and are there any prepayment penalties associated with that? And</w:t>
        <w:br/>
        <w:t>number three, what kind of acquisition pipeline does the deal create for you on a going-forward basis?</w:t>
        <w:br/>
        <w:t xml:space="preserve"> </w:t>
        <w:br/>
        <w:t>Debra Cafaro Ventas, Inc. - CEO</w:t>
        <w:br/>
        <w:t>Well, I love the way you say loan to own. I wish I could say it as beautifully. But what we really have committed to in the hospital business,</w:t>
        <w:br/>
        <w:t>and with Ardent, is to help Ardent grow and expand their business in a really high quality, selective way. And that means, of course, great</w:t>
        <w:br/>
        <w:t>market share; great assets; and good payor relationships, good mix.</w:t>
        <w:br/>
        <w:t>And so LHP meets all of those. And what we've tried to do is create a bespoke capital solution for the deal that really enabled Ardent to</w:t>
        <w:br/>
        <w:t>win the deal and will enable Ardent to close the deal -- and gives us great optionality, as you point out.</w:t>
        <w:br/>
        <w:t>It's a well-structured loan. If we get it paid back, we will be quite happy. There are limitations, lockout periods and so on, on the</w:t>
        <w:br/>
        <w:t>repayment.</w:t>
        <w:br/>
        <w:t>And of course LHP has these great partnerships with very high quality not-for-profit systems and academic medical centers. And in that</w:t>
        <w:br/>
        <w:t>regard we want to be good partners to them, and if they believe over time that there is an opportunity to gain real estate ownership, we</w:t>
        <w:br/>
        <w:t>would be very open to that.</w:t>
        <w:br/>
        <w:t>But the key is really developing these relationships with the not-for-profits; fueling Ardent's growth; and creating, obviously, a larger</w:t>
        <w:br/>
        <w:t>Rolodex of relationships in the for-profit and not-for-profit quality healthcare business. So we are very excited about this, and I think it</w:t>
        <w:br/>
        <w:t>does a lot for us, for Ardent, and for EGI.</w:t>
        <w:br/>
        <w:t xml:space="preserve"> </w:t>
        <w:br/>
        <w:t>Tayo Okusanya Jefferies LLC - Analyst</w:t>
        <w:br/>
        <w:t>Got it, okay. That's helpful.</w:t>
        <w:br/>
        <w:t>The second question, on the senior housing operating portfolio: just taking a look at the quarter results, again, there's some OpEx</w:t>
        <w:br/>
        <w:t>pressure, for sure. What is the -- is this opportunity to get even more aggressive with rental rate increases, to kind of offset some of that</w:t>
        <w:br/>
        <w:t>OpEx pressure going forward?</w:t>
        <w:br/>
        <w:t xml:space="preserve"> </w:t>
        <w:br/>
        <w:t>Bob Probst Ventas, Inc. - EVP and CFO</w:t>
        <w:br/>
        <w:t>Yes, Tayo. Absolutely. And I mentioned earlier the need to understand your portfolio, where you have pricing power -- this is the time of</w:t>
        <w:br/>
        <w:t>the year where we are working in collaboration with our operators around the annual rent letter, which is an important part of the</w:t>
        <w:br/>
        <w:t>revenue line for the forward year. And therefore we need to take advantage of that pricing power.</w:t>
        <w:br/>
        <w:t>And the value of senior housing, which I keep espousing -- the value proposition is tremendous, and therefore we need to recognize that</w:t>
        <w:br/>
        <w:t>through price. So we will be very thoughtful about that as we head into 2017.</w:t>
        <w:br/>
        <w:t xml:space="preserve"> </w:t>
        <w:br/>
        <w:t>Tayo Okusanya Jefferies LLC - Analyst</w:t>
        <w:br/>
        <w:t>Okay. That's helpful. And then just the last one from me; thanks for indulging me. Just going back to Juan's question around Sunrise:</w:t>
        <w:br/>
        <w:t>again, I know it might be difficult to give a lot of details about the changes, whether for competitive reasons, or you guys have</w:t>
        <w:br/>
        <w:t>non-disclosures and things like that, but it would still be helpful to just get a better sense of -- you guys are getting $1 million a quarter in</w:t>
        <w:br/>
        <w:t>savings -- trying to get a better, more detailed understanding of what Sunrise is getting that makes this mutually beneficial to them.</w:t>
        <w:br/>
        <w:t xml:space="preserve"> </w:t>
        <w:br/>
        <w:t>Debra Cafaro Ventas, Inc. - CEO</w:t>
        <w:br/>
        <w:t>Well, thank you for your sensitivity to the situation. I would just say that Sunrise is really getting the ability to have stability in these</w:t>
        <w:br/>
        <w:t>management contracts for the original term, and again, opportunities to align both of our companies toward profitable growth.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Tayo Okusanya Jefferies LLC - Analyst</w:t>
        <w:br/>
        <w:t>Okay. But again, the term didn't change, so it's not as if they'll now have the management contracts for a longer period of time. It seems</w:t>
        <w:br/>
        <w:t>like -- I mean, did they -- is there some type of promote that they get at a certain point, if they hit certain margin requirements? Or just</w:t>
        <w:br/>
        <w:t>kind of anything we can kind of get a sense of what is the opposite side of this transaction?</w:t>
        <w:br/>
        <w:t xml:space="preserve"> </w:t>
        <w:br/>
        <w:t>Debra Cafaro Ventas, Inc. - CEO</w:t>
        <w:br/>
        <w:t>As I mentioned, we have established some positive growth targets in the new arrangements. And should Sunrise outperform those, then</w:t>
        <w:br/>
        <w:t>we will both mutually benefit.</w:t>
        <w:br/>
        <w:t xml:space="preserve"> </w:t>
        <w:br/>
        <w:t>Tayo Okusanya Jefferies LLC - Analyst</w:t>
        <w:br/>
        <w:t>Okay. It's just that it's very hard to try to model this now, because something's changed, and we're just not quite sure what that means</w:t>
        <w:br/>
        <w:t>going forward.</w:t>
        <w:br/>
        <w:t xml:space="preserve"> </w:t>
        <w:br/>
        <w:t>Debra Cafaro Ventas, Inc. - CEO</w:t>
        <w:br/>
        <w:t>Just be happy.</w:t>
        <w:br/>
        <w:t xml:space="preserve"> </w:t>
        <w:br/>
        <w:t>Tayo Okusanya Jefferies LLC - Analyst</w:t>
        <w:br/>
        <w:t>(laughter) All right, Debbie. All right. Okay. I will let you guys go. Thank you.</w:t>
        <w:br/>
        <w:t xml:space="preserve"> </w:t>
        <w:br/>
        <w:t>Debra Cafaro Ventas, Inc. - CEO</w:t>
        <w:br/>
        <w:t>Both Ventas and Sunrise are happy. So you can share that. Thank you.</w:t>
        <w:br/>
        <w:t xml:space="preserve"> </w:t>
        <w:br/>
        <w:t>Operator</w:t>
        <w:br/>
        <w:t>Rich Anderson, Mizuho securities.</w:t>
        <w:br/>
        <w:t xml:space="preserve"> </w:t>
        <w:br/>
        <w:t>Rich Anderson Mizuho Securities Co., Ltd. - Analyst</w:t>
        <w:br/>
        <w:t>If I could just finish that Sunrise dialogue, is there any change to the way by which a given contract can be canceled? Or there are still the</w:t>
        <w:br/>
        <w:t>same types of covenants involved in terms of their performance?</w:t>
        <w:br/>
        <w:t xml:space="preserve"> </w:t>
        <w:br/>
        <w:t>Debra Cafaro Ventas, Inc. - CEO</w:t>
        <w:br/>
        <w:t>Well, we basically have modified the contracts to convert single asset rights that Ventas has into more favorable but pooled contract</w:t>
        <w:br/>
        <w:t>provisions.</w:t>
        <w:br/>
        <w:t xml:space="preserve"> </w:t>
        <w:br/>
        <w:t>Rich Anderson Mizuho Securities Co., Ltd. - Analyst</w:t>
        <w:br/>
        <w:t>Okay. Okay. That's interesting, okay. And then would you have produced -- would you have had to reduce your SHOP same-store growth</w:t>
        <w:br/>
        <w:t>had it not been for this revision?</w:t>
        <w:br/>
        <w:t xml:space="preserve"> </w:t>
        <w:br/>
        <w:t>Bob Probst Ventas, Inc. - EVP and CFO</w:t>
        <w:br/>
        <w:t>No, Rich. Thanks for that question. And I highlighted the fact that we are expecting to hit the midpoint of the range for the year. And</w:t>
        <w:br/>
        <w:t>even adjusting for the benefit of the Sunrise agreement, that would still put us right into that guidance range.</w:t>
        <w:br/>
        <w:t xml:space="preserve"> </w:t>
        <w:br/>
        <w:t>Rich Anderson Mizuho Securities Co., Ltd. - Analyst</w:t>
        <w:br/>
        <w:t>Okay. And then lastly, I am fielding a few questions on LHP, and I want to give you the opportunity to respond here. Can you talk about --</w:t>
        <w:br/>
        <w:t>to the degree you know -- their coverage metrics currently, pre-merger with Ardent? There is a perception about their kind of C credit</w:t>
        <w:br/>
        <w:t>worthiness in terms of their debt costs and whatnot. If you could give a perspective on why LHP is the great opportunity for Ardent, or if</w:t>
        <w:br/>
        <w:t>it's an opportunistic investment for Ardent to improve upon what is maybe something at a lower scale than where Ardent is operating? If</w:t>
        <w:br/>
        <w:t>you could comment on that.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Debra Cafaro Ventas, Inc. - CEO</w:t>
        <w:br/>
        <w:t>Absolutely. So again, LHP is extremely attractive because -- and then we noted that at the very beginning of our deal last year. And that's</w:t>
        <w:br/>
        <w:t>because they have really strong market share exceeding 60%, really good margins, really good mix -- and, as I mentioned, these</w:t>
        <w:br/>
        <w:t>valuable partnerships with brand names that give pricing power.</w:t>
        <w:br/>
        <w:t>And so it is a real gem. And in terms of -- you know, we are looking at 2017 expected performance, and I'll tell you that LHP now is</w:t>
        <w:br/>
        <w:t>borrowing in the 4s. So we think that the credit market is understanding the creditworthiness of the company based on that.</w:t>
        <w:br/>
        <w:t xml:space="preserve"> </w:t>
        <w:br/>
        <w:t>Rich Anderson Mizuho Securities Co., Ltd. - Analyst</w:t>
        <w:br/>
        <w:t>Do you have any comment about how they are covering their rents, their existing hospitals?</w:t>
        <w:br/>
        <w:t xml:space="preserve"> </w:t>
        <w:br/>
        <w:t>Debra Cafaro Ventas, Inc. - CEO</w:t>
        <w:br/>
        <w:t>As I understand it, they only have one asset, and it is performing exceedingly well. That is the (multiple speakers)</w:t>
        <w:br/>
        <w:t xml:space="preserve"> </w:t>
        <w:br/>
        <w:t>Rich Anderson Mizuho Securities Co., Ltd. - Analyst</w:t>
        <w:br/>
        <w:t>One asset it doesn't own, I guess. Instead of being rent, maybe talk about interest coverage.</w:t>
        <w:br/>
        <w:t xml:space="preserve"> </w:t>
        <w:br/>
        <w:t>Debra Cafaro Ventas, Inc. - CEO</w:t>
        <w:br/>
        <w:t>Yes. As we look forward, we expect to see very strong coverage of our loan, which is at a higher interest rate, as well as rent on the pro</w:t>
        <w:br/>
        <w:t>forma organization.</w:t>
        <w:br/>
        <w:t xml:space="preserve"> </w:t>
        <w:br/>
        <w:t>Rich Anderson Mizuho Securities Co., Ltd. - Analyst</w:t>
        <w:br/>
        <w:t>Okay. All right. Thanks very much. I appreciate it.</w:t>
        <w:br/>
        <w:t xml:space="preserve"> </w:t>
        <w:br/>
        <w:t>Operator</w:t>
        <w:br/>
        <w:t>Michael Knott, Green Street Advisors.</w:t>
        <w:br/>
        <w:t xml:space="preserve"> </w:t>
        <w:br/>
        <w:t>Michael Knott Green Street Advisors - Analyst</w:t>
        <w:br/>
        <w:t>Just to touch again on the Sunrise question, I was just curious if that was contemplated in last quarter's guidance; and just sort of what</w:t>
        <w:br/>
        <w:t>drove the need to do that arrangement -- redo that arrangement now?</w:t>
        <w:br/>
        <w:t xml:space="preserve"> </w:t>
        <w:br/>
        <w:t>Debra Cafaro Ventas, Inc. - CEO</w:t>
        <w:br/>
        <w:t>As I mentioned, we have myriad ways that Ventas is working all the time to produce results and cash flow for shareholders and to be a</w:t>
        <w:br/>
        <w:t>good partner to our customers. And this fits really squarely within that.</w:t>
        <w:br/>
        <w:t>And our business is very dynamic; it's always evolving, and we have opportunities all the time, if we are wise enough and alert enough to</w:t>
        <w:br/>
        <w:t>see them, to work with our partners -- whether it's the kind of Kindred LTAC sale that we just completed, or the Brookdale deal that we</w:t>
        <w:br/>
        <w:t>just got launched, or this agreement with Sunrise -- to really find innovative ways that are creative, that are customized, that help both</w:t>
        <w:br/>
        <w:t>companies achieve the goals that they have. And this Sunrise deal fits squarely within that.</w:t>
        <w:br/>
        <w:t xml:space="preserve"> </w:t>
        <w:br/>
        <w:t>Michael Knott Green Street Advisors - Analyst</w:t>
        <w:br/>
        <w:t>Okay, thanks. And then just with respect to pricing power, can you help me understand the difference that you guys are seeing between</w:t>
        <w:br/>
        <w:t>renewals versus new residents, and discounting, and things like that?</w:t>
        <w:br/>
        <w:t xml:space="preserve"> </w:t>
        <w:br/>
        <w:t>Bob Probst Ventas, Inc. - EVP and CFO</w:t>
        <w:br/>
        <w:t>Sure. It really is a market-by-market conversation, based on the dynamics of that market, Michael. What I can say is if you look at it</w:t>
        <w:br/>
        <w:t>across our portfolio at the rate growth that we had -- and we saw 3.6% RevPAR growth in the quarter -- we see growth pretty</w:t>
        <w:br/>
        <w:t>consistently across the portfolio.</w:t>
        <w:br/>
        <w:t>I think in the NIC data, if you do the same, you see that rate is up pretty significantly. And we see that in our portfolio.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Now, there are always pockets where there are exceptions, both above and below the average. But I'd say overall we are seeing good rate</w:t>
        <w:br/>
        <w:t>opportunity -- and, again, the opportunity to carry that forward as we look ahead. So the pricing power is there. It is real.</w:t>
        <w:br/>
        <w:t xml:space="preserve"> </w:t>
        <w:br/>
        <w:t>Michael Knott Green Street Advisors - Analyst</w:t>
        <w:br/>
        <w:t>So it's not just on the renewal side? You're not seeing increased discounts for new residents? It's fairly balanced, it sounds like you are</w:t>
        <w:br/>
        <w:t>saying.</w:t>
        <w:br/>
        <w:t xml:space="preserve"> </w:t>
        <w:br/>
        <w:t>Bob Probst Ventas, Inc. - EVP and CFO</w:t>
        <w:br/>
        <w:t>Yes. I mean, the revenue line is going to be a function of both move-ins and the annual rate letter and, on a blended basis, very positive.</w:t>
        <w:br/>
        <w:t>And again, it's a market-by-market dynamic, but overall across the portfolio we feel good about the price.</w:t>
        <w:br/>
        <w:t>And that, as you know, has been the strategy from the beginning of the year. And it's held in very well.</w:t>
        <w:br/>
        <w:t xml:space="preserve"> </w:t>
        <w:br/>
        <w:t>Michael Knott Green Street Advisors - Analyst</w:t>
        <w:br/>
        <w:t>Okay. And then if I could just ask one more, quickly, just on your thoughts on allocating capital? Obviously you have a very favorable cost</w:t>
        <w:br/>
        <w:t>of capital, and you continue to emphasize your discipline, which is admirable. Just curious your thoughts on -- do you expect that you will</w:t>
        <w:br/>
        <w:t>see more opportunities? Are you thinking about anything on the senior housing side? Just curious if you will -- in general, you expect</w:t>
        <w:br/>
        <w:t>additional investment going forward as opposed to the last couple quarters?</w:t>
        <w:br/>
        <w:t xml:space="preserve"> </w:t>
        <w:br/>
        <w:t>Debra Cafaro Ventas, Inc. - CEO</w:t>
        <w:br/>
        <w:t>We are seeing attractive opportunities, and that is one of the beauties of our diversified business, as I mentioned, with the six verticals. I</w:t>
        <w:br/>
        <w:t>think over cycles, we have consistently seen good opportunities to allocate capital in the right ways, hopefully at the earlier stage of a</w:t>
        <w:br/>
        <w:t>cycle.</w:t>
        <w:br/>
        <w:t>And we continue to see that. I think we look -- John and his group look at tens of billions of dollars of transactions every year, and this</w:t>
        <w:br/>
        <w:t>year is no exception.</w:t>
        <w:br/>
        <w:t xml:space="preserve"> </w:t>
        <w:br/>
        <w:t>Michael Knott Green Street Advisors - Analyst</w:t>
        <w:br/>
        <w:t>Okay, thank you.</w:t>
        <w:br/>
        <w:t xml:space="preserve"> </w:t>
        <w:br/>
        <w:t>Operator</w:t>
        <w:br/>
        <w:t>John Kim, BMO Capital Markets.</w:t>
        <w:br/>
        <w:t xml:space="preserve"> </w:t>
        <w:br/>
        <w:t>John Kim BMO Capital Markets - Analyst</w:t>
        <w:br/>
        <w:t>I had a question on Ardent or a follow-up on Ardent. So some of the hospitals that have merged recently have struggled with integration,</w:t>
        <w:br/>
        <w:t>and most publicly Community Health. How should we be comfortable that Ardent is any different with LHP?</w:t>
        <w:br/>
        <w:t xml:space="preserve"> </w:t>
        <w:br/>
        <w:t>Debra Cafaro Ventas, Inc. - CEO</w:t>
        <w:br/>
        <w:t>Great question. So the hospital market does seem to be a little bit of a tale of two cities, and I can't speak for the community deals that</w:t>
        <w:br/>
        <w:t>they have done, which have been large and are in the rural hospital market; I can say that David Vandewater, who runs Ardent, was a</w:t>
        <w:br/>
        <w:t>huge consolidator when he was the number-two executive at HCA over the years, and really started the hospital consolidation craze, if</w:t>
        <w:br/>
        <w:t>you will.</w:t>
        <w:br/>
        <w:t>And so we have a lot of expertise, both here at Ventas and also at Ardent -- and, of course, with Sam Zell's organization, which is the</w:t>
        <w:br/>
        <w:t>majority partner in Ardent -- to make sure that we have a positive integration. We don't take anything for granted, and there will be lots</w:t>
        <w:br/>
        <w:t>of people focused on having a smooth integration. But thank you for that question.</w:t>
        <w:br/>
        <w:t xml:space="preserve"> </w:t>
        <w:br/>
        <w:t>John Kim BMO Capital Markets - Analyst</w:t>
        <w:br/>
        <w:t>But as far as the leverage post-deal and perhaps synergy expectations, can you just elaborate on what they are for Ardent?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Debra Cafaro Ventas, Inc. - CEO</w:t>
        <w:br/>
        <w:t>Well, I think the synergies are likely to be significant. We would hope to achieve those over a couple-year period, with the majority</w:t>
        <w:br/>
        <w:t>achieved in the first year. And so we feel really great about that.</w:t>
        <w:br/>
        <w:t xml:space="preserve"> </w:t>
        <w:br/>
        <w:t>John Kim BMO Capital Markets - Analyst</w:t>
        <w:br/>
        <w:t>As far as the --.</w:t>
        <w:br/>
        <w:t xml:space="preserve"> </w:t>
        <w:br/>
        <w:t>Debra Cafaro Ventas, Inc. - CEO</w:t>
        <w:br/>
        <w:t>And remember, also, just so you know, to keep this in context, these are five hospitals.</w:t>
        <w:br/>
        <w:t xml:space="preserve"> </w:t>
        <w:br/>
        <w:t>John Kim BMO Capital Markets - Analyst</w:t>
        <w:br/>
        <w:t>Right. As far as the loan you provided to them, did they approach more traditional lenders first? And I just wanted to make sure that they</w:t>
        <w:br/>
        <w:t>were paying cash interest and not PIK.</w:t>
        <w:br/>
        <w:t xml:space="preserve"> </w:t>
        <w:br/>
        <w:t>Debra Cafaro Ventas, Inc. - CEO</w:t>
        <w:br/>
        <w:t>(laughter) We pay -- we are a dividend-paying company. So we like cash payments.</w:t>
        <w:br/>
        <w:t>So it is cash, and the floating-rate loan. And our view on it is it is a market loan; it's attractive for all parties. And we were able, really, to</w:t>
        <w:br/>
        <w:t>step up and provide a lot of certainty and expertise to EGI and Ardent. And that was, I think, really beneficial for the deal as a whole. And</w:t>
        <w:br/>
        <w:t>all three parties, I think, are happy about it.</w:t>
        <w:br/>
        <w:t xml:space="preserve"> </w:t>
        <w:br/>
        <w:t>John Kim BMO Capital Markets - Analyst</w:t>
        <w:br/>
        <w:t>Okay. On CapEx, your CapEx as a percentage of FFO has trended down this year by about 100 basis points. I'm wondering where you see</w:t>
        <w:br/>
        <w:t>that going forward, especially as you've increased your office and SHOP portfolio.</w:t>
        <w:br/>
        <w:t xml:space="preserve"> </w:t>
        <w:br/>
        <w:t>Bob Probst Ventas, Inc. - EVP and CFO</w:t>
        <w:br/>
        <w:t>Sure. Certainly, as we think about the redevelopment and development pipeline, it's something we've talked about that we really excited</w:t>
        <w:br/>
        <w:t>about. We get strong risk-adjusted returns in that area; with the addition of Wexford, clearly there's new opportunities there as well. So I</w:t>
        <w:br/>
        <w:t>would expect to see those expenditures go up.</w:t>
        <w:br/>
        <w:t>At the same time, on our nonrecurring-type FAD CapEx, if you like, I think we have been quite disciplined and maintain the right level of</w:t>
        <w:br/>
        <w:t>spend to invest in the properties, but also being mindful of cash flow. So I would say it will trend up through those high return</w:t>
        <w:br/>
        <w:t>opportunities. When you step back from it all and look at our underlying free cash flow, we feel very comfortable we can service that. So</w:t>
        <w:br/>
        <w:t>we aren't concerned about the financing.</w:t>
        <w:br/>
        <w:t xml:space="preserve"> </w:t>
        <w:br/>
        <w:t>Debra Cafaro Ventas, Inc. - CEO</w:t>
        <w:br/>
        <w:t>I'm glad that you've noticed that our FAD is going up, because of course that's very beneficial to our cash flow. And also, the Wexford</w:t>
        <w:br/>
        <w:t>assets are very new, and so we would not expect to have a significant amount of recurring CapEx on that 25-asset portfolio. So hopefully</w:t>
        <w:br/>
        <w:t>that's helpful.</w:t>
        <w:br/>
        <w:t xml:space="preserve"> </w:t>
        <w:br/>
        <w:t>John Kim BMO Capital Markets - Analyst</w:t>
        <w:br/>
        <w:t>Yes, it is, thank you. And then finally, just a follow-up on Brookdale: can you just discuss if there's an opportunity to reshape your</w:t>
        <w:br/>
        <w:t>portfolio further with them, either through dispositions or maybe even acquiring some more of their assets?</w:t>
        <w:br/>
        <w:t xml:space="preserve"> </w:t>
        <w:br/>
        <w:t>Debra Cafaro Ventas, Inc. - CEO</w:t>
        <w:br/>
        <w:t>We are going to have to move on. But like I said, our work is never done. And so we continue to work with our customers, with our</w:t>
        <w:br/>
        <w:t>partners to benefit both companies. So let's move on to the next question.</w:t>
        <w:br/>
        <w:t xml:space="preserve"> </w:t>
        <w:br/>
        <w:t>Operator</w:t>
        <w:br/>
        <w:t>Jordan Sadler, KeyBanc Capital Markets.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Jordan Sadler KeyBanc Capital Markets - Analyst</w:t>
        <w:br/>
        <w:t>As it relates to the Sunrise agreement, is there an opportunity for you guys to, I guess, roll this agreement out more broadly -- maybe</w:t>
        <w:br/>
        <w:t>approach Atria with something similar? I don't know exactly what it is that you have done, but can you do what you did with Atria?</w:t>
        <w:br/>
        <w:t xml:space="preserve"> </w:t>
        <w:br/>
        <w:t>Debra Cafaro Ventas, Inc. - CEO</w:t>
        <w:br/>
        <w:t>Every agreement is customized to the specific situation. We have very positive agreements with Atria, and we've now reworked the</w:t>
        <w:br/>
        <w:t>Sunrise agreement in a way that we feel incents aligned growth and allows them to have stability and take care of seniors.</w:t>
        <w:br/>
        <w:t>So each is unique. I think we have improved the Sunrise situation, and we like the Atria situation. But it is a customized approach.</w:t>
        <w:br/>
        <w:t xml:space="preserve"> </w:t>
        <w:br/>
        <w:t>Jordan Sadler KeyBanc Capital Markets - Analyst</w:t>
        <w:br/>
        <w:t>Okay. I guess the nature of my question is: it seems like your agreement is aimed at -- you know, Sunrise has been the beneficiary of the</w:t>
        <w:br/>
        <w:t>great top-line growth, the revenue growth you have been able to achieve, but doesn't necessarily share as much in the expense growth.</w:t>
        <w:br/>
        <w:t>And so this agreement seems to maybe help them share a little bit.</w:t>
        <w:br/>
        <w:t>And I guess I was curious if you would look to do the same thing, because you have been getting great top line, but there are expense</w:t>
        <w:br/>
        <w:t>pressures. So just given the nature of these management agreements, would you try to maybe do that a little bit more broadly with your</w:t>
        <w:br/>
        <w:t>other SHOP operators?</w:t>
        <w:br/>
        <w:t xml:space="preserve"> </w:t>
        <w:br/>
        <w:t>Debra Cafaro Ventas, Inc. - CEO</w:t>
        <w:br/>
        <w:t>I mean, part of our expertise is really developing these contracts in ways that incent the behavior and outcomes that we want. And in</w:t>
        <w:br/>
        <w:t>general, those types of management agreements do have incentive sharing. And the art is really figuring out under different</w:t>
        <w:br/>
        <w:t>environments what those levels are and what the percentage sharing is.</w:t>
        <w:br/>
        <w:t>But in both cases, with Atria and Sunrise, we have that. And we therefore are aligned toward profitable growth.</w:t>
        <w:br/>
        <w:t xml:space="preserve"> </w:t>
        <w:br/>
        <w:t>Jordan Sadler KeyBanc Capital Markets - Analyst</w:t>
        <w:br/>
        <w:t>Thanks so much. And one last one on LHP. Seems both these topics are getting a lot of airtime today.</w:t>
        <w:br/>
        <w:t xml:space="preserve"> </w:t>
        <w:br/>
        <w:t>Debra Cafaro Ventas, Inc. - CEO</w:t>
        <w:br/>
        <w:t>(technical difficulty) talking about them.</w:t>
        <w:br/>
        <w:t xml:space="preserve"> </w:t>
        <w:br/>
        <w:t>Jordan Sadler KeyBanc Capital Markets - Analyst</w:t>
        <w:br/>
        <w:t>Okay. Good, good. I'm hoping not to pester you too much. So I'm just curious; you made a comment in reaction to a question or response</w:t>
        <w:br/>
        <w:t>about a 4% rate that I think LHP was borrowing at. And I was just curious about the differential between your loan rate and maybe what</w:t>
        <w:br/>
        <w:t>they are able to borrow at otherwise in the market.</w:t>
        <w:br/>
        <w:t xml:space="preserve"> </w:t>
        <w:br/>
        <w:t>Debra Cafaro Ventas, Inc. - CEO</w:t>
        <w:br/>
        <w:t>As I mentioned, LHP is attractive; they are well capitalized, and therefore they have an attractive borrowing rate. We believe the five-year</w:t>
        <w:br/>
        <w:t>floating-rate loan that we've made to help Ardent acquire LHP is a market loan, and is an attractive one at the same time that benefits</w:t>
        <w:br/>
        <w:t>the consortium of owners that is trying to move Ardent toward being the best privately owned hospital company in the United States.</w:t>
        <w:br/>
        <w:t xml:space="preserve"> </w:t>
        <w:br/>
        <w:t>Jordan Sadler KeyBanc Capital Markets - Analyst</w:t>
        <w:br/>
        <w:t>Thanks so much.</w:t>
        <w:br/>
        <w:t xml:space="preserve"> </w:t>
        <w:br/>
        <w:t>Operator</w:t>
        <w:br/>
        <w:t>Chad Vanacore, Stifel.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Chad Vanacore Stifel Nicolaus - Analyst</w:t>
        <w:br/>
        <w:t>So just thinking about the structure of the loan to Ardent: are you, going forward, more inclined to provide secured financing of this type</w:t>
        <w:br/>
        <w:t>rather than outright own the real estate?</w:t>
        <w:br/>
        <w:t xml:space="preserve"> </w:t>
        <w:br/>
        <w:t>Debra Cafaro Ventas, Inc. - CEO</w:t>
        <w:br/>
        <w:t>Okay. I'm ready. So we are inclined to be the leading premier capital provider to the best healthcare, senior housing, and research</w:t>
        <w:br/>
        <w:t>companies in the world. And what we do to do that is to customize capital solutions for specific circumstances and help our customers</w:t>
        <w:br/>
        <w:t>achieve their objectives.</w:t>
        <w:br/>
        <w:t>And in this particular case, that involved a secured loan -- which has, of course, been part of our business from time immemorial. So the</w:t>
        <w:br/>
        <w:t>beauty of our business, again, is we have multiple verticals, six of them; we have -- we are doing business with the consolidators; we are</w:t>
        <w:br/>
        <w:t>in a gigantic sector; and we can invest at different parts of the capital structure -- whether it was BMR mezz that we did, or this secured</w:t>
        <w:br/>
        <w:t>loan, or sale-leasebacks, etc. And that is part of the formula that we have used to deliver reliable growth and income to investors for so</w:t>
        <w:br/>
        <w:t>long.</w:t>
        <w:br/>
        <w:t>And so this fits in that pattern. It was a customized solution. It enabled our willingness to step up with this capital; enabled Ardent to get</w:t>
        <w:br/>
        <w:t>this deal with certainty, because we provided certainty. And so that's why we did it. And I think it provides great optionality down the</w:t>
        <w:br/>
        <w:t>road. And so we feel very happy about it.</w:t>
        <w:br/>
        <w:t xml:space="preserve"> </w:t>
        <w:br/>
        <w:t>Chad Vanacore Stifel Nicolaus - Analyst</w:t>
        <w:br/>
        <w:t>All right. And from your prior answer to Tayo, I wasn't sure -- it sounded like you don't have a purchase option on a property. Is that true?</w:t>
        <w:br/>
        <w:t xml:space="preserve"> </w:t>
        <w:br/>
        <w:t>Debra Cafaro Ventas, Inc. - CEO</w:t>
        <w:br/>
        <w:t>Well, we have the right to, should assets be sold, to be the acquirer of those assets. But of course that involves cooperation amongst all</w:t>
        <w:br/>
        <w:t>the parties, should they ever decide to do that. But we are in the right position if that ever comes to pass.</w:t>
        <w:br/>
        <w:t xml:space="preserve"> </w:t>
        <w:br/>
        <w:t>Chad Vanacore Stifel Nicolaus - Analyst</w:t>
        <w:br/>
        <w:t>All right, so that is a right of first offer?</w:t>
        <w:br/>
        <w:t xml:space="preserve"> </w:t>
        <w:br/>
        <w:t>Debra Cafaro Ventas, Inc. - CEO</w:t>
        <w:br/>
        <w:t>(laughter) If the assets ever come to market, we will be in a good spot.</w:t>
        <w:br/>
        <w:t xml:space="preserve"> </w:t>
        <w:br/>
        <w:t>Chad Vanacore Stifel Nicolaus - Analyst</w:t>
        <w:br/>
        <w:t>All right. You noticed -- you brought up the low end of your same-store cash NOI guidance, but you didn't actually change the individual</w:t>
        <w:br/>
        <w:t>segment guidance. Can you talk about what gave you more confidence in the overall, if you didn't change the individual segments?</w:t>
        <w:br/>
        <w:t xml:space="preserve"> </w:t>
        <w:br/>
        <w:t>Debra Cafaro Ventas, Inc. - CEO</w:t>
        <w:br/>
        <w:t>Thank you for noticing that increase.</w:t>
        <w:br/>
        <w:t xml:space="preserve"> </w:t>
        <w:br/>
        <w:t>Bob Probst Ventas, Inc. - EVP and CFO</w:t>
        <w:br/>
        <w:t>(laughter) Yes, certainly the confidence in the performance of the portfolio is what's driving that increase. We increased it last quarter, as</w:t>
        <w:br/>
        <w:t>you know; increased it again this quarter.</w:t>
        <w:br/>
        <w:t>And that's just due to the portfolio performance overall. And within that, each of the segments we identified, we think we will be at the</w:t>
        <w:br/>
        <w:t>midpoint. And that ladders up to overall strong performance. So that confidence in the year-to-date plus the fourth quarter is why we did</w:t>
        <w:br/>
        <w:t>it.</w:t>
        <w:br/>
        <w:t xml:space="preserve"> </w:t>
        <w:br/>
        <w:t>Chad Vanacore Stifel Nicolaus - Analyst</w:t>
        <w:br/>
        <w:t>All right. Then one last one for me: have you seen any change in cap rates in senior housing back half of the year?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Debra Cafaro Ventas, Inc. - CEO</w:t>
        <w:br/>
        <w:t>There haven't been a lot of transactional data to look at, but we haven't seen anything significant to comment upon.</w:t>
        <w:br/>
        <w:t xml:space="preserve"> </w:t>
        <w:br/>
        <w:t>Chad Vanacore Stifel Nicolaus - Analyst</w:t>
        <w:br/>
        <w:t>All right, thanks.</w:t>
        <w:br/>
        <w:t xml:space="preserve"> </w:t>
        <w:br/>
        <w:t>Debra Cafaro Ventas, Inc. - CEO</w:t>
        <w:br/>
        <w:t>Let's keep going. We have a few more.</w:t>
        <w:br/>
        <w:t xml:space="preserve"> </w:t>
        <w:br/>
        <w:t>Operator</w:t>
        <w:br/>
        <w:t>Michael Carroll, RBC Capital Markets.</w:t>
        <w:br/>
        <w:t xml:space="preserve"> </w:t>
        <w:br/>
        <w:t>Michael Carroll RBC Capital Markets - Analyst</w:t>
        <w:br/>
        <w:t>Real quick on Ardent, how scalable is that platform? And I'm basically trying to get is how big can they get, or how big does Ardent want</w:t>
        <w:br/>
        <w:t>to actually grow?</w:t>
        <w:br/>
        <w:t xml:space="preserve"> </w:t>
        <w:br/>
        <w:t>Debra Cafaro Ventas, Inc. - CEO</w:t>
        <w:br/>
        <w:t>Good. Good. Well, remember, we are talking about a sector that's $1 trillion in annual revenues, over $300 billion in real estate value. So</w:t>
        <w:br/>
        <w:t>what we've always liked about this business is it's very fragmented; it's very capital-intensive; it's consolidating. And we just need to do a</w:t>
        <w:br/>
        <w:t>little bit to be successful. So those are good characteristics.</w:t>
        <w:br/>
        <w:t>So, look, we want to make sure we effectively integrate LHP, and it delivers the results that we believe it will. But -- and 80% of this</w:t>
        <w:br/>
        <w:t>market is owned by not-for-profits and academic medical centers. And so we like this additional entree into that community, which, of</w:t>
        <w:br/>
        <w:t>course, Todd has had his whole career as well.</w:t>
        <w:br/>
        <w:t>So we like that aspect to it. So I think over time we want to build a -- as we said, a formidable, high-quality hospital business. And that's</w:t>
        <w:br/>
        <w:t>a long game, but the opportunities are quite large.</w:t>
        <w:br/>
        <w:t xml:space="preserve"> </w:t>
        <w:br/>
        <w:t>Michael Carroll RBC Capital Markets - Analyst</w:t>
        <w:br/>
        <w:t>Okay, great. And then, Bob, on the SHOP results, was there more of a focus on improving occupancy this quarter, as the rate jumped up</w:t>
        <w:br/>
        <w:t>about 60 basis points sequentially? Or was that just a seasonal impact?</w:t>
        <w:br/>
        <w:t xml:space="preserve"> </w:t>
        <w:br/>
        <w:t>Bob Probst Ventas, Inc. - EVP and CFO</w:t>
        <w:br/>
        <w:t>Sequentially we saw a nice increase. That's seasonal, typical this time of year -- but also narrowed the gap year-on-year, which was</w:t>
        <w:br/>
        <w:t>encouraging to us, consistent with what we had talked about last quarter. So, again, very much in line with what we had portrayed a</w:t>
        <w:br/>
        <w:t>quarter ago.</w:t>
        <w:br/>
        <w:t xml:space="preserve"> </w:t>
        <w:br/>
        <w:t>Debra Cafaro Ventas, Inc. - CEO</w:t>
        <w:br/>
        <w:t>All right, two more. Thank you.</w:t>
        <w:br/>
        <w:t xml:space="preserve"> </w:t>
        <w:br/>
        <w:t>Operator</w:t>
        <w:br/>
        <w:t>Vincent Chao, Deutsche Bank.</w:t>
        <w:br/>
        <w:t xml:space="preserve"> </w:t>
        <w:br/>
        <w:t>Vincent Chao Deutsche Bank - Analyst</w:t>
        <w:br/>
        <w:t>Maybe just staying with the hospital opportunity, we talked about potential in Ardent, but I'm just curious how focused you are on</w:t>
        <w:br/>
        <w:t>potentially adding new hospital operator partners versus tapping the Ardent opportunity.</w:t>
        <w:br/>
        <w:t xml:space="preserve"> </w:t>
        <w:br/>
        <w:t>Debra Cafaro Ventas, Inc. - CEO</w:t>
        <w:br/>
        <w:t>Yes, good question. I would say that, again, while the opportunity is large, we are going to remain selective, and in this business we care</w:t>
        <w:br/>
        <w:t>deeply about who the managers are. And so we do have multiple ways we can grow this business. I think it's a great advantage to try to</w:t>
        <w:br/>
        <w:t>scale Ardent in the way we have some of our other businesses, because you are capturing those synergies and so on. And so that really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>helps a lot. But over time I would imagine, like our other business lines, that we will have multiple opportunities to grow with potentially</w:t>
        <w:br/>
        <w:t>multiple partners.</w:t>
        <w:br/>
        <w:t xml:space="preserve"> </w:t>
        <w:br/>
        <w:t>Vincent Chao Deutsche Bank - Analyst</w:t>
        <w:br/>
        <w:t>Okay. Is there anything you can comment on -- I think you said that the business is doing well, but just any comments you can make on</w:t>
        <w:br/>
        <w:t>sort of admission rates that they are seeing at Ardent?</w:t>
        <w:br/>
        <w:t xml:space="preserve"> </w:t>
        <w:br/>
        <w:t>Bob Probst Ventas, Inc. - EVP and CFO</w:t>
        <w:br/>
        <w:t>Without specific numbers, I think if you look across the board at their key performance indicators, green is what you'll see -- positive</w:t>
        <w:br/>
        <w:t>trends through the third quarter, consistently through the third quarter. Adjusted admissions, revenue, EBITDA are three I highlighted.</w:t>
        <w:br/>
        <w:t>And so a lot of momentum. I described it as going from strength to strength, and that's what we are seeing in that business.</w:t>
        <w:br/>
        <w:t xml:space="preserve"> </w:t>
        <w:br/>
        <w:t>Vincent Chao Deutsche Bank - Analyst</w:t>
        <w:br/>
        <w:t>Okay, thanks. Just one last one, just going back to the same-store discussion: on the triple net side, it does seem like the midpoint would</w:t>
        <w:br/>
        <w:t>suggest an acceleration from the third quarter. Kind of was just curious if there's anything specifically that you know about that's going to</w:t>
        <w:br/>
        <w:t>cause that to move higher?</w:t>
        <w:br/>
        <w:t>And then I think, if I recall correctly, there are some larger than normal escalator deals in there that would roll off at the end of 2016. Is</w:t>
        <w:br/>
        <w:t>that right?</w:t>
        <w:br/>
        <w:t xml:space="preserve"> </w:t>
        <w:br/>
        <w:t>Bob Probst Ventas, Inc. - EVP and CFO</w:t>
        <w:br/>
        <w:t>In terms of the growth rate in the fourth quarter, I think you will see it looks and feels very much like what we saw in the third to get to</w:t>
        <w:br/>
        <w:t>that full-year number. So not anticipating anything unusual.</w:t>
        <w:br/>
        <w:t xml:space="preserve"> </w:t>
        <w:br/>
        <w:t>Debra Cafaro Ventas, Inc. - CEO</w:t>
        <w:br/>
        <w:t>And also true that at least one of our triple net escalators has early-year outsized escalators, and that the last one of those would be in</w:t>
        <w:br/>
        <w:t>the fourth quarter of this year.</w:t>
        <w:br/>
        <w:t xml:space="preserve"> </w:t>
        <w:br/>
        <w:t>Vincent Chao Deutsche Bank - Analyst</w:t>
        <w:br/>
        <w:t>Okay, thanks a lot.</w:t>
        <w:br/>
        <w:t xml:space="preserve"> </w:t>
        <w:br/>
        <w:t>Debra Cafaro Ventas, Inc. - CEO</w:t>
        <w:br/>
        <w:t>It would revert to more normalized levels.</w:t>
        <w:br/>
        <w:t>So all right. One more.</w:t>
        <w:br/>
        <w:t xml:space="preserve"> </w:t>
        <w:br/>
        <w:t>Operator</w:t>
        <w:br/>
        <w:t>Nick Yulico, UBS.</w:t>
        <w:br/>
        <w:t xml:space="preserve"> </w:t>
        <w:br/>
        <w:t>Nick Yulico UBS - Analyst</w:t>
        <w:br/>
        <w:t>Just going back to this Sunrise question, I want to be clear. Is the actual base management fee being reduced, or is it only a change to</w:t>
        <w:br/>
        <w:t>the performance management fee?</w:t>
        <w:br/>
        <w:t xml:space="preserve"> </w:t>
        <w:br/>
        <w:t>Debra Cafaro Ventas, Inc. - CEO</w:t>
        <w:br/>
        <w:t>The base is being reduced.</w:t>
        <w:br/>
        <w:t xml:space="preserve"> </w:t>
        <w:br/>
        <w:t>Nick Yulico UBS - Analyst</w:t>
        <w:br/>
        <w:t>Okay. And, sorry, did you quantify what the percentage amount was, or the sort of benefit is from an expense standpoint?</w:t>
        <w:br/>
      </w:r>
    </w:p>
    <w:p>
      <w:r>
        <w:t>OCTOBER 28, 2016 / 2:00PM GMT, Q3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Bob Probst Ventas, Inc. - EVP and CFO</w:t>
        <w:br/>
        <w:t>I just gave a $1 million per quarter number. So you can back-of-the-envelope that based on the revenues in the P&amp;L.</w:t>
        <w:br/>
        <w:t xml:space="preserve"> </w:t>
        <w:br/>
        <w:t>Nick Yulico UBS - Analyst</w:t>
        <w:br/>
        <w:t>Okay. All right, thanks.</w:t>
        <w:br/>
        <w:t>And I guess just lastly, just a bigger-picture question for you, Debbie, is how you're thinking about senior housing exposure overall. We</w:t>
        <w:br/>
        <w:t>are getting later in the cycle; occupancy seems like it peaked a year ago. Supply is having more of an impact.</w:t>
        <w:br/>
        <w:t>If you go back to sort of the big debate of five, six years ago, it was whether it made sense to take a lot of operating exposure in senior</w:t>
        <w:br/>
        <w:t>housing or just stay with triple net. It feels like we are now past the period of outsized growth in operating, and maybe triple net is going</w:t>
        <w:br/>
        <w:t>to outperform. So how do you think about managing your overall senior housing portfolio? Are you looking to maybe sell some assets,</w:t>
        <w:br/>
        <w:t>reduce some of your operating exposure? Thanks.</w:t>
        <w:br/>
        <w:t xml:space="preserve"> </w:t>
        <w:br/>
        <w:t>Debra Cafaro Ventas, Inc. - CEO</w:t>
        <w:br/>
        <w:t>Thank you. We believe in a balanced and diversified portfolio that over time, again, will deliver reliable growth and income, as it has. I</w:t>
        <w:br/>
        <w:t>would say that in our senior housing operating portfolio, which is about -- a little bit more than a quarter of our business, we have</w:t>
        <w:br/>
        <w:t>enjoyed tremendous growth, as you point out. And it is really some of our best assets in the best markets.</w:t>
        <w:br/>
        <w:t>And so we like owning those assets. They will go through normal cyclical activity. But at the end of the day, in all the assets we own,</w:t>
        <w:br/>
        <w:t>whatever structure we own them in, the assets have to perform, and grow, and produce EBITDARM growth over time.</w:t>
        <w:br/>
        <w:t>And so we really like our spot. We like the diversification. We can always modify kind of at the margin or wholesale, as we did with the</w:t>
        <w:br/>
        <w:t>SNF business. But on balance we really like the diversification of our business and also the quality of our SHOP portfolio.</w:t>
        <w:br/>
        <w:t xml:space="preserve"> </w:t>
        <w:br/>
        <w:t>Nick Yulico UBS - Analyst</w:t>
        <w:br/>
        <w:t>Thanks.</w:t>
        <w:br/>
        <w:t xml:space="preserve"> </w:t>
        <w:br/>
        <w:t>Debra Cafaro Ventas, Inc. - CEO</w:t>
        <w:br/>
        <w:t>Thank you for being patient. And to everyone on the phone, if you are still there, thank you for joining us today. We sincerely, as always,</w:t>
        <w:br/>
        <w:t>appreciate your interest in our Company. We look forward to seeing you at NAREIT. Thank you.</w:t>
        <w:br/>
        <w:t xml:space="preserve"> </w:t>
        <w:br/>
        <w:t>Operator</w:t>
        <w:br/>
        <w:t>Ladies and gentlemen, thank you for participating in today's conference. This does conclude the program, and you may all disconnect.</w:t>
        <w:br/>
        <w:t>Everyone have a great day.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Q4 2016 Ventas Inc Earnings Call</w:t>
        <w:br/>
        <w:t>EVENT DATE/TIME: FEBRUARY 10, 2017 / 3:00PM GMT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Ryan Shannon Ventas, Inc. - IR</w:t>
        <w:br/>
        <w:t xml:space="preserve"> </w:t>
        <w:br/>
        <w:t>Debra Cafaro Ventas, Inc. - Chairman, CEO</w:t>
        <w:br/>
        <w:t xml:space="preserve"> </w:t>
        <w:br/>
        <w:t>Bob Probst Ventas, Inc. - EVP, CFO</w:t>
        <w:br/>
        <w:t xml:space="preserve"> </w:t>
        <w:br/>
        <w:t>Todd Lillibridge Ventas, Inc. - EVP Medical Property Operations, President Lillibridge Healthcare Services</w:t>
        <w:br/>
        <w:t>CONFERENCE CALL PARTICIPANTS</w:t>
        <w:br/>
        <w:t xml:space="preserve"> </w:t>
        <w:br/>
        <w:t>Juan Sanabria BofA Merrill Lynch - Analyst</w:t>
        <w:br/>
        <w:t xml:space="preserve"> </w:t>
        <w:br/>
        <w:t>Smedes Rose Citigroup - Analyst</w:t>
        <w:br/>
        <w:t xml:space="preserve"> </w:t>
        <w:br/>
        <w:t>Michael Carroll RBC Capital Markets - Analyst</w:t>
        <w:br/>
        <w:t xml:space="preserve"> </w:t>
        <w:br/>
        <w:t>Steve Sakwa Evercore ISI - Analyst</w:t>
        <w:br/>
        <w:t xml:space="preserve"> </w:t>
        <w:br/>
        <w:t>Nick Yulico UBS - Analyst</w:t>
        <w:br/>
        <w:t xml:space="preserve"> </w:t>
        <w:br/>
        <w:t>Vincent Chao Deutsche Bank - Analyst</w:t>
        <w:br/>
        <w:t xml:space="preserve"> </w:t>
        <w:br/>
        <w:t>Michael Knott Green Street Advisors - Analyst</w:t>
        <w:br/>
        <w:t xml:space="preserve"> </w:t>
        <w:br/>
        <w:t>Richard Anderson Mizuho Securities Co., Ltd. - Analyst</w:t>
        <w:br/>
        <w:t xml:space="preserve"> </w:t>
        <w:br/>
        <w:t>Chad Vanacore Stifel Nicolaus - Analyst</w:t>
        <w:br/>
        <w:t xml:space="preserve"> </w:t>
        <w:br/>
        <w:t>John Kim BMO Capital Markets - Analyst</w:t>
        <w:br/>
        <w:t xml:space="preserve"> </w:t>
        <w:br/>
        <w:t>Jordan Sadler KeyBanc Capital Markets - Analyst</w:t>
        <w:br/>
        <w:t xml:space="preserve"> </w:t>
        <w:br/>
        <w:t>Josh Raskin Barclays Capital - Analyst</w:t>
        <w:br/>
        <w:t xml:space="preserve"> </w:t>
        <w:br/>
        <w:t>Todd Stender Wells Fargo Securities, LLC - Analyst</w:t>
        <w:br/>
        <w:t xml:space="preserve"> </w:t>
        <w:br/>
        <w:t>Tayo Okusanya Jefferies LLC - Analyst</w:t>
        <w:br/>
        <w:t>PRESENTATION</w:t>
        <w:br/>
        <w:t xml:space="preserve"> </w:t>
        <w:br/>
        <w:t>Operator</w:t>
        <w:br/>
        <w:t>Good day, ladies and gentlemen, and welcome to the Ventas Q4 2016 earnings conference call. (Operator Instructions). As a reminder,</w:t>
        <w:br/>
        <w:t>this conference is being recorded.</w:t>
        <w:br/>
        <w:t>I would like to introduce your host for today's conference, Mr. Ryan Shannon, investor relations. You may begin.</w:t>
        <w:br/>
        <w:t xml:space="preserve"> </w:t>
        <w:br/>
        <w:t>Ryan Shannon Ventas, Inc. - IR</w:t>
        <w:br/>
        <w:t>Thanks, Sierra. Good morning and welcome to the Ventas conference call to review the Company's announcement today regarding its</w:t>
        <w:br/>
        <w:t>results for the year and quarter ended December 31, 2016.</w:t>
        <w:br/>
        <w:t>As we start, let me express that all projections and predictions and certain other statements to be made during this conference call may</w:t>
        <w:br/>
        <w:t>be considered forward-looking statements within the meaning of the federal securities laws. The projections, predictions, and</w:t>
        <w:br/>
        <w:t>statements are based on management's current beliefs, as well as on a number of assumptions concerning future events. These</w:t>
        <w:br/>
        <w:t>forward-looking statements are subject to many risks, uncertainties, and contingencies, and stockholders and others should recognize</w:t>
        <w:br/>
        <w:t>that actual results may differ materially from the Company's expectations, whether expressed or implied.</w:t>
        <w:br/>
        <w:t>We refer you to the Company's reports filed with the Securities and Exchange Commission, including the Company's annual report on</w:t>
        <w:br/>
        <w:t>Form 10-K for the year ended December 31, 2015, and the Company's other reports filed periodically with the SEC for a discussion of</w:t>
        <w:br/>
        <w:t>these forward-looking statements and other factors that could affect these forward-looking statements. Many of these factors are</w:t>
        <w:br/>
        <w:t>beyond the control of the Company and its management. The information being provided today is as of this date only and Ventas</w:t>
        <w:br/>
        <w:t>expressly disclaims any obligation to release publicly any updates or revisions to any forward-looking statements to reflect any changes</w:t>
        <w:br/>
        <w:t>in expectations.</w:t>
        <w:br/>
        <w:t>Please note that quantitative reconciliations between each non-GAAP financial measure referenced on this conference call and its most</w:t>
        <w:br/>
        <w:t>directly comparable GAAP measure, as well as the Company's supplemental disclosure schedule, are available in the investor relations</w:t>
        <w:br/>
        <w:t>section of our website at www.ventasreit.com.</w:t>
        <w:br/>
        <w:t>I will now turn the call over to Debra A. Cafaro, Chairman and CEO of the Company.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 xml:space="preserve"> </w:t>
        <w:br/>
        <w:t>Debra Cafaro Ventas, Inc. - Chairman, CEO</w:t>
        <w:br/>
        <w:t>Thank you, Ryan. Good morning to all of our shareholders and other participants and welcome to the Ventas year-end 2016 earnings</w:t>
        <w:br/>
        <w:t>call.</w:t>
        <w:br/>
        <w:t>I'm delighted to be joined this morning by my Ventas colleagues as we discuss our excellent productive year, highlight our continued</w:t>
        <w:br/>
        <w:t>execution of our business plan, and discuss our outlook for 2017.</w:t>
        <w:br/>
        <w:t>Our results and our 2017 expectations are completely consistent with the preliminary view we shared with you about a month ago. The</w:t>
        <w:br/>
        <w:t>Ventas advantage of superior properties, platforms, and people has enabled us to consistently deliver growth in income and outstanding</w:t>
        <w:br/>
        <w:t>performance through multiple cycles for almost two decades. Our success has been founded on solid strategic vision, innovative and</w:t>
        <w:br/>
        <w:t>rigorous execution, and a stable team with the skill and the will to excel.</w:t>
        <w:br/>
        <w:t>With our commitment to diversification and balance in our high-quality portfolio, our financial strength and flexibility, and the insight to</w:t>
        <w:br/>
        <w:t>allocate capital wisely in five asset types across the capital structure, we have enjoyed an enduring advantage in value creation. These</w:t>
        <w:br/>
        <w:t>principles powered our great year in 2016 as we reinforced our position as the premier provider of capital to leading healthcare and</w:t>
        <w:br/>
        <w:t>senior living companies and university-based research institutions. They will also serve us well as we look forward to 2017, despite a</w:t>
        <w:br/>
        <w:t>changing macro environment.</w:t>
        <w:br/>
        <w:t>I'm happy to share some of our important accomplishments during the year. First, we delivered 16% total return to shareholders,</w:t>
        <w:br/>
        <w:t>outperforming the S&amp;P 500 and the REIT and healthcare REIT indices. Our 17-year compound annual return to shareholders is an</w:t>
        <w:br/>
        <w:t>exceptional 25%.</w:t>
        <w:br/>
        <w:t>During the year, we grew normalized FFO per share by 5%, at the high end of the guidance range we presented at the beginning of 2016,</w:t>
        <w:br/>
        <w:t>and we did so on an even stronger balance sheet than we expected, ending the year with a meaningfully enhanced credit profile. We</w:t>
        <w:br/>
        <w:t>worked with our leading operators to grow our same-store cash NOI through operational-excellence initiatives and focus.</w:t>
        <w:br/>
        <w:t>We made or committed to investments of nearly $2 billion, including our exciting and accretive $1.5 billion acquisition of a high-quality</w:t>
        <w:br/>
        <w:t>new life sciences and innovation center portfolio affiliated with leading universities, academic medical centers, and research institutions.</w:t>
        <w:br/>
        <w:t>This deal is a winner, with great yields approaching 7%, attractive real estate, long-term leases with institutional-quality tenants, and a</w:t>
        <w:br/>
        <w:t>leading developer partner in Wexford. It also added an important new channel for growth, and we already have a robust pipeline with</w:t>
        <w:br/>
        <w:t>significant near-term acquisition and development opportunities.</w:t>
        <w:br/>
        <w:t>We also delivered reliable income growth to our shareholders by increasing our dividend by 6%. Ventas has one of the best dividend</w:t>
        <w:br/>
        <w:t>growth records in the REIT industry and it remains an important component of the value proposition we offer to shareholders.</w:t>
        <w:br/>
        <w:t>To fund our business, we once again demonstrated excellence in capital markets by completing over $2 billion in highly attractive,</w:t>
        <w:br/>
        <w:t>long-term senior note and equity offerings. We also generated additional funding sources by accelerating our capital recycling and</w:t>
        <w:br/>
        <w:t>portfolio optimization plan, receiving over $600 million in profitable loan repayments and disposition proceeds from non-strategic</w:t>
        <w:br/>
        <w:t>assets.</w:t>
        <w:br/>
        <w:t>We cooperated with several of our customers to help them achieve their business objectives and increase their cash flow, while at the</w:t>
        <w:br/>
        <w:t>same time protecting Ventas and optimizing our portfolio. These mutually beneficial arrangements with Sunrise, Brookdale, Capital</w:t>
        <w:br/>
        <w:t>Senior, Kindred, and others demonstrate our commitment to our customers and our ability to find innovative solutions that benefit those</w:t>
        <w:br/>
        <w:t>companies. Key among these agreements is the $700 million SNF disposition deal we reached with Kindred to enable Kindred to exit its</w:t>
        <w:br/>
        <w:t>skilled nursing segment at a very favorable cash rent yield to Ventas of 7%.</w:t>
        <w:br/>
        <w:t>Finally, we also delivered an innovative capital solution to our partners, Ardent and Sam Zell's EGI, to fund their pending acquisition of</w:t>
        <w:br/>
        <w:t>high-quality acute care provider LHP and scale the Ardent platform into a $3 billion revenue company operating in six states. With its</w:t>
        <w:br/>
        <w:t>major market share, valuable not-for-profit relationship, and strong margins and payer mix, LHP is a great fit for Ardent and we hope to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close our investment at the end of the first quarter.</w:t>
        <w:br/>
        <w:t>As a result of our 2016 activity and 2015 spinoff of most of our skilled nursing properties, Ventas has created an industry-leading</w:t>
        <w:br/>
        <w:t>differentiated portfolio, highly diversified by asset type, business model, and tenants. Specifically, our own portfolio generates 93% of its</w:t>
        <w:br/>
        <w:t>revenue from private pay sources. Our SHOP portfolio represents approximately 30% of our net operating income. Our attractive life</w:t>
        <w:br/>
        <w:t>science and medical office building segment generates about 25% of our NOI. Our operating and development partners are the best in</w:t>
        <w:br/>
        <w:t>their respective businesses. Our triple net leases, representing 42% of our NOI, have virtually no lease expiration through the end of 2018</w:t>
        <w:br/>
        <w:t>and none of our tenants represents more than 10% of our NOI.</w:t>
        <w:br/>
        <w:t>And finally, at the end of this year we expect to generate only 1% of our NOI from skilled nursing facilities.</w:t>
        <w:br/>
        <w:t>During my 18 years at Ventas, we have seen a lot of changes in our markets as we've become the premier provider of capital to leading</w:t>
        <w:br/>
        <w:t>healthcare and senior housing operators and research institutions. We've navigated successfully through multiple economic, capital</w:t>
        <w:br/>
        <w:t>markets, and reimbursement cycles and have continued to grow with strength and integrity.</w:t>
        <w:br/>
        <w:t>That said, we now face a period of significant macro volatility and uncertainty. Whether it's major tax reform and its impact on real</w:t>
        <w:br/>
        <w:t>estate, modifications to the healthcare system, interest rates, or the unknown contours and economic impacts of potential trade barriers</w:t>
        <w:br/>
        <w:t>or immigration trends, none of us knows exactly what's in store for our businesses.</w:t>
        <w:br/>
        <w:t>What we do know is that Ventas will operate with intensity, experience, and skill at the dynamic intersection of healthcare and real</w:t>
        <w:br/>
        <w:t>estate, two of the largest and growing sectors of GDP. We will focus on managing the risk and capturing the opportunities that a</w:t>
        <w:br/>
        <w:t>changing environment presents to us, through development of the right strategies, prudent capital allocation, and excellent innovation</w:t>
        <w:br/>
        <w:t>and execution.</w:t>
        <w:br/>
        <w:t>That's what the talented and cohesive Ventas team has done successfully for almost two decades. And it's the same thing we intend to</w:t>
        <w:br/>
        <w:t>do in 2017 to create value for investors and customers.</w:t>
        <w:br/>
        <w:t>Let me share some of our specific priorities for the year ahead. Enhancing our balance sheet through lengthened debt maturities and</w:t>
        <w:br/>
        <w:t>increased liquidity to take advantage of opportunities and preserve value in the context of a more volatile and uncertain environment.</w:t>
        <w:br/>
        <w:t>Allocating and recycling capital prudently by investing principally in life science, high-quality acute-care hospitals, and customer-related</w:t>
        <w:br/>
        <w:t>growth, and by making smart divestitures, including our SNF sale, as a way to further differentiate our excellent portfolio mix. Investing</w:t>
        <w:br/>
        <w:t>in our future growth and higher-quality asset base through selective development and redevelopment, especially in our exciting new life</w:t>
        <w:br/>
        <w:t>sciences business and premier senior housing and MOB assets with leading developers and tenants like AA-rated Sutter Health care in</w:t>
        <w:br/>
        <w:t>San Francisco. Continuing to build on our advantaged platform, including Atria, Ardent, and Wexford. Capitalizing on increasing</w:t>
        <w:br/>
        <w:t>convergence we see between healthcare providers, managed-care companies, and senior living operators. Engaging in mutually</w:t>
        <w:br/>
        <w:t>supportive and beneficial transactions with our customers. Driving cash flow growth and performance in our high-quality assets to</w:t>
        <w:br/>
        <w:t>deliver reliable growth and income. And continuing to align, motivate, and challenge our team, which provides our winning competitive</w:t>
        <w:br/>
        <w:t>edge.</w:t>
        <w:br/>
        <w:t>It is indisputable that senior living and healthcare real estate is a great place to be. Underpinning our confidence is the incredible market</w:t>
        <w:br/>
        <w:t>that will certainly provide long-term opportunities for assets to be owned in the most efficient hands, like ours. The senior population in</w:t>
        <w:br/>
        <w:t>the US will grow rapidly, and with it, demand for our real estate sites, where essential home, care, and comfort are provided to</w:t>
        <w:br/>
        <w:t>individuals and their families and groundbreaking research is conducted every day.</w:t>
        <w:br/>
        <w:t>We also foresee that senior housing and healthcare providers will work with each other and with managed care companies to limit</w:t>
        <w:br/>
        <w:t>readmissions, control healthcare costs as our nation ages, and advance the nation's health and wellness.</w:t>
        <w:br/>
        <w:t>We expect to be a full participant in these trends, supporting this operating convergence with our capital. So, while we may experience</w:t>
        <w:br/>
        <w:t>near-term challenges from peaking deliveries of senior living units in 2017, or potential changes to the Affordable Care Act, the</w:t>
        <w:br/>
        <w:t>opportunities in our $1 trillion fragmented market are unmistakable, inexorable, and gigantic. That is one reason we continue to see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significant interest in all of our asset types, from private equity, pension, and sovereign wealth funds, at robust pricing.</w:t>
        <w:br/>
        <w:t>In the midst of a highly dynamic environment, we are confident that we can continue to capitalize on these opportunities. We have the</w:t>
        <w:br/>
        <w:t>properties, platforms, and people to continue leading our sector. The entire Ventas team is excited and ready to deliver in 2017 and</w:t>
        <w:br/>
        <w:t>beyond.</w:t>
        <w:br/>
        <w:t>Now, I'm happy to turn the call over to our CFO, Bob Probst.</w:t>
        <w:br/>
        <w:t xml:space="preserve"> </w:t>
        <w:br/>
        <w:t>Bob Probst Ventas, Inc. - EVP, CFO</w:t>
        <w:br/>
        <w:t>Thank you, Debbie. I'm pleased to report another strong year of cash flow performance from our high-quality portfolio of healthcare,</w:t>
        <w:br/>
        <w:t>senior housing, and life science research properties.</w:t>
        <w:br/>
        <w:t>Our overall same-store cash NOI increased 2.7% for the full-year 2016, right in line with our 2.5% to 3% total company same-store</w:t>
        <w:br/>
        <w:t>guidance range. Our fourth-quarter same-store NOI growth of 2.9% results are right in line with our expectations.</w:t>
        <w:br/>
        <w:t>Let me detail our 2016 performance and 2017 guidance for our portfolio at a segment level, starting with our triple net business, which</w:t>
        <w:br/>
        <w:t>accounts for 42% of our NOI. Our triple net portfolio grew same-store cash NOI by an excellent 3.7% for the full-year 2016 over 2015. In</w:t>
        <w:br/>
        <w:t>the fourth quarter, triple net same-store cash NOI increased by 4.5%, driven principally by strong in-place lease escalations and rent</w:t>
        <w:br/>
        <w:t>reallocated to more productive assets from the Kindred LTAC lease modification agreement in Q2.</w:t>
        <w:br/>
        <w:t>Cash flow coverage in our overall stabilized triple net lease portfolio for the third quarter of 2016, the latest available information, was</w:t>
        <w:br/>
        <w:t>consistent with prior quarter at 1.7 times. Coverage in our triple net same-store senior housing portfolio remained at 1.3 times,</w:t>
        <w:br/>
        <w:t>incorporating escalator growth for the trailing 12 months that exceeded 3%. Coverage trends in senior housing were supported by low</w:t>
        <w:br/>
        <w:t>single-digit EBITDARM growth at the asset level for the trailing 12 months.</w:t>
        <w:br/>
        <w:t>Cash flow coverage in our same-store postacute portfolio was 1.8 times. Our shareholders continue to benefit from our spinoff of the</w:t>
        <w:br/>
        <w:t>majority of our SNF assets in 2015, together with the anticipated sale of our Kindred SNF assets in 2017. We expect that the spinoff in</w:t>
        <w:br/>
        <w:t>Kindred disposals will together achieve a highly attractive blended cap rate approximating 7% and will reduce our exposure to the skilled</w:t>
        <w:br/>
        <w:t>nursing space to only 1% of Ventas' NOI.</w:t>
        <w:br/>
        <w:t>Specialty hospital coverage declined by 10 basis points to 1.9 times, in line with our expectation as Kindred entered the new LTAC patient</w:t>
        <w:br/>
        <w:t>criteria in the third quarter. As a reminder, Kindred expects this transition will have the most impact on asset performance through the</w:t>
        <w:br/>
        <w:t>first half of 2017, after which the net mitigated impact of the criteria begins to ease.</w:t>
        <w:br/>
        <w:t>During the year, we also pruned our Kindred LTAC portfolio and extended leases on the remaining LTACs for eight years while Kindred</w:t>
        <w:br/>
        <w:t>navigates through the new rules on patient criteria.</w:t>
        <w:br/>
        <w:t>Finally, Ardent continues to drive strong performance and stand out as a leading hospital platform, delivering sustained positive</w:t>
        <w:br/>
        <w:t>momentum in top- and bottom-line key performance indicators. Rent coverage at the assets improved 10 basis points sequentially to a</w:t>
        <w:br/>
        <w:t>very strong 3.1 times in Q3. Third-quarter 2016 results for Ardent compare favorably to even the very best publicly traded hospital</w:t>
        <w:br/>
        <w:t>systems in the US. Meanwhile, adjusted admissions, revenue, and EBITDA continued to trend positively through the fourth quarter of</w:t>
        <w:br/>
        <w:t>2016.</w:t>
        <w:br/>
        <w:t>For 2017, we expect our triple net portfolio overall will grow in the range of 2.5% to 3.5%, driven by more normalized in-place lease</w:t>
        <w:br/>
        <w:t>escalations in the year. As we discussed in prior calls, 2016 benefited from outsized escalators with certain tenants, as well as</w:t>
        <w:br/>
        <w:t>nonrecurring profits and fees from various value-creating transactions. Consistent with prior practice, our outlook does not include the</w:t>
        <w:br/>
        <w:t>benefit of new fees in 2017. Taken together, these items result in more moderate, yet still attractive, triple net same-store cash NOI</w:t>
        <w:br/>
        <w:t>growth in 2017.</w:t>
        <w:br/>
        <w:t>Moving on to our senior housing operating portfolio, the framework by which we established our SHOP guidance range one year ago held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up very well throughout the year, both for the full year and the fourth quarter of 2016. Our same-store SHOP cash NOI increased by 2.3%</w:t>
        <w:br/>
        <w:t>for the full-year 2016 and grew over 1% in the fourth quarter, both right in line with our expectations.</w:t>
        <w:br/>
        <w:t>In both the fourth quarter and full year 2016, REVPOR increased at approximately 4% overall, driven by our high barrier to entry coastal</w:t>
        <w:br/>
        <w:t>markets where we have attractive pricing power. We also saw strong pricing in independent living rents and the care component of</w:t>
        <w:br/>
        <w:t>assisted living revenues. Labor cost increases, driven by wage pressures, exceeded 5% in 2016. These increases were partially tempered</w:t>
        <w:br/>
        <w:t>by the benefit of $2 million in lower sunrise management fees in the second half of the year.</w:t>
        <w:br/>
        <w:t>Our framework for predicting the impact of new competition on performance was accurate throughout 2016. Our premier coastal</w:t>
        <w:br/>
        <w:t>markets in the US, such as New York, Los Angeles, and Boston, provided the engine room of growth for our overall SHOP portfolio in the</w:t>
        <w:br/>
        <w:t>fourth quarter and for the full year. These high-quality infill communities represent 70% of our shop NOI, and for the fourth quarter and</w:t>
        <w:br/>
        <w:t>full year, these communities increased same-store NOI mid-single digits on strong rate and revenue growth. Canada also delivered very</w:t>
        <w:br/>
        <w:t>strong performance, increasing NOI by nearly 7% in the fourth quarter and 5% for the full year.</w:t>
        <w:br/>
        <w:t>We observed elevated levels of newbuilding openings in our trade areas in the fourth quarter. Our NOI exposure in markets with a new</w:t>
        <w:br/>
        <w:t>supply surplus continues to represent 30% of our SHOP portfolio, or less than 10% of Ventas's overall NOI. Our same-store NOI</w:t>
        <w:br/>
        <w:t>performance in the fourth quarter in these communities decelerated to a mid-single digits decline via occupancy pressure as a result of</w:t>
        <w:br/>
        <w:t>the cumulative impact of new deliveries.</w:t>
        <w:br/>
        <w:t>Net net, the 70% of our portfolio in high-barrier markets powered same-store NOI growth overall, both in the fourth quarter and for the</w:t>
        <w:br/>
        <w:t>full year.</w:t>
        <w:br/>
        <w:t>Turning to 2017, we remain bullish on the value proposition of seniors housing and we expect the SHOP portfolio to grow same-store NOI</w:t>
        <w:br/>
        <w:t>in 2017 in the range of zero to 2%. We are encouraged by continued pricing power in our SHOP portfolio, which fueled our growth in 2016</w:t>
        <w:br/>
        <w:t>and continues to present opportunity in 2017. In fact, both Atria and Sunrise implemented accelerated rent increases through the annual</w:t>
        <w:br/>
        <w:t>rate letters issued this January. These rate increases appear to be holding up well in the first quarter. Given over 70% of annual SHOP</w:t>
        <w:br/>
        <w:t>revenue is determined by these rate letters, they are extremely important to our full-year SHOP profit delivery.</w:t>
        <w:br/>
        <w:t>A more severe flu season thus far in 2017 will pressure occupancy in the first quarter. A slower start to the year, together with new</w:t>
        <w:br/>
        <w:t>deliveries throughout 2017, will likely result in a widening of the occupancy gap in 2017. Nonetheless, the aforementioned strong rate</w:t>
        <w:br/>
        <w:t>increases support expected NOI growth overall for the year.</w:t>
        <w:br/>
        <w:t>The accelerated level of pricing is also important in light of the continued labor wage pressure, which we estimate will approximate 4%</w:t>
        <w:br/>
        <w:t>to 5% for our SHOP portfolio overall in 2017. The carryover impact of Sunrise fee reductions from the revised contracts signed in Q3 2016</w:t>
        <w:br/>
        <w:t>act as a partial offset to these wage pressures.</w:t>
        <w:br/>
        <w:t>We expect deliveries of new supply in 2017 to outpace the elevated levels observed in 2016. In the 30% of our SHOP portfolio with the</w:t>
        <w:br/>
        <w:t>supply surplus, we anticipate mid to high single-digit NOI declines, a deceleration due to the cumulative impact of new units online. That</w:t>
        <w:br/>
        <w:t>said, new construction as a percentage of inventory within our trade areas has held steady at 5% overall over the last several quarters</w:t>
        <w:br/>
        <w:t>and we are seeing early signs that suggest new starts may be slowing.</w:t>
        <w:br/>
        <w:t>Encouragingly, the 70% of our portfolio located in high-barrier markets are expected to continue driving mid single-digit NOI growth in</w:t>
        <w:br/>
        <w:t>2017. In fact, we continue to invest in attractive, high-return redevelopment projects in these advantaged markets, with six new projects</w:t>
        <w:br/>
        <w:t>totaling $70 million now underway to help fuel our growth over the medium and long term.</w:t>
        <w:br/>
        <w:t>Let's round out the portfolio review with our office operations reporting segment, which includes our medical office business, as well as</w:t>
        <w:br/>
        <w:t>our newly acquired life science and innovation centers. Taken together, these assets now represent approximately 25% of Ventas'</w:t>
        <w:br/>
        <w:t>annualized NOI.</w:t>
        <w:br/>
        <w:t>The 23 operating assets acquired through our life science investment, which closed in September 2016, performed very well in the fourth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quarter and are in line with underwriting. We expect two more properties to come online late in 2017, adjacent to Duke University and</w:t>
        <w:br/>
        <w:t>Wake Forest.</w:t>
        <w:br/>
        <w:t>Finally, we have already made exciting progress in scaling the life science platform by green-lighting two new ground-up developments</w:t>
        <w:br/>
        <w:t>associated with the University of Pennsylvania and Washington University.</w:t>
        <w:br/>
        <w:t>In our medical office business, cash NOI for the full-year 2016 same-store pool of 270 assets increased by 1.3%, in line with guidance. In</w:t>
        <w:br/>
        <w:t>the fourth quarter, same-store NOI increased 2.1%. Fourth-quarter results were driven by rate growth from in-place rent escalations and</w:t>
        <w:br/>
        <w:t>expense controls, modestly offset by lower year-over-year occupancy. On a sequential basis, as expected we made progress in the fourth</w:t>
        <w:br/>
        <w:t>quarter in growing occupancy, with sequential occupancy increasing by 40 basis points to 92%.</w:t>
        <w:br/>
        <w:t>Looking ahead to 2017, we expect stable and steady growth of 1% to 2% from our same-store office portfolio of 364 medical office assets.</w:t>
        <w:br/>
        <w:t>This guidance assumes modest occupancy and revenue growth as we continue to fill the leasing pipeline through 2017.</w:t>
        <w:br/>
        <w:t>Turning to our overall Company finance results for the full year 2016. In 2016, we delivered strong earnings and dividend growth,</w:t>
        <w:br/>
        <w:t>together with enhanced balance-sheet strength. These results were driven by increasing cash flows from our high-quality properties,</w:t>
        <w:br/>
        <w:t>optimization of our portfolio through continued capital recycling, and terrific capital markets execution.</w:t>
        <w:br/>
        <w:t>Income from continuing operations per share for 2016 grew 36% to $1.59 compared to 2015. Full-year 2016 normalized FFO totaled</w:t>
        <w:br/>
        <w:t>$4.13 per fully diluted share, representing a 5% growth on a comparable basis over 2015. This strong year-over-year earnings growth was</w:t>
        <w:br/>
        <w:t>driven by accretive investments, lower transaction costs, positive property performance, and profits and fees from transactions with</w:t>
        <w:br/>
        <w:t>borrowers and tenants.</w:t>
        <w:br/>
        <w:t>We closed on $1.6 billion in acquisitions in 2016, including our acquisition of 23 high-quality life science and innovation centers. We also</w:t>
        <w:br/>
        <w:t>invested over $140 million in high-return redevelopment and development projects in 2016.</w:t>
        <w:br/>
        <w:t>We accelerated our portfolio optimization and capital recycling programs during 2016. Ventas sold properties and received final</w:t>
        <w:br/>
        <w:t>repayment on loans receivable for proceeds totaling nearly $620 million, at a gain of $100 million and with 8% cash in GAAP yields.</w:t>
        <w:br/>
        <w:t>These proceeds outpaced our previous guidance of $500 million, including approximately $350 million in proceeds realized late in the</w:t>
        <w:br/>
        <w:t>fourth quarter.</w:t>
        <w:br/>
        <w:t>Importantly, we made great strides in enhancing our balance sheet and financial strength in 2016. We demonstrated capital markets</w:t>
        <w:br/>
        <w:t>excellence by issuing $1.3 billion in equity over the course of the year at an average gross price of approximately $70 per share. We also</w:t>
        <w:br/>
        <w:t>raised $850 million of new senior notes, including our most attractive 10-year bond in Ventas' history with an all-in rate below 3.25%.</w:t>
        <w:br/>
        <w:t>Meanwhile, we retired or refinanced approximately $1 billion of in-place debt, yielding approximately 2.3% on a GAAP basis.</w:t>
        <w:br/>
        <w:t>This cumulative capital activity during the year further bolstered our balance sheet at year-end. The Company's net debt to adjusted</w:t>
        <w:br/>
        <w:t>EBITDA improved to 5.7 times, a 0.4 times reduction from our year-end 2015 leverage of 6.1 times. Our fixed-charge coverage grew to an</w:t>
        <w:br/>
        <w:t>exceptional 4.8 times. Our net debt to gross asset value improved by four percentage points to 38% and our secured debt to total</w:t>
        <w:br/>
        <w:t>indebtedness reached 6%.</w:t>
        <w:br/>
        <w:t>Let me close out our prepared remarks with our full-year 2017 guidance for the Company. In 2017, we expect to demonstrate continued</w:t>
        <w:br/>
        <w:t>enterprise strength through ongoing strategic dispositions by extending debt maturities and through continued investment in our</w:t>
        <w:br/>
        <w:t>attractive platforms. Our expectation as we begin the year is for 2017 income from continuing operations to range between $1.72 and</w:t>
        <w:br/>
        <w:t>$1.78 per fully diluted share. We expect normalized FFO per share to range from $4.12 to $4.18. We expect the total Ventas same-store</w:t>
        <w:br/>
        <w:t>portfolio to grow cash NOI by 1.5% to 2.5%, with all segments contributing to growth, as described earlier.</w:t>
        <w:br/>
        <w:t>Our guidance range assumes continued capital allocation discipline. We expect our ongoing capital recycling program to generate $900</w:t>
        <w:br/>
        <w:t>million in disposition proceeds at a 7% to 8% GAAP yield. This includes $700 million in proceeds at a gain approximating $670 million in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the second half of the year through the potential sale of 36 skilled nursing facilities. Disposition proceeds are expected to be redeployed</w:t>
        <w:br/>
        <w:t>at approximately the same rate into new 2017 investments, approximating $1 billion, principally to scale our life science and acute care</w:t>
        <w:br/>
        <w:t>platforms, including $700 million in secured debt financing to fund Ardent's acquisition of LHP. The LHP deal is expected to close late in</w:t>
        <w:br/>
        <w:t>the first quarter of 2017.</w:t>
        <w:br/>
        <w:t>We also expect to invest in future growth through attractive new ground-up life science developments, with our development and</w:t>
        <w:br/>
        <w:t>redevelopment funding expected to accelerate to approximately $300 million in 2017.</w:t>
        <w:br/>
        <w:t>A note on quarterly phasing. We expect a softer first quarter sequentially in 2017, due to nearly $350 million in late Q4 2016 dispositions,</w:t>
        <w:br/>
        <w:t>the proceeds of which are principally being held as cash until they can be redeployed into our LHP acquisition in late Q1. We plan to drive</w:t>
        <w:br/>
        <w:t>an even stronger financial profile in liquidity in 2017, including refinancing approximately $1 billion of low-cost short-duration debt with</w:t>
        <w:br/>
        <w:t>longer-dated notes.</w:t>
        <w:br/>
        <w:t>Our outlook assumes 358 million weighted average shares in 2017, compared to 348 million shares outstanding in 2016. The increase in</w:t>
        <w:br/>
        <w:t>share count arises from the full-year impact of shares issued in 2016 and we do not assume new equity issuance in 2017.</w:t>
        <w:br/>
        <w:t>Net, we forecast our leverage at year-end 2017 to be in line with our strong year-end 2016 position. The result of this 2017 activity</w:t>
        <w:br/>
        <w:t>underscores the continued excellence of Ventas' enterprise and our team's confidence in our ability to continue to create value for our</w:t>
        <w:br/>
        <w:t>shareholders.</w:t>
        <w:br/>
        <w:t>With that, I will ask the operator to please open the call for questions.</w:t>
        <w:br/>
        <w:t>QUESTIONS AND ANSWERS</w:t>
        <w:br/>
        <w:t xml:space="preserve"> </w:t>
        <w:br/>
        <w:t>Operator</w:t>
        <w:br/>
        <w:t>(Operator Instructions). Juan Sanabria, Bank of America.</w:t>
        <w:br/>
        <w:t xml:space="preserve"> </w:t>
        <w:br/>
        <w:t>Juan Sanabria BofA Merrill Lynch - Analyst</w:t>
        <w:br/>
        <w:t>For the RIDEA portfolio, how do you guys think about the trajectory of that same-store growth? Could there be any quarters throughout</w:t>
        <w:br/>
        <w:t>2017 where the growth goes negative, but the full year is still positive? It just looks like you've got pretty tough comps with [canton] in the</w:t>
        <w:br/>
        <w:t>second half in particular and rolling the benefit of just lower Sunrise fees in the second half as well. How should we think about growth?</w:t>
        <w:br/>
        <w:t xml:space="preserve"> </w:t>
        <w:br/>
        <w:t>Bob Probst Ventas, Inc. - EVP, CFO</w:t>
        <w:br/>
        <w:t>Thanks, Juan. For the full year, just to reinforce, we expect to grow. So the guidance was zero to 2% is the full-year outlook.</w:t>
        <w:br/>
        <w:t>As we look at phasing, I expect that we'll grow throughout the year, and fairly consistently. There are puts and takes. We mentioned, for</w:t>
        <w:br/>
        <w:t>example, the flu season in Q1, highlighted that the occupancy challenge from that is going to affect Q1. However, for the first half we also</w:t>
        <w:br/>
        <w:t>have the carryover benefit of the management fee savings on Sunrise. So net net net, as we look across the quarters, we expect fairly</w:t>
        <w:br/>
        <w:t>consistent growth. No hockey stick type movements either way.</w:t>
        <w:br/>
        <w:t xml:space="preserve"> </w:t>
        <w:br/>
        <w:t>Juan Sanabria BofA Merrill Lynch - Analyst</w:t>
        <w:br/>
        <w:t>Okay. And then on the MOB platform, you guys had, I think, 1.2% same-store growth in 2016, kind of 1% to 2% in 2017, which is below the</w:t>
        <w:br/>
        <w:t>typical trend we see for most MOB platforms of 2% to 3%. If you could just delve into what is driving that kind of lower growth, and when</w:t>
        <w:br/>
        <w:t>should that start to accelerate?</w:t>
        <w:br/>
        <w:t xml:space="preserve"> </w:t>
        <w:br/>
        <w:t>Bob Probst Ventas, Inc. - EVP, CFO</w:t>
        <w:br/>
        <w:t>So, 1.3% growth was -- 1.3% was the growth last year, and if you unpack that a little bit, we had an interesting year in the sense of a</w:t>
        <w:br/>
        <w:t>significant tenant departure early in the year and then having to refill that pipeline in terms of tenancy in the back half. That's what we</w:t>
        <w:br/>
        <w:t>saw in the fourth quarter. We saw the sequential improvement and 2% growth in the fourth quarter just in line with our expectation and</w:t>
        <w:br/>
        <w:t>reiterating the same steady type of growth in 2017.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I'd highlight we have fairly significant roles in 2017 relative to history, so that's our challenge to meet and beat in 2017 on the topline. So</w:t>
        <w:br/>
        <w:t>that's really how we think about it. It's going to be a topline-driven business, but very steady and predictable.</w:t>
        <w:br/>
        <w:t xml:space="preserve"> </w:t>
        <w:br/>
        <w:t>Juan Sanabria BofA Merrill Lynch - Analyst</w:t>
        <w:br/>
        <w:t>Okay, great, and just last question for me. For hospitals, how are you guys thinking about making incremental investments with the</w:t>
        <w:br/>
        <w:t>uncertainty that Debbie alluded to with the potential repeal of the Affordable Care Act? Are you changing how you are underwriting or</w:t>
        <w:br/>
        <w:t>are you kind of hitting the pause button or how are you looking at things on the hospital space at this point in time?</w:t>
        <w:br/>
        <w:t xml:space="preserve"> </w:t>
        <w:br/>
        <w:t>Debra Cafaro Ventas, Inc. - Chairman, CEO</w:t>
        <w:br/>
        <w:t>We are excited about our investment in Ardent, which, as Bob said, is performing very well. We are executing on the game plan, which is</w:t>
        <w:br/>
        <w:t>to scale that platform as we hope to fund the acquisition of LHP in 2017 and LHP is a real gem, so I think our strategy of acquiring really</w:t>
        <w:br/>
        <w:t>high-quality assets, scaling the business, and we are very focused on executing on that this year.</w:t>
        <w:br/>
        <w:t>And in addition, we have said all along that we are going to be very highly selective, which we have been and will continue to be, but we</w:t>
        <w:br/>
        <w:t>have a gigantic secular opportunity and we will continue having conversations with people. And should there be additional opportunities</w:t>
        <w:br/>
        <w:t>that we think will create value, we will certainly pursue them. So that's where we stand on the business right now.</w:t>
        <w:br/>
        <w:t xml:space="preserve"> </w:t>
        <w:br/>
        <w:t>Juan Sanabria BofA Merrill Lynch - Analyst</w:t>
        <w:br/>
        <w:t>Okay, thank you very much, guys.</w:t>
        <w:br/>
        <w:t xml:space="preserve"> </w:t>
        <w:br/>
        <w:t>Operator</w:t>
        <w:br/>
        <w:t>Smedes Rose, Citi.</w:t>
        <w:br/>
        <w:t xml:space="preserve"> </w:t>
        <w:br/>
        <w:t>Smedes Rose Citigroup - Analyst</w:t>
        <w:br/>
        <w:t>I wanted to ask you on RIDEA. You mentioned, Bob, that Atria and Sunrise have rolled out accelerated rate increases, and I was just</w:t>
        <w:br/>
        <w:t>wondering when you say that, does that mean that they are increasing what they normally would have done or are they impacting more</w:t>
        <w:br/>
        <w:t>customers sooner for rate increases? What does that mean, exactly?</w:t>
        <w:br/>
        <w:t xml:space="preserve"> </w:t>
        <w:br/>
        <w:t>Bob Probst Ventas, Inc. - EVP, CFO</w:t>
        <w:br/>
        <w:t>Sure. So as you know, Smedes, in January for most of the business, not all, but most of the business, the annual rent increase for in-place</w:t>
        <w:br/>
        <w:t>residence goes out. And the point I made this year is we had more aggressive, would be the right word, accelerated rate increases for this</w:t>
        <w:br/>
        <w:t>year versus last, and particularly so, I'd say, in the Sunrise portfolio, and Atria has historically had the same methodology. But I think we</w:t>
        <w:br/>
        <w:t>saw more alignment between the two operators this year, so strong growth and stronger than last year in terms of that rate letter, which</w:t>
        <w:br/>
        <w:t>I mentioned is really important to the full-year revenue number.</w:t>
        <w:br/>
        <w:t xml:space="preserve"> </w:t>
        <w:br/>
        <w:t>Debra Cafaro Ventas, Inc. - Chairman, CEO</w:t>
        <w:br/>
        <w:t>And I think one of the real benefits that Bob has brought to this -- to our senior housing business in working with our care providers is</w:t>
        <w:br/>
        <w:t>really understanding pricing and where we are making money and making sure we are pricing appropriately for the care and the home</w:t>
        <w:br/>
        <w:t>that seniors are receiving.</w:t>
        <w:br/>
        <w:t>And so, really deconstructing what the pricing should be and matching it with the services that are being provided and the quality of the</w:t>
        <w:br/>
        <w:t>residence that's been provided, so clicking, double clicking, triple clicking into pricing and making sure that we're matching pricing with</w:t>
        <w:br/>
        <w:t>needs and services.</w:t>
        <w:br/>
        <w:t xml:space="preserve"> </w:t>
        <w:br/>
        <w:t>Smedes Rose Citigroup - Analyst</w:t>
        <w:br/>
        <w:t>Okay. And then just on the supply, as you break out in your supplement, it continues to kind of tick up a little bit sequentially. Do you feel</w:t>
        <w:br/>
        <w:t>like 2017 is a peak year in terms of construction? You mentioned that you are seeing some slowdown in starts. Or do you -- kind of maybe</w:t>
        <w:br/>
        <w:t>a little more color around that.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Bob Probst Ventas, Inc. - EVP, CFO</w:t>
        <w:br/>
        <w:t>Sure, so let me start with deliveries first. So we saw elevated deliveries really in the second half, beginning in the second half principally</w:t>
        <w:br/>
        <w:t>of last year. We expect that to continue and to increase in terms of new deliveries in 2017 versus 2016.</w:t>
        <w:br/>
        <w:t>At the same time, when you think about new starts, we've seen through the NIC data that for two quarters now for our trade areas we've</w:t>
        <w:br/>
        <w:t>had 5% construction to inventory, so level amounts in both quarters. And as we look at the data, we said some early signs perhaps that</w:t>
        <w:br/>
        <w:t>that new starts may be slowing. So that gives us some hope about that, but the deliveries certainly in 2017 will be elevated, even versus</w:t>
        <w:br/>
        <w:t>2016 levels.</w:t>
        <w:br/>
        <w:t xml:space="preserve"> </w:t>
        <w:br/>
        <w:t>Smedes Rose Citigroup - Analyst</w:t>
        <w:br/>
        <w:t>Thank you.</w:t>
        <w:br/>
        <w:t xml:space="preserve"> </w:t>
        <w:br/>
        <w:t>Operator</w:t>
        <w:br/>
        <w:t>Michael Carroll, RBC Capital Markets.</w:t>
        <w:br/>
        <w:t xml:space="preserve"> </w:t>
        <w:br/>
        <w:t>Michael Carroll RBC Capital Markets - Analyst</w:t>
        <w:br/>
        <w:t>I know, Bob, in your prepared remarks you kind of talked about the LTAC portfolio and Kindred's plans to mitigate the new patient</w:t>
        <w:br/>
        <w:t>criteria. Can you explain how they plan on mitigating some of that weakness?</w:t>
        <w:br/>
        <w:t xml:space="preserve"> </w:t>
        <w:br/>
        <w:t>Debra Cafaro Ventas, Inc. - Chairman, CEO</w:t>
        <w:br/>
        <w:t>I'll take that, Michael. Good morning. So as we talked about before, Kindred's spent a year or two preparing to move into patient criteria,</w:t>
        <w:br/>
        <w:t>which Select Medical, another LTAC provider, went on successfully almost a year prior. So Kindred was highly prepared to make this</w:t>
        <w:br/>
        <w:t>transition.</w:t>
        <w:br/>
        <w:t>And essentially, Kindred has been adopting a strategy of really identifying patients who are eligible for LTAC reimbursement, as well as</w:t>
        <w:br/>
        <w:t>developing a strategy where they can care profitably for what are called site-neutral patients. So, I have every confidence that Kindred</w:t>
        <w:br/>
        <w:t>will be able to go into criteria in accordance with its expectations and work through the reimbursement and mitigate some of those</w:t>
        <w:br/>
        <w:t>impacts as we look to the back half of 2017. So, that's a shorthand way to describe a very complex transition.</w:t>
        <w:br/>
        <w:t xml:space="preserve"> </w:t>
        <w:br/>
        <w:t>Michael Carroll RBC Capital Markets - Analyst</w:t>
        <w:br/>
        <w:t>Okay, then real quick on the coverage. I guess it's at 1.9 right now. I mean, how much further should we expect that to drop as these</w:t>
        <w:br/>
        <w:t>mitigations kind of take hold?</w:t>
        <w:br/>
        <w:t xml:space="preserve"> </w:t>
        <w:br/>
        <w:t>Debra Cafaro Ventas, Inc. - Chairman, CEO</w:t>
        <w:br/>
        <w:t>Right. I mean, what we've talked about in the past is over time we would expect it to be maybe 20 basis points, 10 to 20 basis points, all</w:t>
        <w:br/>
        <w:t>else equal, but there will be a trough and then, of course, they will elevate out of that in the back half of 2017 and into 2018.</w:t>
        <w:br/>
        <w:t>So, in and around that neighborhood and, again, very expected, I guess. We have confidence in Kindred's ability to execute and we have</w:t>
        <w:br/>
        <w:t>good long-term lease arrangements with them as we go through the transition.</w:t>
        <w:br/>
        <w:t xml:space="preserve"> </w:t>
        <w:br/>
        <w:t>Michael Carroll RBC Capital Markets - Analyst</w:t>
        <w:br/>
        <w:t>Thank you.</w:t>
        <w:br/>
        <w:t xml:space="preserve"> </w:t>
        <w:br/>
        <w:t>Operator</w:t>
        <w:br/>
        <w:t>Steve Sakwa, Evercore ISI.</w:t>
        <w:br/>
        <w:t xml:space="preserve"> </w:t>
        <w:br/>
        <w:t>Steve Sakwa Evercore ISI - Analyst</w:t>
        <w:br/>
        <w:t>I was just wondering if you could talk a little bit more about Wexford, and it sounds like you've got some robust development</w:t>
        <w:br/>
        <w:t>opportunities there. Can you just maybe talk a little bit about the deal, what's gone well, and maybe what have been some of the</w:t>
        <w:br/>
        <w:t>challenges, and maybe talk a little bit more about the returns and the opportunities on the development front?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Debra Cafaro Ventas, Inc. - Chairman, CEO</w:t>
        <w:br/>
        <w:t>Sure. First of all, we are very excited to be in this business with the university-based R&amp;D tenants, and it's UPenn Medical, it's Yale, it's</w:t>
        <w:br/>
        <w:t>Duke, Wake Forest, really leading institutions who account for 10% of university-based R&amp;D spending in the US.</w:t>
        <w:br/>
        <w:t>And I think the opportunity -- and, also, Wexford is the name in this business, so being partnered with them, I think, is a real advantage.</w:t>
        <w:br/>
        <w:t>And the business opportunity is really very much like the MOB opportunity, for example, which is to say we have these big institutions.</w:t>
        <w:br/>
        <w:t>They have a lot of demands on their capital and they don't need to own or build all of their real estate.</w:t>
        <w:br/>
        <w:t>So we have this great nucleus of assets now. We have a great development partner who is renowned among the universities for what they</w:t>
        <w:br/>
        <w:t>do, and the business plan is to scale that platform by doing more business with the universities who are already in our tenant base and to</w:t>
        <w:br/>
        <w:t>do business with additional leading R&amp;D universities, very simple.</w:t>
        <w:br/>
        <w:t>And what's exciting about this acquisition is that, A, the assets we acquired are excellent and they are performing well. And then, B, the</w:t>
        <w:br/>
        <w:t>demand for what we are doing is very strong. And so, we see additional follow-on opportunities in the pipeline with one very well-known</w:t>
        <w:br/>
        <w:t>university. We also, as Bob said, have green-lighted a couple other projects, one adjacent to UPenn in downtown Philadelphia, another</w:t>
        <w:br/>
        <w:t>one related to WashU. And the pipeline is very robust.</w:t>
        <w:br/>
        <w:t>And so, we think this can be a great channel for growth for us. It's really come in sort of fast and furious, and our job is to make sure we</w:t>
        <w:br/>
        <w:t>are doing good underwriting and that we are available to build this as a real growth opportunity for the Company. So, we are excited</w:t>
        <w:br/>
        <w:t>about it.</w:t>
        <w:br/>
        <w:t xml:space="preserve"> </w:t>
        <w:br/>
        <w:t>Steve Sakwa Evercore ISI - Analyst</w:t>
        <w:br/>
        <w:t>Could you provide any parameters around sort of unlevered development yields in this business?</w:t>
        <w:br/>
        <w:t xml:space="preserve"> </w:t>
        <w:br/>
        <w:t>Debra Cafaro Ventas, Inc. - Chairman, CEO</w:t>
        <w:br/>
        <w:t>Of course, it always depends on the amount of pre-leasing, etc., that is -- and what the credit quality is, things like that. But, in general,</w:t>
        <w:br/>
        <w:t>we would be looking at 7% to 9% yields.</w:t>
        <w:br/>
        <w:t xml:space="preserve"> </w:t>
        <w:br/>
        <w:t>Steve Sakwa Evercore ISI - Analyst</w:t>
        <w:br/>
        <w:t>Okay, thanks very much.</w:t>
        <w:br/>
        <w:t xml:space="preserve"> </w:t>
        <w:br/>
        <w:t>Operator</w:t>
        <w:br/>
        <w:t>Nick Yulico, UBS.</w:t>
        <w:br/>
        <w:t xml:space="preserve"> </w:t>
        <w:br/>
        <w:t>Nick Yulico UBS - Analyst</w:t>
        <w:br/>
        <w:t>Just, I guess, first off on, Bob, going back to the senior housing operating guidance this year. I know you gave some detail on how to think</w:t>
        <w:br/>
        <w:t>about occupancy and labor expenses. Is it possible to get a little bit more of a breakout for the same-store revenue growth versus the</w:t>
        <w:br/>
        <w:t>same-store expense growth?</w:t>
        <w:br/>
        <w:t xml:space="preserve"> </w:t>
        <w:br/>
        <w:t>Bob Probst Ventas, Inc. - EVP, CFO</w:t>
        <w:br/>
        <w:t>For 2017 specifically, in terms of the outlook?</w:t>
        <w:br/>
        <w:t xml:space="preserve"> </w:t>
        <w:br/>
        <w:t>Nick Yulico UBS - Analyst</w:t>
        <w:br/>
        <w:t>Yes.</w:t>
        <w:br/>
        <w:t xml:space="preserve"> </w:t>
        <w:br/>
        <w:t>Bob Probst Ventas, Inc. - EVP, CFO</w:t>
        <w:br/>
        <w:t>Sure. Let me unpack that a little bit. In terms of occupancy, we finished the fourth quarter about 120 basis points down year on year. Our</w:t>
        <w:br/>
        <w:t>expectation as we come into the first quarter, as I mentioned, is with the flu and with these new deliveries that that gap would widen. I</w:t>
        <w:br/>
        <w:t>would put that -- that's versus prior year. I would put that in the 200 basis points down range.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At the same time, really importantly, the pricing that we expect to see -- and if we delivered REVPOR of 4%, I think given that we were</w:t>
        <w:br/>
        <w:t>more accelerated in our rate letters this year, we expect to see something north of that in terms of rate. And that's necessary, again,</w:t>
        <w:br/>
        <w:t>because of the wage pressure in the 4% to 5%. That's for labor, I should say, that 4% to 5%. Total cost will be below that growth rate as</w:t>
        <w:br/>
        <w:t>we drive efficiency in utilities and things like that. So that's the algorithm, net net net, to get us down to the zero to 2% outlook.</w:t>
        <w:br/>
        <w:t xml:space="preserve"> </w:t>
        <w:br/>
        <w:t>Nick Yulico UBS - Analyst</w:t>
        <w:br/>
        <w:t>Okay, that's helpful. And then going back to Ardent, could we get a feel for the ultimate ACA benefit that they've gotten? I mean, if we</w:t>
        <w:br/>
        <w:t>look at the public hospital operators, it's been between around 5% to as high as 15% as an EBITDA benefit for operators in 2016. Do you</w:t>
        <w:br/>
        <w:t>have a sense for where Ardent would fall in that range?</w:t>
        <w:br/>
        <w:t xml:space="preserve"> </w:t>
        <w:br/>
        <w:t>Debra Cafaro Ventas, Inc. - Chairman, CEO</w:t>
        <w:br/>
        <w:t>I do. And if you look at Ardent pro forma with LHP, they will be in six states, as I mentioned. Only two of those are Medicaid expansion</w:t>
        <w:br/>
        <w:t>states.</w:t>
        <w:br/>
        <w:t>You know, our general view is that the potential impact on the Company as a whole would, potentially, assuming no mitigation, be less</w:t>
        <w:br/>
        <w:t>than the potential synergies from the transaction. And so, we have a built-in buffer there, as well as obviously as the landlord we have</w:t>
        <w:br/>
        <w:t>over three times coverage. But just at the operating level, we think that what we are doing is really smart and we have a built-in cushion</w:t>
        <w:br/>
        <w:t>there, should there be any impact from a change to the Affordable Care Act.</w:t>
        <w:br/>
        <w:t>You know, I do think it's interesting and I caution investors not to equate equity operator prices with the reliability of lease streams, but I</w:t>
        <w:br/>
        <w:t>would note that if you look at, like, an HCA, for example, their stock price is $66. Last year at this time, it was $84 -- $83, $84 now. I</w:t>
        <w:br/>
        <w:t>mean, I think there is recognition that these good companies will continue to be good, and what these excellent operators do over the</w:t>
        <w:br/>
        <w:t>decades is they know how to pull the levers in this business to create positive cash flow, and that's what we would expect Ardent to do</w:t>
        <w:br/>
        <w:t>with a very seasoned CEO that's been through this for three decades. So we feel good about it.</w:t>
        <w:br/>
        <w:t xml:space="preserve"> </w:t>
        <w:br/>
        <w:t>Nick Yulico UBS - Analyst</w:t>
        <w:br/>
        <w:t>That's helpful, Debbie. Just one last question is it sounds like there is some acquisition opportunities heating up a bit in hospitals, but</w:t>
        <w:br/>
        <w:t>more so on the nonprofit side. Is there any opportunity for you and Ardent to participate in that?</w:t>
        <w:br/>
        <w:t xml:space="preserve"> </w:t>
        <w:br/>
        <w:t>Debra Cafaro Ventas, Inc. - Chairman, CEO</w:t>
        <w:br/>
        <w:t>Yes. Well, good. We are really focused on closing LHP and are excited about that because it's a gem. And what comes with it, as you</w:t>
        <w:br/>
        <w:t>point out, are these really valuable not-for-profit relationships with academic medical centers and other large not for profits, like</w:t>
        <w:br/>
        <w:t>Ascension. And so, that is one incremental step toward this gigantic opportunity, and again we'll continue to have conversations, but our</w:t>
        <w:br/>
        <w:t>focus right now is really closing LHP and then we'll take it from there.</w:t>
        <w:br/>
        <w:t xml:space="preserve"> </w:t>
        <w:br/>
        <w:t>Nick Yulico UBS - Analyst</w:t>
        <w:br/>
        <w:t>All right. Thanks, everyone.</w:t>
        <w:br/>
        <w:t xml:space="preserve"> </w:t>
        <w:br/>
        <w:t>Operator</w:t>
        <w:br/>
        <w:t>Vincent Chao, Deutsche Bank.</w:t>
        <w:br/>
        <w:t xml:space="preserve"> </w:t>
        <w:br/>
        <w:t>Vincent Chao Deutsche Bank - Analyst</w:t>
        <w:br/>
        <w:t>Maybe just to stick with the last line of questioning. Debbie, maybe if you could expand a little bit. You mentioned some cushion at the</w:t>
        <w:br/>
        <w:t>operating level beyond just the coverage. Exactly what are you referring to there? What are some of the things that can help offset some</w:t>
        <w:br/>
        <w:t>of the potential ACA pressures?</w:t>
        <w:br/>
        <w:t xml:space="preserve"> </w:t>
        <w:br/>
        <w:t>Debra Cafaro Ventas, Inc. - Chairman, CEO</w:t>
        <w:br/>
        <w:t>Well, should there be ACA pressures, which, honestly, I think there may be a lot of easier policy priorities to accomplish in the near term,</w:t>
        <w:br/>
        <w:t>but should there be something, I think they will be, first of all, pushed out, and, secondly, we have -- we announced that there would be</w:t>
        <w:br/>
        <w:t>significant synergies in the merger between the two companies, which, again, only has two of the six states in Medicaid expansion. And</w:t>
        <w:br/>
        <w:t>so, we think that's more than enough cushion should there be impact from an ACA repeal.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But the key thing is what is the replacement. The replacement may be fine and so it may have no impact. The key thing is what is the</w:t>
        <w:br/>
        <w:t>replacement, and, of course, we would expect that that replacement would not take effect for one to multiple years.</w:t>
        <w:br/>
        <w:t xml:space="preserve"> </w:t>
        <w:br/>
        <w:t>Vincent Chao Deutsche Bank - Analyst</w:t>
        <w:br/>
        <w:t>Okay. Just trying to clarify that point. And then, just on the hospital opportunity, which you are very happy with the Ardent performance</w:t>
        <w:br/>
        <w:t>and still looking to scale that business. I guess from a pipeline perspective, given some of the uncertainties out there, has the pool of</w:t>
        <w:br/>
        <w:t>potential acquisitions changed at all on the hospital side? Or are you still seeing the same level of potential?</w:t>
        <w:br/>
        <w:t xml:space="preserve"> </w:t>
        <w:br/>
        <w:t>Debra Cafaro Ventas, Inc. - Chairman, CEO</w:t>
        <w:br/>
        <w:t>Well, as we've said, we are going to be very selective and we're going to play at that top percent of operators that have -- and assets that</w:t>
        <w:br/>
        <w:t>have significant market share, that have quality outcomes, that are efficient, etc., and so those conversations will continue over time, and</w:t>
        <w:br/>
        <w:t>it's a really gigantic opportunity. It's a $1 trillion revenue business, the acute care business.</w:t>
        <w:br/>
        <w:t xml:space="preserve"> </w:t>
        <w:br/>
        <w:t>Vincent Chao Deutsche Bank - Analyst</w:t>
        <w:br/>
        <w:t>But, I guess, have the conversations changed at all in light of some of what's going on out there with regard to policy?</w:t>
        <w:br/>
        <w:t xml:space="preserve"> </w:t>
        <w:br/>
        <w:t>Debra Cafaro Ventas, Inc. - Chairman, CEO</w:t>
        <w:br/>
        <w:t>Really, I talked to Todd, who is here with me, and we were at the JPMorgan healthcare conference, and, honestly, the hospital acute care</w:t>
        <w:br/>
        <w:t>providers are going about their business, which is creating efficiencies, driving quality, all the things that they were doing before. And</w:t>
        <w:br/>
        <w:t>many of the changes that are in the healthcare system are so already embedded in what they are doing I would say that that is really</w:t>
        <w:br/>
        <w:t>what they are focused on, execution of their business.</w:t>
        <w:br/>
        <w:t xml:space="preserve"> </w:t>
        <w:br/>
        <w:t>Vincent Chao Deutsche Bank - Analyst</w:t>
        <w:br/>
        <w:t>Okay, thanks.</w:t>
        <w:br/>
        <w:t xml:space="preserve"> </w:t>
        <w:br/>
        <w:t>Operator</w:t>
        <w:br/>
        <w:t>Michael Knott, Green Street Advisors.</w:t>
        <w:br/>
        <w:t xml:space="preserve"> </w:t>
        <w:br/>
        <w:t>Michael Knott Green Street Advisors - Analyst</w:t>
        <w:br/>
        <w:t>A question for you just along the lines of ACA potential repeal. Can you just touch on how you think that might impact your MOB</w:t>
        <w:br/>
        <w:t>business and maybe health system decision-making with regards to space?</w:t>
        <w:br/>
        <w:t xml:space="preserve"> </w:t>
        <w:br/>
        <w:t>Debra Cafaro Ventas, Inc. - Chairman, CEO</w:t>
        <w:br/>
        <w:t>Right, so I would say that, again, let me just repeat a little bit of what I said, which is that the acute care providers are going about the</w:t>
        <w:br/>
        <w:t>business of driving efficiencies, quality, improvements, M&amp;A, etc., and they are some of the biggest customers, obviously, in the MOB</w:t>
        <w:br/>
        <w:t>business and we have a really high-quality portfolio that's affiliated with some of the top hospitals.</w:t>
        <w:br/>
        <w:t>And so, while uncertainty generally is -- can delay decision making and things like that, and we may see some of that this year, I do think</w:t>
        <w:br/>
        <w:t>that we are well positioned to continue creating stable, growing cash flows in our portfolio.</w:t>
        <w:br/>
        <w:t xml:space="preserve"> </w:t>
        <w:br/>
        <w:t>Michael Knott Green Street Advisors - Analyst</w:t>
        <w:br/>
        <w:t>Okay, thanks. And then just on the investment side, do you mind just touching on what you are sort of seeing out there, the pulse of the</w:t>
        <w:br/>
        <w:t>investment market, any changes in cap rates or appetite? Is there a slowdown because of some of the uncertainties?</w:t>
        <w:br/>
        <w:t>And then, I think Bob used the word discipline with respect to your investment activity. Just curious if we could also sort of infer that</w:t>
        <w:br/>
        <w:t>caution is a word that you are applying to your investment activity opportunity set, just given where we are at in the cycle.</w:t>
        <w:br/>
        <w:t xml:space="preserve"> </w:t>
        <w:br/>
        <w:t>Debra Cafaro Ventas, Inc. - Chairman, CEO</w:t>
        <w:br/>
        <w:t>So, I think what's really interesting is that we are seeing huge continued interest at very robust pricing, as I mentioned, across our asset</w:t>
        <w:br/>
        <w:t>types.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And it's coming from pension funds, it's coming from sovereigns, it's coming from private equity, and I think those people -- that is a sign</w:t>
        <w:br/>
        <w:t>that people value our assets and they see the big opportunity in our business. When we talk about being disciplined capital allocators, as</w:t>
        <w:br/>
        <w:t>you know, we have always been about doing things that create value for our investors and hopefully being good partners with our</w:t>
        <w:br/>
        <w:t>customers at the same time. And so, I would not conflate those two words.</w:t>
        <w:br/>
        <w:t>I think we are disciplined when we think about our cost of capital, when we think about risk-adjusted returns, and when we think about</w:t>
        <w:br/>
        <w:t>what is going to create value. And that's always been a hallmark of Ventas' and that's partly why we have such a good track record of</w:t>
        <w:br/>
        <w:t>total return. That's why we have a good track record of capital allocation and growth in income is we take that very seriously and we think</w:t>
        <w:br/>
        <w:t>about deals on their own and also how they affect the balance and mix in our portfolio.</w:t>
        <w:br/>
        <w:t>So, we will be disciplined; we've always been disciplined and take all those factors into account as we continue to make investments.</w:t>
        <w:br/>
        <w:t xml:space="preserve"> </w:t>
        <w:br/>
        <w:t>Michael Knott Green Street Advisors - Analyst</w:t>
        <w:br/>
        <w:t>Okay, thanks. And then just one more from me, if I could, and thanks for the time, on senior housing. I know you've emphasized, Bob, the</w:t>
        <w:br/>
        <w:t>strength of the rate letters that are going out, and there's this kind of dichotomy between reduced occupancy, but strong pricing power.</w:t>
        <w:br/>
        <w:t>Can you just talk about how long you think that can persist, and if we look into maybe a year from now, as we think about 2018 just with</w:t>
        <w:br/>
        <w:t>all the continued supply growth, deliveries in 2017, and then probably similarly high in 2018, I would argue, can you just talk about the</w:t>
        <w:br/>
        <w:t>outlook for pricing power? How long can that dichotomy between occupancy and rate growth sort of persist? Thanks.</w:t>
        <w:br/>
        <w:t xml:space="preserve"> </w:t>
        <w:br/>
        <w:t>Bob Probst Ventas, Inc. - EVP, CFO</w:t>
        <w:br/>
        <w:t>Good question, Michael. I keep coming back to the value prop of senior housing, and let's not forget the big picture of the cost of</w:t>
        <w:br/>
        <w:t>replicating the services that you receive in the senior housing community. It's twice as expensive to do so at home, not to mention the</w:t>
        <w:br/>
        <w:t>benefits of being in a community.</w:t>
        <w:br/>
        <w:t>And that, I think, is a truism, every market that we go into and everything we hear, and the value added of the services in your report</w:t>
        <w:br/>
        <w:t>highlights this of assisted living services, the value it provides to residents, and I don't think that, generally speaking as an industry, we've</w:t>
        <w:br/>
        <w:t>priced that value necessarily to the point that we can.</w:t>
        <w:br/>
        <w:t>And so, we are seeing in 2017 the opportunity to do that. Because of the value proposition, I see the opportunity to continue to do so. I</w:t>
        <w:br/>
        <w:t>come back to the framework, though, of looking at the high-barrier markets where you have the demand, where you have the wealth,</w:t>
        <w:br/>
        <w:t>where you have little supply of new competition. That's the area where we have pricing power and that's where we are focused. And I</w:t>
        <w:br/>
        <w:t>think that can continue. But clearly, the supply is going to have an impact in the balance of the portfolio.</w:t>
        <w:br/>
        <w:t xml:space="preserve"> </w:t>
        <w:br/>
        <w:t>Michael Knott Green Street Advisors - Analyst</w:t>
        <w:br/>
        <w:t>Just a quick follow-up. So, in general, you think sort of a stronger renewal rent prospect and then maybe weaker on the new rent side can</w:t>
        <w:br/>
        <w:t>continue for a while, just given what you talked about, the value that's provided to residents, etc.? That seems like that can persist?</w:t>
        <w:br/>
        <w:t xml:space="preserve"> </w:t>
        <w:br/>
        <w:t>Bob Probst Ventas, Inc. - EVP, CFO</w:t>
        <w:br/>
        <w:t>Yes. So we have not only the annual increase, but also street rate. We expect to see year-over-year growth again and that's driven by</w:t>
        <w:br/>
        <w:t>those engine room markets where we see nice increases, not at the level necessarily of the rate letter, but still nice growth. So it's both</w:t>
        <w:br/>
        <w:t>that we see, particularly in that 70% of our portfolio that is the high barrier to entry markets.</w:t>
        <w:br/>
        <w:t xml:space="preserve"> </w:t>
        <w:br/>
        <w:t>Debra Cafaro Ventas, Inc. - Chairman, CEO</w:t>
        <w:br/>
        <w:t>Okay, thank you.</w:t>
        <w:br/>
        <w:t xml:space="preserve"> </w:t>
        <w:br/>
        <w:t>Michael Knott Green Street Advisors - Analyst</w:t>
        <w:br/>
        <w:t>Okay, thank you.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Operator</w:t>
        <w:br/>
        <w:t>Richard Anderson, Mizuho Securities.</w:t>
        <w:br/>
        <w:t xml:space="preserve"> </w:t>
        <w:br/>
        <w:t>Richard Anderson Mizuho Securities Co., Ltd. - Analyst</w:t>
        <w:br/>
        <w:t>Thanks, and I know one hour is the magic number, so I'll be quick. So in your disclosure, you've had this footnote before for SHOP. It says</w:t>
        <w:br/>
        <w:t>it excludes closed units during periods of closure, which is kind of a funny way to say it, but I assume it's been a lot of thought put into it.</w:t>
        <w:br/>
        <w:t>But what does that mean, like, and how substantial is that relative to the impact it might have on your growth profile in the SHOP</w:t>
        <w:br/>
        <w:t>portfolio?</w:t>
        <w:br/>
        <w:t xml:space="preserve"> </w:t>
        <w:br/>
        <w:t>Debra Cafaro Ventas, Inc. - Chairman, CEO</w:t>
        <w:br/>
        <w:t>It's very minimal. For example, if there was a fire and the building was closed down or a flood or something like that, that type of thing.</w:t>
        <w:br/>
        <w:t>Very minimal.</w:t>
        <w:br/>
        <w:t xml:space="preserve"> </w:t>
        <w:br/>
        <w:t>Richard Anderson Mizuho Securities Co., Ltd. - Analyst</w:t>
        <w:br/>
        <w:t>Okay, the short answer is good with me. And then for 2017, you said -- you pointed out Canada was a leader at 7% plus or whatever it</w:t>
        <w:br/>
        <w:t>was for 2016. What do you think this Canada/US breakdown might be for SHOP in 2017?</w:t>
        <w:br/>
        <w:t xml:space="preserve"> </w:t>
        <w:br/>
        <w:t>Bob Probst Ventas, Inc. - EVP, CFO</w:t>
        <w:br/>
        <w:t>Yes, I was, first of all, thrilled about the Canada performance. It grew mid-single for the year. That's great, 7% in the fourth. And if you</w:t>
        <w:br/>
        <w:t>look at occupancy, pushing 95%. And so I'm going to sound like a broken record here, but the opportunity as we think about 2017 is very</w:t>
        <w:br/>
        <w:t>much, with a 95% occupied building, to get some pricing.</w:t>
        <w:br/>
        <w:t xml:space="preserve"> </w:t>
        <w:br/>
        <w:t>Debra Cafaro Ventas, Inc. - Chairman, CEO</w:t>
        <w:br/>
        <w:t>Plus they have good hockey.</w:t>
        <w:br/>
        <w:t xml:space="preserve"> </w:t>
        <w:br/>
        <w:t>Bob Probst Ventas, Inc. - EVP, CFO</w:t>
        <w:br/>
        <w:t>Plus they have great hockey. She is going to drive Canada next year -- or this year, 2017.</w:t>
        <w:br/>
        <w:t xml:space="preserve"> </w:t>
        <w:br/>
        <w:t>Richard Anderson Mizuho Securities Co., Ltd. - Analyst</w:t>
        <w:br/>
        <w:t>So Canada will again be a leader, you think?</w:t>
        <w:br/>
        <w:t xml:space="preserve"> </w:t>
        <w:br/>
        <w:t>Bob Probst Ventas, Inc. - EVP, CFO</w:t>
        <w:br/>
        <w:t>Yes.</w:t>
        <w:br/>
        <w:t xml:space="preserve"> </w:t>
        <w:br/>
        <w:t>Richard Anderson Mizuho Securities Co., Ltd. - Analyst</w:t>
        <w:br/>
        <w:t>To the degree it was this time? I mean, that was pretty substantial.</w:t>
        <w:br/>
        <w:t xml:space="preserve"> </w:t>
        <w:br/>
        <w:t>Bob Probst Ventas, Inc. - EVP, CFO</w:t>
        <w:br/>
        <w:t>It will be a nice grower, no doubt. It will contribute nicely.</w:t>
        <w:br/>
        <w:t xml:space="preserve"> </w:t>
        <w:br/>
        <w:t>Richard Anderson Mizuho Securities Co., Ltd. - Analyst</w:t>
        <w:br/>
        <w:t>Could that mean that US could be a negative number?</w:t>
        <w:br/>
        <w:t xml:space="preserve"> </w:t>
        <w:br/>
        <w:t>Bob Probst Ventas, Inc. - EVP, CFO</w:t>
        <w:br/>
        <w:t>Well, again, we have a range. So 0 to 2%, you could probably back in the math to suggest that to be true.</w:t>
        <w:br/>
        <w:t xml:space="preserve"> </w:t>
        <w:br/>
        <w:t>Debra Cafaro Ventas, Inc. - Chairman, CEO</w:t>
        <w:br/>
        <w:t>Multiple permutations.</w:t>
        <w:br/>
        <w:t xml:space="preserve"> </w:t>
        <w:br/>
        <w:t>Bob Probst Ventas, Inc. - EVP, CFO</w:t>
        <w:br/>
        <w:t>Because it's just where you are in the range.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Richard Anderson Mizuho Securities Co., Ltd. - Analyst</w:t>
        <w:br/>
        <w:t>Okay, sounds good. Thanks very much.</w:t>
        <w:br/>
        <w:t xml:space="preserve"> </w:t>
        <w:br/>
        <w:t>Operator</w:t>
        <w:br/>
        <w:t>Chad Vanacore, Stifel.</w:t>
        <w:br/>
        <w:t xml:space="preserve"> </w:t>
        <w:br/>
        <w:t>Chad Vanacore Stifel Nicolaus - Analyst</w:t>
        <w:br/>
        <w:t>Thinking about fourth-quarter earnings, FFO was largely in line. FAD was a little bit lower than expected and it looked like that was on</w:t>
        <w:br/>
        <w:t>CapEx spending. And I know you had warned us about this last quarter, but it still seemed to come in a little bit higher at around $45</w:t>
        <w:br/>
        <w:t>million a quarter. So, should we expect that to be a run rate through 2017? Or does that moderate or increase?</w:t>
        <w:br/>
        <w:t xml:space="preserve"> </w:t>
        <w:br/>
        <w:t>Bob Probst Ventas, Inc. - EVP, CFO</w:t>
        <w:br/>
        <w:t>Yes, so FAD, relative to what we put out a month ago in the range in terms of dollars, I think we are about $1 million below the $1.27</w:t>
        <w:br/>
        <w:t>billion of our outlook, so, and that was really CapEx timing as much as anything. I would step back and say in terms of FAD CapEx focus</w:t>
        <w:br/>
        <w:t>areas, MOB is one area of focus in particular. But I wouldn't infer anything kind of beyond that.</w:t>
        <w:br/>
        <w:t xml:space="preserve"> </w:t>
        <w:br/>
        <w:t>Chad Vanacore Stifel Nicolaus - Analyst</w:t>
        <w:br/>
        <w:t>What should we be thinking like on average per quarter?</w:t>
        <w:br/>
        <w:t xml:space="preserve"> </w:t>
        <w:br/>
        <w:t>Debra Cafaro Ventas, Inc. - Chairman, CEO</w:t>
        <w:br/>
        <w:t>If you look at the reconciliation for 2017.</w:t>
        <w:br/>
        <w:t xml:space="preserve"> </w:t>
        <w:br/>
        <w:t>Bob Probst Ventas, Inc. - EVP, CFO</w:t>
        <w:br/>
        <w:t>Yes, and if we have about $125 million of what I call FAD CapEx in the year, it tends to be more back-half weighted, you know, typically in</w:t>
        <w:br/>
        <w:t>the fourth quarter to ramp a little bit in the fourth quarter. But, again, it depends a little bit, Chad, just on what is going on in terms of the</w:t>
        <w:br/>
        <w:t>projects. You could have a roof, which would be lumpy, for example. So, there is an extreme seasonality to that number.</w:t>
        <w:br/>
        <w:t xml:space="preserve"> </w:t>
        <w:br/>
        <w:t>Chad Vanacore Stifel Nicolaus - Analyst</w:t>
        <w:br/>
        <w:t>Okay, thanks, and then just thinking about pricing growth, you mentioned pushing aggressive pricing on the SHOP portfolio. What's the</w:t>
        <w:br/>
        <w:t>difference in pricing between that 70% of SHOP that seems to be in high barrier to entry markets and the 30% that's basic competition?</w:t>
        <w:br/>
        <w:t xml:space="preserve"> </w:t>
        <w:br/>
        <w:t>Bob Probst Ventas, Inc. - EVP, CFO</w:t>
        <w:br/>
        <w:t>In terms of absolute REVPOR?</w:t>
        <w:br/>
        <w:t xml:space="preserve"> </w:t>
        <w:br/>
        <w:t>Debra Cafaro Ventas, Inc. - Chairman, CEO</w:t>
        <w:br/>
        <w:t>Yes. Again, I think the pricing is really an enhanced way to appropriately have the operators be paid for the care and services that they</w:t>
        <w:br/>
        <w:t>are providing and to match pricing with the value that the families and the seniors are getting, and we are doing that more effectively, I</w:t>
        <w:br/>
        <w:t>would say, in 2017. And Bob will take the rest of that.</w:t>
        <w:br/>
        <w:t xml:space="preserve"> </w:t>
        <w:br/>
        <w:t>Bob Probst Ventas, Inc. - EVP, CFO</w:t>
        <w:br/>
        <w:t>Yes. There is not -- if you look at the 70% versus the 30% at REVPOR, the 70% equilibrium markets, there's not a significant difference</w:t>
        <w:br/>
        <w:t>on REVPOR. What's different is the growth rate between the two.</w:t>
        <w:br/>
        <w:t xml:space="preserve"> </w:t>
        <w:br/>
        <w:t>Debra Cafaro Ventas, Inc. - Chairman, CEO</w:t>
        <w:br/>
        <w:t>Okay?</w:t>
        <w:br/>
        <w:t xml:space="preserve"> </w:t>
        <w:br/>
        <w:t>Chad Vanacore Stifel Nicolaus - Analyst</w:t>
        <w:br/>
        <w:t>Yes, I'm sorry. So what you're saying is pricing in a more competitive market is a little -- that growth is going to be smaller than the high</w:t>
        <w:br/>
        <w:t>barrier market, is that about right?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Debra Cafaro Ventas, Inc. - Chairman, CEO</w:t>
        <w:br/>
        <w:t>Well said.</w:t>
        <w:br/>
        <w:t xml:space="preserve"> </w:t>
        <w:br/>
        <w:t>Bob Probst Ventas, Inc. - EVP, CFO</w:t>
        <w:br/>
        <w:t>Exactly.</w:t>
        <w:br/>
        <w:t xml:space="preserve"> </w:t>
        <w:br/>
        <w:t>Debra Cafaro Ventas, Inc. - Chairman, CEO</w:t>
        <w:br/>
        <w:t>Yes.</w:t>
        <w:br/>
        <w:t xml:space="preserve"> </w:t>
        <w:br/>
        <w:t>Chad Vanacore Stifel Nicolaus - Analyst</w:t>
        <w:br/>
        <w:t>Okay, all right. And just one quick update, the Kindred portfolio sales, I think you left most of that in Kindred's hands. Can you give us an</w:t>
        <w:br/>
        <w:t>update of where you are in that process?</w:t>
        <w:br/>
        <w:t xml:space="preserve"> </w:t>
        <w:br/>
        <w:t>Debra Cafaro Ventas, Inc. - Chairman, CEO</w:t>
        <w:br/>
        <w:t>I can and would encourage you to listen to Kindred's call later because they will give a more fulsome update because they are on point</w:t>
        <w:br/>
        <w:t>there. Our understanding is that it's going well and there's a lot of interest, as I talked about earlier, that there is a lot of interest in all of</w:t>
        <w:br/>
        <w:t>our asset classes, and this would presumably be no exception. And so, we are anticipating on balance a second-half execution of that</w:t>
        <w:br/>
        <w:t>transaction.</w:t>
        <w:br/>
        <w:t xml:space="preserve"> </w:t>
        <w:br/>
        <w:t>Chad Vanacore Stifel Nicolaus - Analyst</w:t>
        <w:br/>
        <w:t>All right, thanks for taking my questions.</w:t>
        <w:br/>
        <w:t xml:space="preserve"> </w:t>
        <w:br/>
        <w:t>Operator</w:t>
        <w:br/>
        <w:t>John Kim, BMO Capital Markets.</w:t>
        <w:br/>
        <w:t xml:space="preserve"> </w:t>
        <w:br/>
        <w:t>John Kim BMO Capital Markets - Analyst</w:t>
        <w:br/>
        <w:t>Last year in your supplemental, you broke down a sizable revenue-enhancing CapEx figure of $110 million and this year that figure is not</w:t>
        <w:br/>
        <w:t>in your supplemental. Do you still have this program or is it just now reclassified somewhere else?</w:t>
        <w:br/>
        <w:t xml:space="preserve"> </w:t>
        <w:br/>
        <w:t>Bob Probst Ventas, Inc. - EVP, CFO</w:t>
        <w:br/>
        <w:t>We absolutely still have the program, John. We changed a little bit the presentation to really highlight on that one page, I will call it, the</w:t>
        <w:br/>
        <w:t>FAD CapEx breakdown, sustaining CapEx versus the prior pages, which demonstrate the development and redevelopment, so really just</w:t>
        <w:br/>
        <w:t>try to differentiate and distinguish the different types of spend. But the program is very important and a huge priority for us, as we've</w:t>
        <w:br/>
        <w:t>said. In fact, we're going to increase --</w:t>
        <w:br/>
        <w:t xml:space="preserve"> </w:t>
        <w:br/>
        <w:t>Debra Cafaro Ventas, Inc. - Chairman, CEO</w:t>
        <w:br/>
        <w:t>Accelerate it, yes, yes.</w:t>
        <w:br/>
        <w:t xml:space="preserve"> </w:t>
        <w:br/>
        <w:t>Bob Probst Ventas, Inc. - EVP, CFO</w:t>
        <w:br/>
        <w:t>-- our amount of spending from $140 million to $300 million, round numbers, 2016 to 2017. So it's key -- it's a core priority.</w:t>
        <w:br/>
        <w:t xml:space="preserve"> </w:t>
        <w:br/>
        <w:t>John Kim BMO Capital Markets - Analyst</w:t>
        <w:br/>
        <w:t>And so, can you just remind us or maybe provide some color on what constitutes a redevelopment? And also, if you have a projected yield</w:t>
        <w:br/>
        <w:t>on your existing program?</w:t>
        <w:br/>
        <w:t xml:space="preserve"> </w:t>
        <w:br/>
        <w:t>Debra Cafaro Ventas, Inc. - Chairman, CEO</w:t>
        <w:br/>
        <w:t>If we have a what? I'm sorry.</w:t>
        <w:br/>
        <w:t xml:space="preserve"> </w:t>
        <w:br/>
        <w:t>John Kim BMO Capital Markets - Analyst</w:t>
        <w:br/>
        <w:t>A projected yield.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Debra Cafaro Ventas, Inc. - Chairman, CEO</w:t>
        <w:br/>
        <w:t>Okay, so in those numbers, we're talking about the selective redevelopment and development program we talked about. We would</w:t>
        <w:br/>
        <w:t>include within that ground-up development, like our Class A downtown San Francisco medical office building. It would be our</w:t>
        <w:br/>
        <w:t>newly-opened senior living community, Foster City, in northern California. It would include any life sciences, as we mentioned, potential</w:t>
        <w:br/>
        <w:t>developments with UPenn or WashU that we talked about, and it would include some redevelopments that we've done over time where</w:t>
        <w:br/>
        <w:t>there is significant impact on the community while we, for example, add a life guidance or memory care unit or, you know, build another</w:t>
        <w:br/>
        <w:t>wing or convert parts of the building to other uses, those types of things.</w:t>
        <w:br/>
        <w:t>And, you know, we tend to -- as John said, we tend to look at 7%-plus returns, depending again on the profile of the tenancy, the</w:t>
        <w:br/>
        <w:t>pre-leasing, the credit quality in the ground-up developments. I mentioned in the San Francisco MOB we've got AA-rated credit. It's a</w:t>
        <w:br/>
        <w:t>substantially pre-leased building. That's one type of yield. As we are doing these redevelopment projects, I'd say high single digits, low</w:t>
        <w:br/>
        <w:t>double digits unlevered expectations for returns.</w:t>
        <w:br/>
        <w:t xml:space="preserve"> </w:t>
        <w:br/>
        <w:t>John Kim BMO Capital Markets - Analyst</w:t>
        <w:br/>
        <w:t>Okay. That's helpful. So the redevelopments are mostly additive, not just enhancing existing units.</w:t>
        <w:br/>
        <w:t xml:space="preserve"> </w:t>
        <w:br/>
        <w:t>Debra Cafaro Ventas, Inc. - Chairman, CEO</w:t>
        <w:br/>
        <w:t>I mean, principally they are redos of things or additions of things, yes.</w:t>
        <w:br/>
        <w:t xml:space="preserve"> </w:t>
        <w:br/>
        <w:t>John Kim BMO Capital Markets - Analyst</w:t>
        <w:br/>
        <w:t>Got it, okay.</w:t>
        <w:br/>
        <w:t xml:space="preserve"> </w:t>
        <w:br/>
        <w:t>Bob Probst Ventas, Inc. - EVP, CFO</w:t>
        <w:br/>
        <w:t>That generate a return.</w:t>
        <w:br/>
        <w:t xml:space="preserve"> </w:t>
        <w:br/>
        <w:t>Debra Cafaro Ventas, Inc. - Chairman, CEO</w:t>
        <w:br/>
        <w:t>That generate a return, yes. Yes.</w:t>
        <w:br/>
        <w:t xml:space="preserve"> </w:t>
        <w:br/>
        <w:t>Bob Probst Ventas, Inc. - EVP, CFO</w:t>
        <w:br/>
        <w:t>As distinguished from the FAD CapEx, which are profit-sustaining type initiatives, roofs and boilers and things like that.</w:t>
        <w:br/>
        <w:t xml:space="preserve"> </w:t>
        <w:br/>
        <w:t>Debra Cafaro Ventas, Inc. - Chairman, CEO</w:t>
        <w:br/>
        <w:t>Yes.</w:t>
        <w:br/>
        <w:t xml:space="preserve"> </w:t>
        <w:br/>
        <w:t>John Kim BMO Capital Markets - Analyst</w:t>
        <w:br/>
        <w:t>And Debbie, you mentioned briefly the share prices of some of the public operators. I'm just wondering if you find it preferable for your</w:t>
        <w:br/>
        <w:t>operating partners to be public or private.</w:t>
        <w:br/>
        <w:t xml:space="preserve"> </w:t>
        <w:br/>
        <w:t>Debra Cafaro Ventas, Inc. - Chairman, CEO</w:t>
        <w:br/>
        <w:t>We are agnostic. We want our operators to be great at what they do, leaders in their markets, provide good quality care, and operate with</w:t>
        <w:br/>
        <w:t>a lot of integrity and compliance. So that's what we like. And we have -- the lion's share of our portfolio, as we've reshaped our business</w:t>
        <w:br/>
        <w:t>over the last couple of years, is with those leading operators.</w:t>
        <w:br/>
        <w:t>So we have a few more questions. I'm sorry, but we have to hustle. We have a few more questions that we still want to take, John. We'll</w:t>
        <w:br/>
        <w:t>be happy to talk -- okay, thank you.</w:t>
        <w:br/>
        <w:t xml:space="preserve"> </w:t>
        <w:br/>
        <w:t>John Kim BMO Capital Markets - Analyst</w:t>
        <w:br/>
        <w:t>Sure, no problem.</w:t>
        <w:br/>
        <w:t xml:space="preserve"> </w:t>
        <w:br/>
        <w:t>Operator</w:t>
        <w:br/>
        <w:t>Jordan Sadler, KeyBanc Capital.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Jordan Sadler KeyBanc Capital Markets - Analyst</w:t>
        <w:br/>
        <w:t>In terms of your acquisition discussion and guidance, in terms of deploying $1 billion or so in 2017, you are focused on life science and the</w:t>
        <w:br/>
        <w:t>acute care hospital platforms. So should we expect the life science deployments principally to be through development, and then -- is</w:t>
        <w:br/>
        <w:t>that right?</w:t>
        <w:br/>
        <w:t xml:space="preserve"> </w:t>
        <w:br/>
        <w:t>Debra Cafaro Ventas, Inc. - Chairman, CEO</w:t>
        <w:br/>
        <w:t>Yes.</w:t>
        <w:br/>
        <w:t xml:space="preserve"> </w:t>
        <w:br/>
        <w:t>Jordan Sadler KeyBanc Capital Markets - Analyst</w:t>
        <w:br/>
        <w:t>So no new, really, stabilized property acquisitions there, outside of Wexford.</w:t>
        <w:br/>
        <w:t xml:space="preserve"> </w:t>
        <w:br/>
        <w:t>Debra Cafaro Ventas, Inc. - Chairman, CEO</w:t>
        <w:br/>
        <w:t>There could be. There could -- again, when we give the $1 billion, it's pretty straightforward. We got $700 million that we are funding on</w:t>
        <w:br/>
        <w:t>the Ardent acquisition of LHP, and then we have $300 million of other. Some are acquisitions of stabilized assets. Some are</w:t>
        <w:br/>
        <w:t>developments of life science that we've talked about.</w:t>
        <w:br/>
        <w:t xml:space="preserve"> </w:t>
        <w:br/>
        <w:t>Jordan Sadler KeyBanc Capital Markets - Analyst</w:t>
        <w:br/>
        <w:t>I guess my question is, as you are looking out and pursuing and underwriting transactions, I'm just curious what your interest level is,</w:t>
        <w:br/>
        <w:t>where the best risk-adjusted opportunity is among the segments that you are invested in.</w:t>
        <w:br/>
        <w:t xml:space="preserve"> </w:t>
        <w:br/>
        <w:t>Debra Cafaro Ventas, Inc. - Chairman, CEO</w:t>
        <w:br/>
        <w:t>Yes. I think the best risk-adjusted segments are the areas we've identified for capital allocation, which will be really high-quality</w:t>
        <w:br/>
        <w:t>hospitals; definitely growth in the life sciences segment, principally by development, but also by potential acquisitions and follow-on</w:t>
        <w:br/>
        <w:t>opportunities; and customer-oriented activities. That's where we have been focusing the last couple of years and that's where we'll</w:t>
        <w:br/>
        <w:t>continue to focus and that's where we think we have the best return, in addition to, of course, the development and redevelopment that</w:t>
        <w:br/>
        <w:t>we just talked about.</w:t>
        <w:br/>
        <w:t xml:space="preserve"> </w:t>
        <w:br/>
        <w:t>Jordan Sadler KeyBanc Capital Markets - Analyst</w:t>
        <w:br/>
        <w:t>Okay. And so on the other side, the trimming that you are doing, which was also identified, but there's a couple hundred million that's</w:t>
        <w:br/>
        <w:t>not, necessarily, your trimming could be done presumably out of the MOB and senior housing portfolios, as you've done?</w:t>
        <w:br/>
        <w:t xml:space="preserve"> </w:t>
        <w:br/>
        <w:t>Debra Cafaro Ventas, Inc. - Chairman, CEO</w:t>
        <w:br/>
        <w:t>I think that the trimming -- so we are talking, I think it's important to identify this capital recycling that we are doing in 2017 of $900</w:t>
        <w:br/>
        <w:t>million of dispositions and then $1 billion of investments, so the $900 million is straightforward, too. It's the Kindred $700 million and</w:t>
        <w:br/>
        <w:t>then some drips and drabs, $88 million we just closed on some senior housing with a customer that was a good, mutually beneficial</w:t>
        <w:br/>
        <w:t>deal. So that covers about $800 million of it, and the rest is kind of drips and drabs to get to the $900 million, and I've already gone over</w:t>
        <w:br/>
        <w:t>the $1 billion. So that's the capital recycling that we've talked about that really is value creating.</w:t>
        <w:br/>
        <w:t xml:space="preserve"> </w:t>
        <w:br/>
        <w:t>Jordan Sadler KeyBanc Capital Markets - Analyst</w:t>
        <w:br/>
        <w:t>Okay, thank you.</w:t>
        <w:br/>
        <w:t xml:space="preserve"> </w:t>
        <w:br/>
        <w:t>Operator</w:t>
        <w:br/>
        <w:t>Josh Raskin, Barclays.</w:t>
        <w:br/>
        <w:t xml:space="preserve"> </w:t>
        <w:br/>
        <w:t>Josh Raskin Barclays Capital - Analyst</w:t>
        <w:br/>
        <w:t>Thanks for fitting me in at the end. I guess I'll just ask a quick one. Just getting back to the slowing of new construction, I wonder, is there</w:t>
        <w:br/>
        <w:t>specific data on maybe markets or how long that takes to get to deliveries, etc., just when you would expect that to start showing up in</w:t>
        <w:br/>
        <w:t>terms of results?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 xml:space="preserve"> </w:t>
        <w:br/>
        <w:t>Bob Probst Ventas, Inc. - EVP, CFO</w:t>
        <w:br/>
        <w:t>I'd say one thing to point to is the data we referenced that could suggest some slowing is NIC data, where if you look both for IL and AL at</w:t>
        <w:br/>
        <w:t>starts, both -- in both cases they are the slowest that we've seen since 2012 to 2014, in that range. So, it's a couple data points.</w:t>
        <w:br/>
        <w:t>Anecdotally around financing would be another one, difficulty of financing, difficulty of lining up construction at a reasonable cost, etc.</w:t>
        <w:br/>
        <w:t>etc. So, those are some of the facts that would indicate it may be slowing, but it's still early to call that.</w:t>
        <w:br/>
        <w:t xml:space="preserve"> </w:t>
        <w:br/>
        <w:t>Josh Raskin Barclays Capital - Analyst</w:t>
        <w:br/>
        <w:t>Yes, I didn't know if you were seeing anything in your specific markets anecdotally, more than the broad NIC data of just saying, okay,</w:t>
        <w:br/>
        <w:t>here are the markets. And then, you know, I didn't know if the $88 billion of divestitures, maybe that was related to what you are seeing</w:t>
        <w:br/>
        <w:t>in certain markets, etc.</w:t>
        <w:br/>
        <w:t xml:space="preserve"> </w:t>
        <w:br/>
        <w:t>Debra Cafaro Ventas, Inc. - Chairman, CEO</w:t>
        <w:br/>
        <w:t>The divestitures were really with one of our customers. They were underperforming assets, so we were able to sell those at a fixed yield</w:t>
        <w:br/>
        <w:t>and increase their cash flow and improve our portfolio so everybody was happy. So that was something that was a unique sort of solution</w:t>
        <w:br/>
        <w:t>that worked for both companies.</w:t>
        <w:br/>
        <w:t xml:space="preserve"> </w:t>
        <w:br/>
        <w:t>Josh Raskin Barclays Capital - Analyst</w:t>
        <w:br/>
        <w:t>Okay, thanks.</w:t>
        <w:br/>
        <w:t xml:space="preserve"> </w:t>
        <w:br/>
        <w:t>Operator</w:t>
        <w:br/>
        <w:t>Todd Stender, Wells Fargo.</w:t>
        <w:br/>
        <w:t xml:space="preserve"> </w:t>
        <w:br/>
        <w:t>Todd Stender Wells Fargo Securities, LLC - Analyst</w:t>
        <w:br/>
        <w:t>Is Todd Lillibridge there? I had a MOB question for him.</w:t>
        <w:br/>
        <w:t xml:space="preserve"> </w:t>
        <w:br/>
        <w:t>Debra Cafaro Ventas, Inc. - Chairman, CEO</w:t>
        <w:br/>
        <w:t>He is.</w:t>
        <w:br/>
        <w:t xml:space="preserve"> </w:t>
        <w:br/>
        <w:t>Todd Stender Wells Fargo Securities, LLC - Analyst</w:t>
        <w:br/>
        <w:t>All right. Same-store NOI growth in MOBs picked up a little bit in Q4, got you over 2%, but your outlook for this year would only top out</w:t>
        <w:br/>
        <w:t>at 2%. I just want to see if you can go through some of the drivers behind your growth expectations. That's part one. And part two is</w:t>
        <w:br/>
        <w:t>maybe just touch on the stuff you sold into Q4.</w:t>
        <w:br/>
        <w:t xml:space="preserve"> </w:t>
        <w:br/>
        <w:t>Todd Lillibridge Ventas, Inc. - EVP Medical Property Operations, President Lillibridge Healthcare Services</w:t>
        <w:br/>
        <w:t>Good morning, Todd. I know, as Bob mentioned, you know, we were within our guidance this past year at 1.3%, at the midpoint, roughly,</w:t>
        <w:br/>
        <w:t>and as we have set 2017 guidance again really at that 1.2% to 1.3% range, and you are correct. We did finish the Q4 on a year-over-year</w:t>
        <w:br/>
        <w:t>basis at 2%. Our leasing and therefore occupancy was up in Q4, when we got to 92%. So we see a steady year.</w:t>
        <w:br/>
        <w:t>But, again, as Bob mentioned, we do have a bit of a peak in terms of overall renewal activities that we are going to be faced with here in</w:t>
        <w:br/>
        <w:t>2017. So we factor that all in and, again, we feel very comfortable with our guidance for 2017 between 1% and 2%.</w:t>
        <w:br/>
        <w:t xml:space="preserve"> </w:t>
        <w:br/>
        <w:t>Todd Stender Wells Fargo Securities, LLC - Analyst</w:t>
        <w:br/>
        <w:t>Great, thanks, and then how about what you sold in Q4? Any characteristics we can point to, whether single tenant or smaller buildings?</w:t>
        <w:br/>
        <w:t xml:space="preserve"> </w:t>
        <w:br/>
        <w:t>Debra Cafaro Ventas, Inc. - Chairman, CEO</w:t>
        <w:br/>
        <w:t>Yes, nonstrategic assets that we thought we got a really good price for and that were more valuable to the tenant user than they were to</w:t>
        <w:br/>
        <w:t>us. So, a good transaction there.</w:t>
        <w:br/>
        <w:t xml:space="preserve"> </w:t>
        <w:br/>
        <w:t>Todd Stender Wells Fargo Securities, LLC - Analyst</w:t>
        <w:br/>
        <w:t>Great, thank you.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21</w:t>
        <w:br/>
        <w:t xml:space="preserve"> </w:t>
        <w:br/>
        <w:t>Operator</w:t>
        <w:br/>
        <w:t>Tayo Okusanya, Jefferies.</w:t>
        <w:br/>
        <w:t xml:space="preserve"> </w:t>
        <w:br/>
        <w:t>Debra Cafaro Ventas, Inc. - Chairman, CEO</w:t>
        <w:br/>
        <w:t>Tayo, you are batting cleanup.</w:t>
        <w:br/>
        <w:t xml:space="preserve"> </w:t>
        <w:br/>
        <w:t>Tayo Okusanya Jefferies LLC - Analyst</w:t>
        <w:br/>
        <w:t>It's just a quick one. Just given some of this recent news around Brookdale, I just wanted to -- could you just talk a little bit again about if</w:t>
        <w:br/>
        <w:t>Brookdale does kind of end up in play, what rights you have as a landlord for the company?</w:t>
        <w:br/>
        <w:t xml:space="preserve"> </w:t>
        <w:br/>
        <w:t>Debra Cafaro Ventas, Inc. - Chairman, CEO</w:t>
        <w:br/>
        <w:t>Good, okay. So Brookdale, as you know, is an important customer of Ventas and they are an important industry participant with 80,000</w:t>
        <w:br/>
        <w:t>employees and 100,000 seniors that they care for every day. We have a good relationship with them. We have excellent agreements</w:t>
        <w:br/>
        <w:t>between the companies and we continue to try to work with Brookdale, as we do with all of our customers, to continue to enhance and</w:t>
        <w:br/>
        <w:t>improve our mutual businesses.</w:t>
        <w:br/>
        <w:t xml:space="preserve"> </w:t>
        <w:br/>
        <w:t>Tayo Okusanya Jefferies LLC - Analyst</w:t>
        <w:br/>
        <w:t>But I guess, specifically, do you have to approve a transaction? Or how exactly will that work if the entire company is being sold?</w:t>
        <w:br/>
        <w:t xml:space="preserve"> </w:t>
        <w:br/>
        <w:t>Debra Cafaro Ventas, Inc. - Chairman, CEO</w:t>
        <w:br/>
        <w:t>Tayo, how long have you known us?</w:t>
        <w:br/>
        <w:t xml:space="preserve"> </w:t>
        <w:br/>
        <w:t>Tayo Okusanya Jefferies LLC - Analyst</w:t>
        <w:br/>
        <w:t>(laughter). I'm just trying to get an answer there.</w:t>
        <w:br/>
        <w:t xml:space="preserve"> </w:t>
        <w:br/>
        <w:t>Debra Cafaro Ventas, Inc. - Chairman, CEO</w:t>
        <w:br/>
        <w:t>All kidding aside, we care deeply about the success of Brookdale and we will continue to try to work with them, as we have with our small</w:t>
        <w:br/>
        <w:t>disposition deal that we have in the market and as we have with our other customers, to try to continue making them a success.</w:t>
        <w:br/>
        <w:t xml:space="preserve"> </w:t>
        <w:br/>
        <w:t>Tayo Okusanya Jefferies LLC - Analyst</w:t>
        <w:br/>
        <w:t>All right, I had to give it a try.</w:t>
        <w:br/>
        <w:t xml:space="preserve"> </w:t>
        <w:br/>
        <w:t>Debra Cafaro Ventas, Inc. - Chairman, CEO</w:t>
        <w:br/>
        <w:t>Thank you. With that, I think we're going to close the call. We are going to thank everyone for their patience and we really appreciate your</w:t>
        <w:br/>
        <w:t>tuning in to hear us talk about our great year and what we hope to accomplish in 2017 on your behalf. So we look forward to seeing you,</w:t>
        <w:br/>
        <w:t>and thank you again for your interest and attention.</w:t>
        <w:br/>
        <w:t xml:space="preserve"> </w:t>
        <w:br/>
        <w:t>Operator</w:t>
        <w:br/>
        <w:t>Ladies and gentlemen, thank you for your participation in today's conference. This does conclude the program. You may now disconnect.</w:t>
        <w:br/>
        <w:t>Everyone, have a great day.</w:t>
        <w:br/>
      </w:r>
    </w:p>
    <w:p>
      <w:r>
        <w:t>FEBRUARY 10, 2017 / 3:00PM GMT, Q4 2016 Ventas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22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