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EDITED TRANSCRIPT</w:t>
        <w:br/>
        <w:t>Q1 2018 Verisk Analytics Inc Earnings Call</w:t>
        <w:br/>
        <w:t>EVENT DATE/TIME: MAY 02, 2018 / 12:30PM GMT</w:t>
        <w:br/>
      </w:r>
    </w:p>
    <w:p>
      <w:r>
        <w:t>MAY 02, 2018 / 12:30PM GMT, Q1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Lee M. Shavel Verisk Analytics, Inc. - Executive VP &amp; CFO</w:t>
        <w:br/>
        <w:t xml:space="preserve"> </w:t>
        <w:br/>
        <w:t>Mark V. Anquillare Verisk Analytics, Inc. - Executive VP &amp; COO</w:t>
        <w:br/>
        <w:t xml:space="preserve"> </w:t>
        <w:br/>
        <w:t>Scott G. Stephenson Verisk Analytics, Inc. - Chairman, President &amp; CEO</w:t>
        <w:br/>
        <w:t>CONFERENCE CALL PARTICIPANTS</w:t>
        <w:br/>
        <w:t xml:space="preserve"> </w:t>
        <w:br/>
        <w:t>Alex Kramm UBS Investment Bank, Research Division - Executive Director and Equity Research Analyst of Exchanges, Ebrokers</w:t>
        <w:br/>
        <w:t xml:space="preserve"> </w:t>
        <w:br/>
        <w:t>Andrew Charles Steinerman JP Morgan Chase &amp; Co, Research Division - MD</w:t>
        <w:br/>
        <w:t xml:space="preserve"> </w:t>
        <w:br/>
        <w:t>Arash Soleimani Keefe, Bruyette, &amp; Woods, Inc., Research Division - Assistant VP</w:t>
        <w:br/>
        <w:t xml:space="preserve"> </w:t>
        <w:br/>
        <w:t>Hamzah Mazari Macquarie Research - Senior Analyst</w:t>
        <w:br/>
        <w:t xml:space="preserve"> </w:t>
        <w:br/>
        <w:t>Manav Shiv Patnaik Barclays Bank PLC, Research Division - Director and Lead Research Analyst</w:t>
        <w:br/>
        <w:t xml:space="preserve"> </w:t>
        <w:br/>
        <w:t>Timothy John McHugh William Blair &amp; Company L.L.C., Research Division - Partner &amp; Global Services Analyst</w:t>
        <w:br/>
        <w:t xml:space="preserve"> </w:t>
        <w:br/>
        <w:t>Toni Michele Kaplan Morgan Stanley, Research Division - Senior Analyst</w:t>
        <w:br/>
        <w:t xml:space="preserve"> </w:t>
        <w:br/>
        <w:t>William Arthur Warmington Wells Fargo Securities, LLC, Research Division - MD &amp; Senior Equity Analyst</w:t>
        <w:br/>
        <w:t>PRESENTATION</w:t>
        <w:br/>
        <w:t xml:space="preserve"> </w:t>
        <w:br/>
        <w:t>Operator</w:t>
        <w:br/>
        <w:t>Good day, everyone, and welcome to the Verisk Analytics First Quarter 2018 Earnings Results Conference Call. This call is being</w:t>
        <w:br/>
        <w:t>recorded. At this time, for opening remarks and introductions, I would like to turn the call over to Verisk's Executive Vice President and</w:t>
        <w:br/>
        <w:t>Chief Financial Officer, Mr. Lee Shavel. Mr. Shavel, please go ahead.</w:t>
        <w:br/>
        <w:t xml:space="preserve"> </w:t>
        <w:br/>
        <w:t>Lee M. Shavel Verisk Analytics, Inc. - Executive VP &amp; CFO</w:t>
        <w:br/>
        <w:t>Thank you, Chris, and good day to everyone. We appreciate you joining us today for a discussion of our first quarter 2018 financial results.</w:t>
        <w:br/>
        <w:t>With me on the call this morning are Scott Stephenson, Chairman, President and Chief Executive Officer; and Mark Anquillare, Chief</w:t>
        <w:br/>
        <w:t>Operating Officer. Following comments by Scott, Mark and myself highlighting some key points about our financial performance, we will</w:t>
        <w:br/>
        <w:t>open the call for your questions.</w:t>
        <w:br/>
        <w:t>The earnings release referenced on this call as well as the associated 10-Q can be found in the Investors section of our website,</w:t>
        <w:br/>
        <w:t>verisk.com. The earnings release has also been attached to an 8-K that we have furnished to the SEC. We also filed an 8-K on April 26,</w:t>
        <w:br/>
        <w:t>2018, with a description of our business segment recasting. A replay of this call will be available for 30 days on our website and by</w:t>
        <w:br/>
        <w:t>dial-in.</w:t>
        <w:br/>
        <w:t>Finally, as set forth in more detail in today's earnings release, I will remind everyone that today's call may include forward-looking</w:t>
        <w:br/>
        <w:t>statements about Verisk's future performance. Actual performance could differ materially from what is suggested by our comments</w:t>
        <w:br/>
        <w:t>today. Information about the factors that could affect future performance is contained in our recent SEC filings.</w:t>
        <w:br/>
        <w:t>Now I will turn the call over to Scott Stephenson.</w:t>
        <w:br/>
        <w:t xml:space="preserve"> </w:t>
        <w:br/>
        <w:t>Scott G. Stephenson Verisk Analytics, Inc. - Chairman, President &amp; CEO</w:t>
        <w:br/>
        <w:t>Thanks, Lee. Good morning, everybody. The first quarter was another example of our team achieving a high level of organic revenue</w:t>
        <w:br/>
        <w:t>growth, which remains the most important measure of our vitality as an organization. This growth was a product of our traditional</w:t>
        <w:br/>
        <w:t>multilevel growth plan, including: first, the development of new customers for existing solutions, such as was seen in our claims analytics</w:t>
        <w:br/>
        <w:t>platform; secondly, the cross-selling of our existing solutions to existing customers as seen in our imagery solutions and upstream oil</w:t>
        <w:br/>
        <w:t>and gas analytics; and thirdly, new products, including insurance data hosting.</w:t>
        <w:br/>
        <w:t>Over the last 90 days, I was particularly impressed by the quality of our engagement with many large leading customers, resulting in</w:t>
        <w:br/>
        <w:t>real-time business wins and opportunities into the future. We continue to enjoy visits from the most senior leaders of some of our biggest</w:t>
        <w:br/>
        <w:t>customers, who are looking to get closer to our pipeline of innovations. We held the largest gathering in our history for customers of our</w:t>
        <w:br/>
        <w:t>catastrophe analytics solutions and were impressed again with the level of engagement and input from our clients. Our results in the</w:t>
        <w:br/>
        <w:t>energy vertical in terms of renewals exceeded our expectations.</w:t>
        <w:br/>
      </w:r>
    </w:p>
    <w:p>
      <w:r>
        <w:t>MAY 02, 2018 / 12:30PM GMT, Q1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I'm pleased to have welcomed Lisa Hannan into leadership of our Verisk Financial Services vertical. Lisa has been making a difference at</w:t>
        <w:br/>
        <w:t>Argus for over 8 years, having led many of the different departments over time. Her background in the cards industry, having held senior</w:t>
        <w:br/>
        <w:t>positions at Chase and Citi, gives her deep domain knowledge and high standing among our customers. I'm really excited about teaming</w:t>
        <w:br/>
        <w:t>with Lisa to take Verisk Financial to new heights.</w:t>
        <w:br/>
        <w:t>The integration of our 2017 acquisitions continues apace. I was with the Sequel team a few weeks ago, including executives from both</w:t>
        <w:br/>
        <w:t>London headquarters as well as the development team in Málaga, Spain. Sequel is well seeded into Verisk and already demonstrating</w:t>
        <w:br/>
        <w:t>new software capabilities formed through integration with other parts of Verisk insurance. PowerAdvocate is also well grounded in</w:t>
        <w:br/>
        <w:t>Verisk, and there is a growing pipeline of cross-sell opportunities being actively pursued with WoodMac. Mark will comment at length</w:t>
        <w:br/>
        <w:t>about the insurance vertical, so I want to take a moment now on the Energy and Financial Services verticals.</w:t>
        <w:br/>
        <w:t>In Energy, a generally positive set of near-term subscription renewals was dragged on by developments at 1 large customer, an</w:t>
        <w:br/>
        <w:t>investment bank, that has fundamentally rethought their participation in the energy vertical. This development is entirely about their</w:t>
        <w:br/>
        <w:t>business, not ours. In general, we are in investment modus as seen on the cost line in our reported segment results. The energy space, for</w:t>
        <w:br/>
        <w:t>all of its scale, has not yet been transformed by the kind of data aggregation and modern analytic methods that characterize the other</w:t>
        <w:br/>
        <w:t>markets we serve. And the need has mounted since much of the recent news in the space has been around unconventional plays, which</w:t>
        <w:br/>
        <w:t>have much shorter planning and execution cycles. This is a unique moment in which Verisk is aspiring to an even greater leadership</w:t>
        <w:br/>
        <w:t>position in the space through our WoodMac 2.0 project, which is about transforming our data assets by more thoroughly integrating our</w:t>
        <w:br/>
        <w:t>existing data along with access to data sets we don't use today. By the end of 2019, WoodMac will be fundamentally more capable at a</w:t>
        <w:br/>
        <w:t>dramatically higher level, in part by leveraging methods and resources from Verisk, including our cloud-first tools. This major step</w:t>
        <w:br/>
        <w:t>forward in our capabilities will strengthen an already improving picture as the end market continues to firm up and large customer</w:t>
        <w:br/>
        <w:t>relationships are yielding good results on renewal. We continue to expect that the energy vertical will contribute meaningfully to</w:t>
        <w:br/>
        <w:t>achieving our corporate growth targets.</w:t>
        <w:br/>
        <w:t>In Financial Services, we continue to view 3 parts of the mix as carrying a lot of our future growth, those being media effectiveness, data</w:t>
        <w:br/>
        <w:t>hosting and regulatory solutions. There were several positive signs in Q1, first on the list being 14% growth in media effectiveness</w:t>
        <w:br/>
        <w:t>solutions. This category continues to carry a great deal of promise since there are many ways to repurpose our proprietary consortium</w:t>
        <w:br/>
        <w:t>data. On the other fronts, in the quarter, there were a few factors that moderated growth, one being the thesis relationship we previously</w:t>
        <w:br/>
        <w:t>reported. The relationship is good, but the implementation leading to additional new sales will be completed 1 to 2 quarters later in 2018</w:t>
        <w:br/>
        <w:t>than originally expected. On the regulatory solutions front, banks are facing increased scrutiny of the models behind their compliance,</w:t>
        <w:br/>
        <w:t>and so model governance processes have moved to require more productized solutions and we are quickly responding to this trend. In</w:t>
        <w:br/>
        <w:t>general, Financial Services presents attractive growth opportunities.</w:t>
        <w:br/>
        <w:t>In addition to always looking for new opportunities to grow revenues and the business, we are also constantly evaluating ways to improve</w:t>
        <w:br/>
        <w:t>the company. To that end, you will have noticed recently 2 significant changes. First, as investors have seen in our proxy, this past quarter</w:t>
        <w:br/>
        <w:t>was our first under a new program of compensation for our senior executives. We have tightened the metrics used to set award levels to</w:t>
        <w:br/>
        <w:t>more directly track our key measures of organic revenue growth and organic EBITDA growth and have tied equity awards more closely to</w:t>
        <w:br/>
        <w:t>our achievement of shareholder returns over a multiyear period. These modifications are a further expression of our commitment to</w:t>
        <w:br/>
        <w:t>generating shareholder value. Second, this is our first quarter reporting our results in a fully vertical mode. Our presentation represents</w:t>
        <w:br/>
        <w:t>the current view of how we think about the business, and I appreciate the work Lee and his team have done to get us to this point. In</w:t>
        <w:br/>
        <w:t>general, we believe in the long-term potential of all 3 vertical markets to yield growth at or above our corporate target.</w:t>
        <w:br/>
        <w:t>Over the last 5 years, ending in 2017, Insurance has grown at the corporate target. Financial Services has grown materially above the</w:t>
        <w:br/>
        <w:t>target, and Energy has been about 150 basis points below the corporate target in light of a historic cyclical downturn combined with the</w:t>
        <w:br/>
        <w:t>Brexit. Over the same 5 years, our competitive position has strengthened. The essence of what we do every day has helped companies</w:t>
        <w:br/>
        <w:t>harness data and analytics to improve their operations, decisions and performance. This is one of the major themes of what is going on in</w:t>
        <w:br/>
        <w:t>the global economy and, in our view, will continue into the foreseeable future. We are swimming with a strong tide. And so as long as we</w:t>
        <w:br/>
        <w:t>remain close to our customers, add to the talents of our team and keep pushing to bring new value into the world, our business will</w:t>
        <w:br/>
        <w:t>continue to expand. I saw good evidence on all these fronts in the past quarter.</w:t>
        <w:br/>
      </w:r>
    </w:p>
    <w:p>
      <w:r>
        <w:t>MAY 02, 2018 / 12:30PM GMT, Q1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I will now hand it over to Mark for a few comments on the Insurance business.</w:t>
        <w:br/>
        <w:t xml:space="preserve"> </w:t>
        <w:br/>
        <w:t>Mark V. Anquillare Verisk Analytics, Inc. - Executive VP &amp; COO</w:t>
        <w:br/>
        <w:t>Thank you, Scott. In our Insurance business, we had another very strong quarter with all insurance-facing businesses, underwriting and</w:t>
        <w:br/>
        <w:t>rating and claims, contributing to growth. Let me highlight a few areas that drove top line growth and update you on several initiatives</w:t>
        <w:br/>
        <w:t>that better position us for future growth.</w:t>
        <w:br/>
        <w:t>Underwriting and rating consists of, one, our ISO business unit, including industry-standard insurance programs, property-specific</w:t>
        <w:br/>
        <w:t>underwriting and rating information and our personal lines underwriting solutions; two, our extreme event models from AIR; and three,</w:t>
        <w:br/>
        <w:t>our insurance software solutions from Sequel. During the quarter, underwriting and rating delivered strong organic growth across</w:t>
        <w:br/>
        <w:t>extreme event modeling, personal lines underwriting and industry-standard insurance programs through a combination of cross-sell of</w:t>
        <w:br/>
        <w:t>existing solutions to new customers and the sale of new innovative solutions. The insurance industry is driving towards automation, and</w:t>
        <w:br/>
        <w:t>the key to these efforts is high-quality data and predictive analytics moved forward to the point of sale in the process. We are leading the</w:t>
        <w:br/>
        <w:t>way in helping insurers achieve this goal of flow business in personal and increasingly commercial lines. This industry change has</w:t>
        <w:br/>
        <w:t>translated to growth in our personal and commercial underwriting solutions as well as our growing reputation as a thought leader in the</w:t>
        <w:br/>
        <w:t>industry.</w:t>
        <w:br/>
        <w:t>Our announcement of SmartSource prefill to streamline property insurance quoting is an example of high-quality data and analytics at</w:t>
        <w:br/>
        <w:t>the point of sale, leading the industry towards a more automated future. This type of solution improves the initial quote for an agent or a</w:t>
        <w:br/>
        <w:t>consumer when they solicit an insurance quote online. ISO also announced the addition of Hyundai to the Verisk Data Exchange, our</w:t>
        <w:br/>
        <w:t>growing data lake of telematics and IoT, or Internet of Things data. The proprietary Telematics database now includes General Motors,</w:t>
        <w:br/>
        <w:t>Honda and Hyundai, representing 32% of the U.S. auto market. Again, the future of underwriting will be dependent on access to</w:t>
        <w:br/>
        <w:t>information on driving behavior and detailed rating variables, such as miles driven, that can automate the insurance quote. This</w:t>
        <w:br/>
        <w:t>Telematics data can also drive automation in the claims adjudication process.</w:t>
        <w:br/>
        <w:t>AIR continues to extend its solution set beyond property catastrophe modeling to a broader set of extreme events. During the quarter,</w:t>
        <w:br/>
        <w:t>AIR announced our collaboration with RenaissanceRe to develop the first probabilistic model for extreme liability risks. In addition, our</w:t>
        <w:br/>
        <w:t>fund designation solution was selected by Hudson Crop to help manage and optimize the risk in their crop portfolio.</w:t>
        <w:br/>
        <w:t>Finally, the strong collaboration across ISO and AIR continues to expand our cyber solutions to a commercial cyber liability and insurance</w:t>
        <w:br/>
        <w:t>market that we estimate will exceed $6 billion by 2020. Our cyber extreme event models are gaining traction in the industry, while our</w:t>
        <w:br/>
        <w:t>industry-standard insurance programs for cyber are now filed and implemented in 42 states. These new solutions allow our customers to</w:t>
        <w:br/>
        <w:t>grow and underwrite new risk in the fast-growing cyber insurance market.</w:t>
        <w:br/>
        <w:t>I'm pleased with the synergy opportunities that have been generated from our acquisition of Sequel. At the recent AIR customer</w:t>
        <w:br/>
        <w:t>conference, we showcased our seamless integration between Touchstone and Sequel, demonstrating the power of combining the</w:t>
        <w:br/>
        <w:t>solutions to providing interesting cross-sell potential. In addition, Sequel has provided a great asset to illustrate the power of ISO data to</w:t>
        <w:br/>
        <w:t>the London market syndicates. Impact, Sequel's business intelligence tool, has provided powerful data visualization of the ISO data and</w:t>
        <w:br/>
        <w:t>analytics for U.K. syndicates who have been plagued with suboptimal information about their portfolio of risks. Our international</w:t>
        <w:br/>
        <w:t>ambitions will be more easily achieved by the exceptional solutions and London market expertise of Sequel.</w:t>
        <w:br/>
        <w:t>Our claims businesses include claims analytics, one, our fraud prevention solutions featuring ClaimSearch; two, Xactware, our suite of</w:t>
        <w:br/>
        <w:t>solutions focused on loss quantification and repair cost estimating; and three, Geomni, our cutting-edge remote imagery business.</w:t>
        <w:br/>
        <w:t>Claims experienced an exceptional quarter with organic growth across all business units through a combination of cross-sell and the sale</w:t>
        <w:br/>
        <w:t>of new solutions. Like underwriting and rating, the insurance industry is focused on automating the claims process to drive towards</w:t>
        <w:br/>
        <w:t>right-touch claims handling, where less complex and smaller dollar claims are handled with limited manual intervention. Our claims</w:t>
        <w:br/>
        <w:t>business is on the forefront of this evolution. We have been successfully expanding our insurance fraud prevention business, Claims</w:t>
        <w:br/>
        <w:t>Analytics, by broadening our use cases and licensing our anti-fraud analytic tools to automate our customers' claims processes. As an</w:t>
        <w:br/>
        <w:t>example, Nationwide Insurance licensed and implemented, ClaimDirector, our advanced fraud scoring tool that provides fraud indicators</w:t>
        <w:br/>
        <w:t>at the first notice of loss for each incoming claim and provides subsequent updates as new information is gathered. The tool also features</w:t>
        <w:br/>
      </w:r>
    </w:p>
    <w:p>
      <w:r>
        <w:t>MAY 02, 2018 / 12:30PM GMT, Q1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an interactive business intelligence dashboard that provides key claims information to claims adjustors and managers.</w:t>
        <w:br/>
        <w:t>Xactware, our repair cost estimating solutions, continue to deliver strong organic growth, driven by new sales as well as continuing</w:t>
        <w:br/>
        <w:t>tailwinds from the extreme weather in 2017. Our repair cost estimating tools have always driven automation in the claims workflow, and</w:t>
        <w:br/>
        <w:t>our claims experience solution takes automation and digital engagement to the next level. During the quarter, Hanover Insurance</w:t>
        <w:br/>
        <w:t>adopted ClaimXperience, a suite of online and mobile solutions that helps our insurers' customers interact remotely with their</w:t>
        <w:br/>
        <w:t>policyholders to more efficiently settle claims.</w:t>
        <w:br/>
        <w:t>During the quarter, Geomni, our business that harnesses remote-sensing and machine-learning technologies to provide information</w:t>
        <w:br/>
        <w:t>about residential and commercial structures, launched a new mobile app for ground imagery and drone inspections. The new app</w:t>
        <w:br/>
        <w:t>enabled users to collect ground imagery and other data directly from their mobile devices or to conduct complete inspections.</w:t>
        <w:br/>
        <w:t>These images and resulting data packages seamlessly integrate with other Verisk offerings across claims, underwriting and catastrophe</w:t>
        <w:br/>
        <w:t>modeling. We are winning customers and making strong progress because we deliver unparalleled image quality, improved accuracy</w:t>
        <w:br/>
        <w:t>and automation in a safer and cost-effective process. The exciting part of this mission is that these advanced analytics are applicable to</w:t>
        <w:br/>
        <w:t>larger markets beyond insurance. Across the board, both from a market and financial perspective, we're very pleased with the</w:t>
        <w:br/>
        <w:t>performance of the insurance business.</w:t>
        <w:br/>
        <w:t>With that, let me turn it over to Lee to cover the financial results.</w:t>
        <w:br/>
        <w:t xml:space="preserve"> </w:t>
        <w:br/>
        <w:t>Lee M. Shavel Verisk Analytics, Inc. - Executive VP &amp; CFO</w:t>
        <w:br/>
        <w:t>Thank you, Mark. First, I'd like to bring to everyone's attention that we have introduced a quarterly earnings presentation that is available</w:t>
        <w:br/>
        <w:t>at our website. The presentation provides some background, data, trends and analysis to support our conversation today, and I will refer</w:t>
        <w:br/>
        <w:t>to it throughout my comments. Secondly, we announced on April 26 a business segment recasting and provided historical revenue,</w:t>
        <w:br/>
        <w:t>EBITDA growth and margin information on the new segmentation basis. We have recast our prior 2 business segments of, one, Decision</w:t>
        <w:br/>
        <w:t>Analytics; and two, Risk Assessment into a more industry vertical-oriented segmentation of, one, Insurance; two, Energy and Specialized</w:t>
        <w:br/>
        <w:t>Markets; and three, Financial Services. Further, within Insurance, we will provide revenue detail for underwriting and rating and claims.</w:t>
        <w:br/>
        <w:t>On Page 3 of our business segment recast announcement, you will find a mapping of the primary businesses included in each business</w:t>
        <w:br/>
        <w:t>segment and the insurance businesses within the underwriting and rating and claims categories, which is also included in our earnings</w:t>
        <w:br/>
        <w:t>presentation.</w:t>
        <w:br/>
        <w:t>I want to note that we have provided growth and margin information on the reported organic and organic constant-currency basis for the</w:t>
        <w:br/>
        <w:t>past 8 quarters and prior 3 full years. This provides a substantial historical context for the performance of the segments and goes beyond</w:t>
        <w:br/>
        <w:t>what is required from an SEC reporting standpoint. Consequently, with ample historical data on a comparable basis, we will not be</w:t>
        <w:br/>
        <w:t>providing individual segment growth or margin targets but will rely on our previously communicated consolidated long-term financial</w:t>
        <w:br/>
        <w:t>targets of organic constant-currency growth of 7% on average over time and organic constant-currency EBITDA growth above revenue</w:t>
        <w:br/>
        <w:t>growth, reflecting EBITDA margin expansion.</w:t>
        <w:br/>
        <w:t>Moving to the financial results for the quarter and referring to Page 4 of the earnings presentation. On a consolidated and GAAP basis,</w:t>
        <w:br/>
        <w:t>revenue grew 16% to $581 million. We had adopted the new revenue recognition standard, ASC 606, in first quarter 2018, and the impact</w:t>
        <w:br/>
        <w:t>was immaterial to our results. Net income increased 22% to $133 million for the quarter, and diluted GAAP EPS was $0.79 for the first</w:t>
        <w:br/>
        <w:t>quarter 2018, an increase of 23% compared with the same period in 2017.</w:t>
        <w:br/>
        <w:t>Having presented our summary GAAP results, I will now shift to a focus on our organic constant-currency results for the next few minutes</w:t>
        <w:br/>
        <w:t>for all year-over-year revenue and EBITDA growth rates consistent with our financial targets and to eliminate the impact of currency</w:t>
        <w:br/>
        <w:t>fluctuations and recent acquisitions for which we don't have full year-over-year comparisons. Acquired revenue and EBITDA in the</w:t>
        <w:br/>
        <w:t>quarter from all deals that haven't moved into organic results were $37 million and $2 million, respectively.</w:t>
        <w:br/>
        <w:t>As shown on Page 5 of the earnings presentation, Verisk demonstrated very solid growth performance and momentum in the first</w:t>
        <w:br/>
        <w:t>quarter. Revenue growth of 7% was consistent with our long-term targets and was our third consecutive quarter at 7% or higher. We also</w:t>
        <w:br/>
      </w:r>
    </w:p>
    <w:p>
      <w:r>
        <w:t>MAY 02, 2018 / 12:30PM GMT, Q1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continue to remain disciplined in our expenditures as EBITDA expenses grew 6.7% below our revenue growth. Consequently, EBITDA</w:t>
        <w:br/>
        <w:t>grew 7.4% for the quarter on a year-over-year basis and reflected stable organic EBITDA margin of 49% in the first quarter including</w:t>
        <w:br/>
        <w:t>continued investment in several internal opportunities, including Geomni, most notably. Excluding just Geomni as one of our significant</w:t>
        <w:br/>
        <w:t>breakout investment opportunities, EBITDA grew 7.9%, demonstrating the operating leverage at Verisk before the impact of significant</w:t>
        <w:br/>
        <w:t>internal investments.</w:t>
        <w:br/>
        <w:t>Let me now turn to our segment results on an organic constant-currency basis, as we've described. As you will see on Page 11 of the</w:t>
        <w:br/>
        <w:t>earnings presentation, Insurance had a strong quarter with 8.7% revenue growth with underwriting and rating contributing 6.9% growth</w:t>
        <w:br/>
        <w:t>and claims contributing 12.6% growth. The positive financial impact of severe weather on our business in the fourth quarter spilled over</w:t>
        <w:br/>
        <w:t>into the first quarter and contributed about $2.1 million in repair cost estimating revenue. EBITDA for Insurance grew 9.7%, reflecting an</w:t>
        <w:br/>
        <w:t>increased organic EBITDA margin of 56.3%, up from 55.8% in the prior year.</w:t>
        <w:br/>
        <w:t>As shown on Page 13 of the earnings presentation, Energy and Specialized Markets produced revenue growth of 3.1% for the quarter as</w:t>
        <w:br/>
        <w:t>the energy business continues to recover. Revenue growth represented stable research activity, continued strength in consulting,</w:t>
        <w:br/>
        <w:t>regulatory products at 3E and momentum in our breakout initiatives. EBITDA was down 5.9% due to investments we are making in the</w:t>
        <w:br/>
        <w:t>WoodMac 2.0 initiative and our chemicals, subsurface, power and renewables and analytics breakout initiative that increased</w:t>
        <w:br/>
        <w:t>headcounts and associated compensation expense. These areas represent opportunities to leverage Wood Mackenzie's data and industry</w:t>
        <w:br/>
        <w:t>expertise more broadly and deliver and develop products more swiftly and efficiently.</w:t>
        <w:br/>
        <w:t>As I've come up the learning curve on the company and have listened to questions from investors on WoodMac, I've analyzed the current</w:t>
        <w:br/>
        <w:t>margin of the Energy and Specialized Markets segment of 27%, relative to what I understand from investors was a reported</w:t>
        <w:br/>
        <w:t>preacquisition margin for WoodMac of approximately 47%. There are several components that drive this current differential that I will</w:t>
        <w:br/>
        <w:t>identify and try to quantify. Starting with the reported Energy and Specialized Markets of 27% for the first quarter, there was a</w:t>
        <w:br/>
        <w:t>nonoperational FX impact of approximately 3%, an impact of non-WoodMac businesses of approximately 3% included in that segment</w:t>
        <w:br/>
        <w:t>and a first quarter timing impact for revenue and expense recognition relative to the full year of 2% that would bring the fully allocated</w:t>
        <w:br/>
        <w:t>and normalized WoodMac margin to 35%. Eliminating the allocation of Verisk overhead to WoodMac would add another approximately</w:t>
        <w:br/>
        <w:t>3% to 38%. At acquisition, the accounting change from IFRS to GAAP added approximately 3% of EBITDA expenses from new</w:t>
        <w:br/>
        <w:t>treatments of CapEx and contractor expenses, and normalization of compensation and insurance expenses added approximately 2%,</w:t>
        <w:br/>
        <w:t>bringing us to 43%. Finally, the remaining 4% was primarily due to investments in the breakouts, as we've described in acquisitions,</w:t>
        <w:br/>
        <w:t>since the acquisition of WoodMac in 2015.</w:t>
        <w:br/>
        <w:t>In summary, we see nonoperational impacts of 14% that include the FX, the non-WoodMac business components, the Verisk overhead</w:t>
        <w:br/>
        <w:t>allocation, accounting adjustments and the Q1 timing impact; and 6% operational, which represent the breakouts, acquisitions made as</w:t>
        <w:br/>
        <w:t>well as the normalization of compensation and insurance expenses. The Energy and Specialized Markets segment continues to enjoy</w:t>
        <w:br/>
        <w:t>core operating leverage and growth opportunities as demand for data analytics in its constituent markets continues to expand and has</w:t>
        <w:br/>
        <w:t>been demonstrated in the growth of our breakout revenues and the early new contract wins at PowerAdvocate. In addition, we are also</w:t>
        <w:br/>
        <w:t>investing in WoodMac's product development and distribution platform to improve its operating leverage through our WoodMac 2.0</w:t>
        <w:br/>
        <w:t>initiative and continue its development as a data analytics business.</w:t>
        <w:br/>
        <w:t>Turning to Page 15 of the earnings presentation. Financial Services contributed revenue growth of 1.5% in the quarter, a slight</w:t>
        <w:br/>
        <w:t>improvement from essentially unchanged year-over-year revenue in the fourth quarter of 2017, representing continued recovery from the</w:t>
        <w:br/>
        <w:t>contract transitions in 2017. Revenue results reflected continued strength in media effectiveness, offset by softness in regulatory and</w:t>
        <w:br/>
        <w:t>fraud products. EBITDA increased by 5.1%, reflecting an improved organic EBITDA margin of 36.1%, up from 35.5% in the prior year.</w:t>
        <w:br/>
        <w:t>Shifting briefly from organic constant-currency results to reported results, I want to call out a specific nonrecurring expense associated</w:t>
        <w:br/>
        <w:t>with a final earnout expense for Fintellix of approximately $3.5 million that reduced the reported first quarter EBITDA growth rates and</w:t>
        <w:br/>
        <w:t>reported EBITDA margin.</w:t>
        <w:br/>
        <w:t>Now returning to the GAAP numbers below EBITDA. Depreciation and amortization was $74 million in the quarter, up 31.4% from the</w:t>
        <w:br/>
        <w:t>prior year, reflecting the impact of acquisitions and increased capital expenditures in both periods. Interest expense was $33 million in</w:t>
        <w:br/>
        <w:t>the quarter, up 15.4% from the prior year quarter due to the funding of acquisitions in 2017. Total debt was $2.8 billion at March 31, down</w:t>
        <w:br/>
      </w:r>
    </w:p>
    <w:p>
      <w:r>
        <w:t>MAY 02, 2018 / 12:30PM GMT, Q1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from $3 billion at December 31, and our leverage at the end of the first quarter was 2.47x. Our cash and cash equivalents were about</w:t>
        <w:br/>
        <w:t>$154 million at the end of the quarter.</w:t>
        <w:br/>
        <w:t>Our reported effective tax rate was 18% for the quarter compared to 32% in the prior year quarter, primarily as the result of recent tax</w:t>
        <w:br/>
        <w:t>reform. Our effective tax rate was lower than our targeted range due to significant exercises of outstanding employee stock options that</w:t>
        <w:br/>
        <w:t>produced a favorable tax rate impact. As the result of recent and anticipated exercises and the current price of our stock, we are reducing</w:t>
        <w:br/>
        <w:t>our estimate of our effective tax rate in 2018 to be between 16% and 18%. However, the timing and impact of employee stock option</w:t>
        <w:br/>
        <w:t>exercises depends, in part, on the Verisk stock price and personal decisions. We expect that this impact will be more pronounced in 2018</w:t>
        <w:br/>
        <w:t>and that we will revert to a higher effective tax rate in 2019.</w:t>
        <w:br/>
        <w:t>Adjusted net income was $159 million, up 27% from $125 million in the prior year quarter. Diluted adjusted EPS was $0.94 for the first</w:t>
        <w:br/>
        <w:t>quarter, also up 27% from $0.74 in the prior year quarter. The increase reflects organic growth in the business, contributions from</w:t>
        <w:br/>
        <w:t>acquisitions, the impact of 2017 tax reform and lower share count. Equalizing the first quarter 2017 effective tax rate to that of the first</w:t>
        <w:br/>
        <w:t>quarter 2018, both adjusted net income and diluted adjusted EPS were up 6.8%. We repurchased 383,000 shares year-to-date for a total</w:t>
        <w:br/>
        <w:t>return of capital to shareholders of $40 million at a weighted average price of $104.22. At March 31, we had $326 million remaining</w:t>
        <w:br/>
        <w:t>under our share repurchase authorization, and the average diluted share count was 169 million shares in the quarter. As of March 31, our</w:t>
        <w:br/>
        <w:t>diluted share count was also 169 million shares.</w:t>
        <w:br/>
        <w:t>As shown on Page 17 of the earnings presentation, net cash provided by operating activities was $327 million year-to-date, up 2.9% from</w:t>
        <w:br/>
        <w:t>$318 million in the prior year. Capital expenditures were $43 million year-to-date, up 38.9% from $31 million in the prior year, reflecting</w:t>
        <w:br/>
        <w:t>primarily increased investment in Geomni and software development for recent acquisitions. Free cash flow was $284 million</w:t>
        <w:br/>
        <w:t>year-to-date, a slight decrease of 1% from the prior year due to the timing of collections, and our free cash flow as a percentage of</w:t>
        <w:br/>
        <w:t>EBITDA was 106% for the quarter compared to 117% a year ago. And I would note that the first quarter is typically a seasonally high level</w:t>
        <w:br/>
        <w:t>for free cash flow as a percentage of EBITDA. We continue to evaluate uses of capital across all internal and external investment</w:t>
        <w:br/>
        <w:t>opportunities as well as capital return alternatives on the basis of potential returns on capital and value creation.</w:t>
        <w:br/>
        <w:t>The first quarter consolidated results represented organic constant-currency revenue and EBITDA growth consistent with our financial</w:t>
        <w:br/>
        <w:t>targets and stable organic EBITDA margins despite substantial investments in growth initiatives. Insurance performance remains</w:t>
        <w:br/>
        <w:t>consistently strong in both underwriting and ratings and claims, and our Energy and Financial Services business continue to make</w:t>
        <w:br/>
        <w:t>progress towards their growth objectives. We are excited about the opportunities to invest in our business and remain focused on</w:t>
        <w:br/>
        <w:t>long-term profitable growth and solid returns on capital, and we remain confident that we have the financial strength and capital</w:t>
        <w:br/>
        <w:t>structure to support investment for the long term. We continue to appreciate all the support and interest in Verisk as well as your</w:t>
        <w:br/>
        <w:t>patience today. We know that we had more to cover than we typically do.</w:t>
        <w:br/>
        <w:t>(Operator Instructions) And with that, I'll ask the operator to open the line for questions.</w:t>
        <w:br/>
        <w:t>QUESTIONS AND ANSWERS</w:t>
        <w:br/>
        <w:t xml:space="preserve"> </w:t>
        <w:br/>
        <w:t>Operator</w:t>
        <w:br/>
        <w:t>(Operator Instructions) Your first question comes from the line of Andrew Steinerman with JPMorgan.</w:t>
        <w:br/>
        <w:t xml:space="preserve"> </w:t>
        <w:br/>
        <w:t>Andrew Charles Steinerman JP Morgan Chase &amp; Co, Research Division - MD</w:t>
        <w:br/>
        <w:t>This is Andrew. I just wanted to focus in on something Lee said at the beginning of the call that your team continues to target 7% organic</w:t>
        <w:br/>
        <w:t>revenue growth over time. I thought the target was more officially 7% to 8% as mentioned at Analyst Day in the 5-year -- or the multiyear</w:t>
        <w:br/>
        <w:t>plan and discussed on the fourth quarter conference call. And so my question is, is the company still talking about 7% to 8% for the</w:t>
        <w:br/>
        <w:t>medium term? And are you within that range this year?</w:t>
        <w:br/>
        <w:t xml:space="preserve"> </w:t>
        <w:br/>
        <w:t>Lee M. Shavel Verisk Analytics, Inc. - Executive VP &amp; CFO</w:t>
        <w:br/>
        <w:t>Yes. So Andrew, I think it's just -- we're saying over 7%. Obviously, 8% is over 7%. No change in the guidance. I think we just are looking</w:t>
        <w:br/>
        <w:t>at that 7% threshold. We certainly see the potential to be above that and to be at 8%., so there's no change in that. That is our long-term</w:t>
        <w:br/>
      </w:r>
    </w:p>
    <w:p>
      <w:r>
        <w:t>MAY 02, 2018 / 12:30PM GMT, Q1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>target. We aren't making -- providing any guidance in terms of 2018. We would ask investors to look at the trends in the business, the</w:t>
        <w:br/>
        <w:t>momentum that we have in the various segments and come to their own conclusions. But our long-term targets remain consistent with</w:t>
        <w:br/>
        <w:t>what we've expressed in the past.</w:t>
        <w:br/>
        <w:t xml:space="preserve"> </w:t>
        <w:br/>
        <w:t>Operator</w:t>
        <w:br/>
        <w:t>Your next question comes from the line of Hamzah Mazari from Macquarie.</w:t>
        <w:br/>
        <w:t xml:space="preserve"> </w:t>
        <w:br/>
        <w:t>Hamzah Mazari Macquarie Research - Senior Analyst</w:t>
        <w:br/>
        <w:t>The first question is just on the margin gap between overall organic and reported margin. It's clearly gotten -- the gap has gotten a lot</w:t>
        <w:br/>
        <w:t>larger. I realize there's acquisitions coming in at a lower margin, but there's also potentially investment spend. Could you maybe just</w:t>
        <w:br/>
        <w:t>break that down for us in terms of is investment -- how much investment spend is diluting the margin versus some of these acquisitions?</w:t>
        <w:br/>
        <w:t xml:space="preserve"> </w:t>
        <w:br/>
        <w:t>Lee M. Shavel Verisk Analytics, Inc. - Executive VP &amp; CFO</w:t>
        <w:br/>
        <w:t>Yes. So Hamzah, thanks. So the investments that we are making are included in the organic margins that we've reported. So in terms of</w:t>
        <w:br/>
        <w:t>thinking about those margins, you should assume that the organic margins reflect all of the investments that we are making, for</w:t>
        <w:br/>
        <w:t>instance, in Geomni, subsurface, power and renewables, all of those breakouts. And then the difference between that organic margin</w:t>
        <w:br/>
        <w:t>and the reported margin is the impact of those acquisitions that we have made but for which we don't have a year-over-year comparison,</w:t>
        <w:br/>
        <w:t>and this has been consistent with how we report the organic revenue growth and the EBITDA growth. Now I'll make one qualification. In</w:t>
        <w:br/>
        <w:t>this first quarter impact, as you will see, there was a $3.5 million earnout expense associated with our Fintellix acquisition that would</w:t>
        <w:br/>
        <w:t>have impacted that reported margin, so that contributed to that. In addition, if you will note in my comments, the EBITDA from the</w:t>
        <w:br/>
        <w:t>reported acquisitions that are excluded from organic also include some nonrecurring deal expenses. And so that is another contributor</w:t>
        <w:br/>
        <w:t>that would -- I would describe as kind of a nonorganic component of that differential. So hopefully, that gives you some context for the</w:t>
        <w:br/>
        <w:t>differential between the reported margin and the organic margin. Investments are included in that organic, and then the differential from</w:t>
        <w:br/>
        <w:t>the reported also includes some onetime deal expenses and earnout payments that take that below what we would expect as kind of the</w:t>
        <w:br/>
        <w:t>normal operating margins for those businesses.</w:t>
        <w:br/>
        <w:t xml:space="preserve"> </w:t>
        <w:br/>
        <w:t>Hamzah Mazari Macquarie Research - Senior Analyst</w:t>
        <w:br/>
        <w:t>Great, that's very helpful. And just a follow-up question. You've added significant new data sets over time through acquisitions as well as</w:t>
        <w:br/>
        <w:t>investments. You talked about WoodMac 2.0. Have you given any thought as to how you're thinking about pricing for your subscriptions</w:t>
        <w:br/>
        <w:t>and new data sets and maybe how much pricing contributes to that 7%-plus organic growth metric target?</w:t>
        <w:br/>
        <w:t xml:space="preserve"> </w:t>
        <w:br/>
        <w:t>Scott G. Stephenson Verisk Analytics, Inc. - Chairman, President &amp; CEO</w:t>
        <w:br/>
        <w:t>Yes. So we're always thinking about how to present our products to our customers. And in general, you should understand our pricing to</w:t>
        <w:br/>
        <w:t>be value-based pricing. So we're trying to understand the ROIs that customers generate based on using our solutions and then</w:t>
        <w:br/>
        <w:t>essentially determine what fraction of that we can sustainably hold on to in terms of how we price into the customers. And so really it's a</w:t>
        <w:br/>
        <w:t>function of how much value the next data set, the next software solution is generating, and it's on that basis that we put the price out</w:t>
        <w:br/>
        <w:t>there. There's always a price effect in everything that we do. It's seen across all the verticals. And anything which is a multiyear</w:t>
        <w:br/>
        <w:t>subscription, it's generally the case that those contracts will have price escalation year-over-year. So pricing is a part of our overall</w:t>
        <w:br/>
        <w:t>organic rate of revenue growth. It's not the greatest part. It's a contributor, but it's well below 50% of what's going on in terms of our</w:t>
        <w:br/>
        <w:t>organic revenue growth.</w:t>
        <w:br/>
        <w:t xml:space="preserve"> </w:t>
        <w:br/>
        <w:t>Operator</w:t>
        <w:br/>
        <w:t>Your next question comes from the line of Arash Soleimani from KBW.</w:t>
        <w:br/>
        <w:t xml:space="preserve"> </w:t>
        <w:br/>
        <w:t>Arash Soleimani Keefe, Bruyette, &amp; Woods, Inc., Research Division - Assistant VP</w:t>
        <w:br/>
        <w:t>Just wanted to know, to what extent do you find that some of your customers, such as insurance brokers, to what extent are they getting</w:t>
        <w:br/>
        <w:t>into data analytics themselves where they actually end up having some overlap with you in terms of serving insurance carriers?</w:t>
        <w:br/>
        <w:t xml:space="preserve"> </w:t>
        <w:br/>
        <w:t>Scott G. Stephenson Verisk Analytics, Inc. - Chairman, President &amp; CEO</w:t>
        <w:br/>
        <w:t>Yes, so -- and Mark, please feel free to jump in if you have any additional thoughts. I'm going to broaden out your question just a little bit.</w:t>
        <w:br/>
        <w:t>It's true across essentially all of our customers that one of the options that they have, of course, and they usually take advantage of the</w:t>
        <w:br/>
      </w:r>
    </w:p>
    <w:p>
      <w:r>
        <w:t>MAY 02, 2018 / 12:30PM GMT, Q1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>opportunity to build their own data and analytic teams. And we are not in competition with those teams and we never have been, and so</w:t>
        <w:br/>
        <w:t>the advent of companies trying to improve what they do with data analytics is constructive for our business overall. And we want to be</w:t>
        <w:br/>
        <w:t>best friends of the person who's the rocket scientist inside of any of our customer sets. So you were referencing specifically brokers.</w:t>
        <w:br/>
        <w:t>Brokers are kind of doing the same thing that they've always done. I mean, some of the brokers have had some form of catastrophe</w:t>
        <w:br/>
        <w:t>models for a very long period of time. They always try to harness some element of the data that they've got, but there's just a</w:t>
        <w:br/>
        <w:t>fundamental difference between what we do and what the brokers do. The data that we have is so much more comprehensive, and it's so</w:t>
        <w:br/>
        <w:t>much more granular that we just really don't end up overlapping what brokers do. So I think your question was specifically about the</w:t>
        <w:br/>
        <w:t>influence of brokers. That's not new business. There is nothing that's really all that different there. The reinsurance broker community</w:t>
        <w:br/>
        <w:t>has changed demographically somewhat just because of changes in the reinsurance business. But in terms of kind of the value that they</w:t>
        <w:br/>
        <w:t>add and the value that we add, I don't really see very much change there at all.</w:t>
        <w:br/>
        <w:t xml:space="preserve"> </w:t>
        <w:br/>
        <w:t>Mark V. Anquillare Verisk Analytics, Inc. - Executive VP &amp; COO</w:t>
        <w:br/>
        <w:t>Maybe the only thing I will add, this is Mark, is clearly the brokers, like everybody, is trying to do more data analytics, especially as</w:t>
        <w:br/>
        <w:t>brokering fees become a little bit squeezed. Their target market continues to be into corporates. We do some but very little with</w:t>
        <w:br/>
        <w:t>corporates. We work and provide those analytics to insurers and the folks that are more in the insurance side of the transaction.</w:t>
        <w:br/>
        <w:t xml:space="preserve"> </w:t>
        <w:br/>
        <w:t>Arash Soleimani Keefe, Bruyette, &amp; Woods, Inc., Research Division - Assistant VP</w:t>
        <w:br/>
        <w:t>And I guess my second question is, what would you say is the minimum level of organic growth you need to achieve organic margin</w:t>
        <w:br/>
        <w:t>expansion?</w:t>
        <w:br/>
        <w:t xml:space="preserve"> </w:t>
        <w:br/>
        <w:t>Scott G. Stephenson Verisk Analytics, Inc. - Chairman, President &amp; CEO</w:t>
        <w:br/>
        <w:t>It has to be, I don't know, mid-single-digits probably, 5-ish to 6-ish.</w:t>
        <w:br/>
        <w:t xml:space="preserve"> </w:t>
        <w:br/>
        <w:t>Operator</w:t>
        <w:br/>
        <w:t>Your next question comes from the line of Tim McHugh with William Blair.</w:t>
        <w:br/>
        <w:t xml:space="preserve"> </w:t>
        <w:br/>
        <w:t>Timothy John McHugh William Blair &amp; Company L.L.C., Research Division - Partner &amp; Global Services Analyst</w:t>
        <w:br/>
        <w:t>Just following up on the comment about WoodMac 2.0 project. I guess can you talk to us about a little more on, I guess, the outcome of</w:t>
        <w:br/>
        <w:t>that? And is it an improved product that you hope drives growth? Or does it have a significantly different cost structure afterwards that</w:t>
        <w:br/>
        <w:t>impacts the margins as well as where are we in terms of the, if you will, the peak investment necessary to drive that project? I mean, does</w:t>
        <w:br/>
        <w:t>it go up from here? Or are we already absorbing that cost?</w:t>
        <w:br/>
        <w:t xml:space="preserve"> </w:t>
        <w:br/>
        <w:t>Scott G. Stephenson Verisk Analytics, Inc. - Chairman, President &amp; CEO</w:t>
        <w:br/>
        <w:t>Yes. So maybe in reverse order, Tim. We're kind of right in the middle of it right now, so I think we're sort of at the investment level that is</w:t>
        <w:br/>
        <w:t>required. It has both effects that you were talking about. So first of all, there's a, as you would imagine, a massive amount of data that's a</w:t>
        <w:br/>
        <w:t>part of what Wood Mackenzie does. But one of the things that a modern data analytic company can do is actually more highly automate</w:t>
        <w:br/>
        <w:t>data extraction, data cleansing and then data integration so that all of the data sets come together in a way that they're easily presented</w:t>
        <w:br/>
        <w:t>to the analytic layer, you can build new products. And so there is an efficiency effect there, which we expect to enjoy as we move through</w:t>
        <w:br/>
        <w:t>this 2.0 migration. But then the other part of it is that, and I'm now alluding back to what I said in my comments, one of the big things</w:t>
        <w:br/>
        <w:t>that's happened in the energy space is that everything has sped up. If what you're trying to do is to harness competitive intelligence and</w:t>
        <w:br/>
        <w:t>make your investments and run your operations, everything has just sped up, and that's largely the effect of the United States. Basically,</w:t>
        <w:br/>
        <w:t>sort of the old form was an offshore big development, which would have hundreds of millions of dollars of investment and 5 to 10-year</w:t>
        <w:br/>
        <w:t>planning and execution cycles to get into business. Now in the unconventionals in the lower 48, you can basically move a rig and 3 days</w:t>
        <w:br/>
        <w:t>later have a 1,500-foot well. And so planning cycles in a world like that are measured in weeks. And so one of the things that is necessary</w:t>
        <w:br/>
        <w:t>in that world, if you're going to stay on top of competitive intelligence and have really fresh and relevant solutions, is you've just got to</w:t>
        <w:br/>
        <w:t>speed up. And that's one of -- that will be one of the major effects of WoodMac 2.0. The other one is actually interacting even more</w:t>
        <w:br/>
        <w:t>deeply with customers' own decisioning platforms, more melding of their data with our data with other forms of data that we don't even</w:t>
        <w:br/>
        <w:t>use today. And so the kind of the overall point, which is to help our customers make better decisions faster, that's always been the point</w:t>
        <w:br/>
        <w:t>and will continue to be the point. But by degrees, what we put out there will actually look different and be more valuable because of data</w:t>
        <w:br/>
        <w:t>integration plus the deeper connectivity between our data sets and the customers' data sets.</w:t>
        <w:br/>
      </w:r>
    </w:p>
    <w:p>
      <w:r>
        <w:t>MAY 02, 2018 / 12:30PM GMT, Q1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Timothy John McHugh William Blair &amp; Company L.L.C., Research Division - Partner &amp; Global Services Analyst</w:t>
        <w:br/>
        <w:t>Okay, great. And just the follow-up on the insurance vertical, the growth rate, I guess, this quarter, in particular, because the boost from</w:t>
        <w:br/>
        <w:t>the hurricane activity wasn't really the dominant factor there. Can you -- is something different about the environment in the last couple</w:t>
        <w:br/>
        <w:t>of quarters? I know you talked broadly about very specific items that impacted the business. But given how much the growth has</w:t>
        <w:br/>
        <w:t>improved, are we just at a point in time where you've had a lot of new products come to market? Or has the spending environment</w:t>
        <w:br/>
        <w:t>changed in your view? Can you kind of, at a higher level, talk about how you're viewing the growth there lately?</w:t>
        <w:br/>
        <w:t xml:space="preserve"> </w:t>
        <w:br/>
        <w:t>Mark V. Anquillare Verisk Analytics, Inc. - Executive VP &amp; COO</w:t>
        <w:br/>
        <w:t>Sure, Tim. So this is Mark. I just want to make sure, we've been kind of reiterating the same that we feel that we're well positioned. We've</w:t>
        <w:br/>
        <w:t>had a better set of assets and new products than we ever have, and those are coming to fruition. The other thing we've been trying to</w:t>
        <w:br/>
        <w:t>emphasize over the last several quarters, back probably earlier '17, was there were several industry consolidations both on the</w:t>
        <w:br/>
        <w:t>reinsurance side and the insurance side. And when that happens, sometimes that puts pressure on us, so there was this underlying</w:t>
        <w:br/>
        <w:t>headwind that we've been a little bit freed from. So there's a combination of good elements that are contributing, and I think that I would</w:t>
        <w:br/>
        <w:t>be remiss if I didn't mention we're doing a very good job from a sales perspective of cross-selling. And we're seeing good activity, good</w:t>
        <w:br/>
        <w:t>integration and good engagement with customers.</w:t>
        <w:br/>
        <w:t xml:space="preserve"> </w:t>
        <w:br/>
        <w:t>Operator</w:t>
        <w:br/>
        <w:t>Your next question comes from the line of Toni Kaplan with Morgan Stanley.</w:t>
        <w:br/>
        <w:t xml:space="preserve"> </w:t>
        <w:br/>
        <w:t>Toni Michele Kaplan Morgan Stanley, Research Division - Senior Analyst</w:t>
        <w:br/>
        <w:t>Lee, you mentioned the 7% EBITDA growth target that you had also called out at Investor Day. Should we assume that really any</w:t>
        <w:br/>
        <w:t>incremental leverage that you get from growth in the business is reinvested over that level? Or could you basically allow that to have</w:t>
        <w:br/>
        <w:t>margins expand? And this is more of a long-term philosophy question than just a 2018 one.</w:t>
        <w:br/>
        <w:t xml:space="preserve"> </w:t>
        <w:br/>
        <w:t>Lee M. Shavel Verisk Analytics, Inc. - Executive VP &amp; CFO</w:t>
        <w:br/>
        <w:t>Yes. Thank you, Toni. I think -- so first of all, reiterating that our expectation is to grow organic revenue above 7% and that we would</w:t>
        <w:br/>
        <w:t>expect organic EBITDA margin to grow -- I'm sorry, organic EBITDA to grow at a faster level than that. And so your question goes to, to</w:t>
        <w:br/>
        <w:t>what degree are we reinvesting that growth in the business. And the way I would approach that is to say we are looking at individual</w:t>
        <w:br/>
        <w:t>investment opportunities in each of the breakouts on their merits in terms of the growth potential and the return on capital for each of</w:t>
        <w:br/>
        <w:t>those. And we would expect that each of those individually would demonstrate the operating leverage that we expect for Verisk as a</w:t>
        <w:br/>
        <w:t>whole and to contribute to that stronger EBITDA growth relative to our revenue growth. And so in terms of the timing impacts of that, it</w:t>
        <w:br/>
        <w:t>depends upon those opportunities and when we put capital into them. Overall, over that long-term objective, we are going to expect to</w:t>
        <w:br/>
        <w:t>see operating EBITDA growth in excess implying that margin expansion and that operating leverage. So I think the variances around that</w:t>
        <w:br/>
        <w:t>will have more to do with the timing of specific projects, and I'll tie that to a specific example. Geomni, for instance, is clearly an</w:t>
        <w:br/>
        <w:t>opportunity that we have been investing heavily in from a CapEx and from a compensation standpoint. That clearly has an impact, as I</w:t>
        <w:br/>
        <w:t>indicated today in my remarks, on our EBITDA growth. We are expecting 2018 to be the peak level of investment, as we've said before on</w:t>
        <w:br/>
        <w:t>that, and so that will moderate over time. And so that should demonstrate more expanded margin as that tails off. Now there may be</w:t>
        <w:br/>
        <w:t>other investments that we're making beyond that. But overall, we are expecting that margin to express itself, and we will try to provide</w:t>
        <w:br/>
        <w:t>some context between how the investment levels are impacting that growth. Hopefully, that gives you a little bit of clarity in terms of how</w:t>
        <w:br/>
        <w:t>we think about it.</w:t>
        <w:br/>
        <w:t xml:space="preserve"> </w:t>
        <w:br/>
        <w:t>Toni Michele Kaplan Morgan Stanley, Research Division - Senior Analyst</w:t>
        <w:br/>
        <w:t>Very helpful. And then my follow-up is on Argus. I'm not sure if Lisa is there or not but just any sort of changes made to how Lisa will run</w:t>
        <w:br/>
        <w:t>the business versus how Nana was running it, how, basically, the plan to maybe kickstart growth up again. Scott mentioned in the</w:t>
        <w:br/>
        <w:t>beginning of the call, one -- the isolated example of the TSYS relationship and basically being 1 to 2 quarters later than expected. So</w:t>
        <w:br/>
        <w:t>should we start to see the growth again maybe in the back half of the year? Because I know you've mentioned that the subscription base</w:t>
        <w:br/>
        <w:t>was up pretty significantly at the Investor Day. So just wanted to get a sense of how confident we are in Financial Services growth in the</w:t>
        <w:br/>
        <w:t>next couple of quarters and if there's a change in strategy.</w:t>
        <w:br/>
      </w:r>
    </w:p>
    <w:p>
      <w:r>
        <w:t>MAY 02, 2018 / 12:30PM GMT, Q1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Scott G. Stephenson Verisk Analytics, Inc. - Chairman, President &amp; CEO</w:t>
        <w:br/>
        <w:t>Right. So Lisa is not here, but I feel comfortable answering on her behalf. We, as you would imagine, spend a lot of time together talking</w:t>
        <w:br/>
        <w:t>about all this. The path to growth is going to be the same as it has been. I called out in my remarks that 3 of the streams -- revenue</w:t>
        <w:br/>
        <w:t>streams at Argus that will be particularly meaningful are media effectiveness, regulatory solutions and data hosting. And so to really be</w:t>
        <w:br/>
        <w:t>a function of each of those streams finding their mark, we're -- at this point, 25 of the top 25 credit card issuers in the English-speaking</w:t>
        <w:br/>
        <w:t>world are in our data consortium and customers for our solutions. And so just the building of the consortium now, it's really down to</w:t>
        <w:br/>
        <w:t>additional countries, I guess, is the way that I would put it, and we're having some success there. But there have been moments over the</w:t>
        <w:br/>
        <w:t>course of the last 5 years where a pretty good contributor to growth was more issuers coming into the consortium. At this point, that's a</w:t>
        <w:br/>
        <w:t>little more established. So that part of the revenue stack can grow, but it won't grow quite as fast. And so it's those other 3 components.</w:t>
        <w:br/>
        <w:t>And that's not really a change from where we've been. So we're really down to execution, and I referenced a timing effect as it related to</w:t>
        <w:br/>
        <w:t>the first quarter of 2018. But as I mentioned, the long-term view is that this is a business which, for 5 years through 2017, grew in the low</w:t>
        <w:br/>
        <w:t>to mid-teens. There's -- the depth and the power of our data asset is greater in 2018 than it was in 2012 at the beginning of that time</w:t>
        <w:br/>
        <w:t>period. The customer demography has not really changed, so we see a lot of opportunity for this business to grow.</w:t>
        <w:br/>
        <w:t xml:space="preserve"> </w:t>
        <w:br/>
        <w:t>Operator</w:t>
        <w:br/>
        <w:t>Your next question comes from the line of Manav Patnaik with Barclays.</w:t>
        <w:br/>
        <w:t xml:space="preserve"> </w:t>
        <w:br/>
        <w:t>Manav Shiv Patnaik Barclays Bank PLC, Research Division - Director and Lead Research Analyst</w:t>
        <w:br/>
        <w:t>My first question is around the energy investments and opportunity. I mean, you've called out, I guess, breakout is the word you've used a</w:t>
        <w:br/>
        <w:t>lot of times for the opportunities and why you're investing there. We appreciate the bridge you had on the margins. But I guess the</w:t>
        <w:br/>
        <w:t>question is I'm still surprised that you still have another 2 years of investments to go before a lot of this is done. And maybe just a little bit</w:t>
        <w:br/>
        <w:t>more color on how these breakout opportunities are going to phase in. Like do we have to wait 2 years for these margins to start getting</w:t>
        <w:br/>
        <w:t>better? I think that's the big question on my mind here.</w:t>
        <w:br/>
        <w:t xml:space="preserve"> </w:t>
        <w:br/>
        <w:t>Scott G. Stephenson Verisk Analytics, Inc. - Chairman, President &amp; CEO</w:t>
        <w:br/>
        <w:t>Yes. So you -- there are actually 2 things here, Manav, and you kind of put them together a little bit, so let me pull them apart for you.</w:t>
        <w:br/>
        <w:t>WoodMac 2.0 and the breakout solutions are not the same thing. Breakout solutions are things that we're presenting to customers that</w:t>
        <w:br/>
        <w:t>they find valuable, which operate in their environments and help them to run their businesses and make progress. And Lee referenced</w:t>
        <w:br/>
        <w:t>those at some length. Those are relatively large categories of spending. The good news is that each of those, whether it's subsurface or</w:t>
        <w:br/>
        <w:t>it's power and renewables, we actually find good growth associated with those. We're very happy. Having sort of launched these things</w:t>
        <w:br/>
        <w:t>and given where they are in their progress, the margins will improve as they grow. The margins are not as high as the other things that</w:t>
        <w:br/>
        <w:t>we do today, and so that's -- you have both of those effects at work. WoodMac 2.0 is something different. That's about capabilities.</w:t>
        <w:br/>
        <w:t>That's about WoodMac being a 21st-century, fully equipped, modern data analytic machine. And the data analytic work that WoodMac</w:t>
        <w:br/>
        <w:t>has done historically has been very unique and the content has been very unique. But the actual data analytic methods have not really</w:t>
        <w:br/>
        <w:t>been as strong or as advanced as those in other parts of Verisk. So our thesis, even when we got started and here we are now, is that the</w:t>
        <w:br/>
        <w:t>rest of Verisk could apply methods and help make progress. It's taking a while, and I referenced that 2019 would be sort of a moment of</w:t>
        <w:br/>
        <w:t>milestones with regard to all of that, but that will be the ongoing work. You just need to separate those 2 forms of investment.</w:t>
        <w:br/>
        <w:t xml:space="preserve"> </w:t>
        <w:br/>
        <w:t>Lee M. Shavel Verisk Analytics, Inc. - Executive VP &amp; CFO</w:t>
        <w:br/>
        <w:t>And Manav, I would just -- I want to add one thing to Scott's comments just to contextualize this for you. The breakout opportunities in</w:t>
        <w:br/>
        <w:t>the Energy and Specialized Markets are entities that are EBITDA-positive. They are generating EBITDA. They are generating real</w:t>
        <w:br/>
        <w:t>revenues and revenue growth. And so it isn't a situation where we're investing and hoping that revenues and the profitability will come.</w:t>
        <w:br/>
        <w:t>We've already demonstrated product viability, client acceptance, and we're now in the phase of driving to a scale level where we can see</w:t>
        <w:br/>
        <w:t>that substantial EBITDA growth, given the operating leverage, grow. Now that varies from investment to investment, but I want to give --</w:t>
        <w:br/>
        <w:t>your question goes to the level of maturity of these investments and our timing. And I would -- I just want to make the point that these</w:t>
        <w:br/>
        <w:t>are generating EBITDA profitability, and we are generating attractive revenue growth in the businesses. So they are establishing</w:t>
        <w:br/>
        <w:t>probably at a more mature level than perhaps kind of your initial impressions were.</w:t>
        <w:br/>
      </w:r>
    </w:p>
    <w:p>
      <w:r>
        <w:t>MAY 02, 2018 / 12:30PM GMT, Q1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Scott G. Stephenson Verisk Analytics, Inc. - Chairman, President &amp; CEO</w:t>
        <w:br/>
        <w:t>Yes. Actually, there's one other point I want to make around profitability levels at WoodMac, and that is you can actually see our</w:t>
        <w:br/>
        <w:t>philosophy at Verisk at work if you look at WoodMac over the last several years. And what I mean by that is there was a remarkable</w:t>
        <w:br/>
        <w:t>discontinuity in the end market in the energy space, remarkable. The industry, globally, meaning our customers, shed hundreds -- about</w:t>
        <w:br/>
        <w:t>350,000 jobs globally. The choice that we made was that we're in this for the long haul. So we didn't slash headcounts. We didn't</w:t>
        <w:br/>
        <w:t>penalize our people by saying, "Okay. There was this downturn, but you're just going to get paid a lot less because we're groping for a</w:t>
        <w:br/>
        <w:t>near-term margin impact." And I think we've been rewarded for that. Our performance relative to referenced competitors in the space</w:t>
        <w:br/>
        <w:t>with respect to growth has been considerably better. But this is our philosophy at Verisk. As much as our business runs on intellectual</w:t>
        <w:br/>
        <w:t>capital, and it does, a lot of that is tied to our people and the greatest part of our cost structure is our people. And we're going to manage</w:t>
        <w:br/>
        <w:t>for the long term, and that is absolutely what we've done as we've moved through with WoodMac. And so you can see that in terms of the</w:t>
        <w:br/>
        <w:t>choices that we've made in light of a very difficult external environment. We thought long term and we remained investment-minded,</w:t>
        <w:br/>
        <w:t>and that's what we'll always do at Verisk.</w:t>
        <w:br/>
        <w:t xml:space="preserve"> </w:t>
        <w:br/>
        <w:t>Manav Shiv Patnaik Barclays Bank PLC, Research Division - Director and Lead Research Analyst</w:t>
        <w:br/>
        <w:t>That's very helpful. Maybe just one -- the follow-up is Just on the -- I think, Lee, you made a comment that you're not giving guidance for</w:t>
        <w:br/>
        <w:t>'18. But last quarter, I think, Scott, you had said you would do 7% to 8% organic growth in the year. So are you backing away from that</w:t>
        <w:br/>
        <w:t>because of the slower start to Financial Services and Energy? Or am I just reading that wrong?</w:t>
        <w:br/>
        <w:t xml:space="preserve"> </w:t>
        <w:br/>
        <w:t>Scott G. Stephenson Verisk Analytics, Inc. - Chairman, President &amp; CEO</w:t>
        <w:br/>
        <w:t>I think you're just reading that wrong. We just -- at the start of the year, I think we want to give a sense as to what -- where things look</w:t>
        <w:br/>
        <w:t>contextually. Nothing has, I think, changed in that outlook. We just are not providing a specific estimate for 2018. We are working</w:t>
        <w:br/>
        <w:t>towards our targets. You can see that we successfully achieved that in the first quarter. We've done that consistently over the past few</w:t>
        <w:br/>
        <w:t>quarters, and we think that should be the basis for investor and analyst perspective on 2018.</w:t>
        <w:br/>
        <w:t xml:space="preserve"> </w:t>
        <w:br/>
        <w:t>Operator</w:t>
        <w:br/>
        <w:t>Your next question comes from the line of Alex Kramm with UBS.</w:t>
        <w:br/>
        <w:t xml:space="preserve"> </w:t>
        <w:br/>
        <w:t>Alex Kramm UBS Investment Bank, Research Division - Executive Director and Equity Research Analyst of Exchanges, Ebrokers</w:t>
        <w:br/>
        <w:t>I wanted to come back to, I think, Mark, you just made a comment a couple questions ago on M&amp;A and how that has weighed on growth</w:t>
        <w:br/>
        <w:t>in the past. And I think you brought this up proactively on the last call, too. So just looking for a little bit more color. You said you were</w:t>
        <w:br/>
        <w:t>through that. But at the same time, I think, so far this year, we are on pace for the highest M&amp;A year in the insurance end market. So</w:t>
        <w:br/>
        <w:t>maybe you can contrast that and how you're thinking about that outlook. And then maybe more specifically, if you could give us a little</w:t>
        <w:br/>
        <w:t>bit of a history lesson. I think a couple of years ago, when the ACE-Chubb deal was going on, I think some people noted that maybe that</w:t>
        <w:br/>
        <w:t>cost you a couple of percent of growth. So maybe just be a little bit more specific what you're seeing and how that could impact your</w:t>
        <w:br/>
        <w:t>outlook there.</w:t>
        <w:br/>
        <w:t xml:space="preserve"> </w:t>
        <w:br/>
        <w:t>Mark V. Anquillare Verisk Analytics, Inc. - Executive VP &amp; COO</w:t>
        <w:br/>
        <w:t>So obviously, some acquisitions and consolidation in the industry could or could not affect us. It really gets to what models, as an</w:t>
        <w:br/>
        <w:t>example, use AIR. If there's 2 reinsurers that are combining, the acquiring company and what models they use could drive a better or a</w:t>
        <w:br/>
        <w:t>worse outcome for us. And what happened, as I described, over kind of '16 into early '17 was some of that merger activity worked against</w:t>
        <w:br/>
        <w:t>us. You referenced ACE-Chubb, those are both large users of [ISS] services. We worked an agreement with them that I think made both</w:t>
        <w:br/>
        <w:t>customers and Verisk happy. But there, obviously, in those type of things does come some negotiation. So I can't really get all that more</w:t>
        <w:br/>
        <w:t>specific. All that I can tell you is the headwinds that we experienced are behind us. The 2 calmer things that have been announced or are</w:t>
        <w:br/>
        <w:t>pending don't seem to have that big of implication on us going forward, so I think we're in a better space -- place we are today than we</w:t>
        <w:br/>
        <w:t>were a year ago.</w:t>
        <w:br/>
      </w:r>
    </w:p>
    <w:p>
      <w:r>
        <w:t>MAY 02, 2018 / 12:30PM GMT, Q1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Scott G. Stephenson Verisk Analytics, Inc. - Chairman, President &amp; CEO</w:t>
        <w:br/>
        <w:t>And Mark, maybe just picking up on the point, maybe you and I could dialogue about 2 things real quick. So one is in the ACE-Chubb</w:t>
        <w:br/>
        <w:t>situation, is it fair to say that actually we're now looking at cross-sell opportunities that could probably actually cause the combined</w:t>
        <w:br/>
        <w:t>account to be bigger than it was, maybe even materially bigger than it was when -- than before the time when they were separate</w:t>
        <w:br/>
        <w:t>entities. Is that fair?</w:t>
        <w:br/>
        <w:t xml:space="preserve"> </w:t>
        <w:br/>
        <w:t>Mark V. Anquillare Verisk Analytics, Inc. - Executive VP &amp; COO</w:t>
        <w:br/>
        <w:t>I think one of the benefits we've had of kind of taking our insurance businesses and being holistic is we've had these more senior-level</w:t>
        <w:br/>
        <w:t>discussions, as Scott highlighted, and these outcomes are positive in the sense that we think we have bigger growth opportunities to</w:t>
        <w:br/>
        <w:t>cross-sell products and get Verisk more integrated and more product into these bigger customers. So we'll continue to look forward for</w:t>
        <w:br/>
        <w:t>the future, but I think there could be a very positive outcome.</w:t>
        <w:br/>
        <w:t xml:space="preserve"> </w:t>
        <w:br/>
        <w:t>Scott G. Stephenson Verisk Analytics, Inc. - Chairman, President &amp; CEO</w:t>
        <w:br/>
        <w:t>And maybe get your view on one other thing, which is the announced AXA, XL Catlin put together. Kind of my view is I think that that's</w:t>
        <w:br/>
        <w:t>probably actually good news for us because AXA, a more global company, has made relatively less use of what we do to date. XL Catlin</w:t>
        <w:br/>
        <w:t>has been a very strong, well-established customer. I think there will be flow from -- or there could be flow from XL Catlin into AXA. What</w:t>
        <w:br/>
        <w:t>do you see?</w:t>
        <w:br/>
        <w:t xml:space="preserve"> </w:t>
        <w:br/>
        <w:t>Mark V. Anquillare Verisk Analytics, Inc. - Executive VP &amp; COO</w:t>
        <w:br/>
        <w:t>That was my specific reference when I said the acquisitions that are pending on the horizon probably are more positive to us, and we</w:t>
        <w:br/>
        <w:t>don't see any concerns. So yes, agree.</w:t>
        <w:br/>
        <w:t xml:space="preserve"> </w:t>
        <w:br/>
        <w:t>Operator</w:t>
        <w:br/>
        <w:t>Your last question comes from the line of Bill Warmington with Wells Fargo.</w:t>
        <w:br/>
        <w:t xml:space="preserve"> </w:t>
        <w:br/>
        <w:t>William Arthur Warmington Wells Fargo Securities, LLC, Research Division - MD &amp; Senior Equity Analyst</w:t>
        <w:br/>
        <w:t>So first question on the telematics data exchange. Scott, in the past, when you've described building these contributory databases as 3</w:t>
        <w:br/>
        <w:t>yards and a cloud of dust. So you announced their first contributor, GM, back in September 2015, then there was nothing for a couple of</w:t>
        <w:br/>
        <w:t>years. And now you've announced Honda in January and Hyundai in April. So are we at an inflection point? And how should we think</w:t>
        <w:br/>
        <w:t>about the size and the timing of the revenue opportunity for the Verisk Data Exchange?</w:t>
        <w:br/>
        <w:t xml:space="preserve"> </w:t>
        <w:br/>
        <w:t>Scott G. Stephenson Verisk Analytics, Inc. - Chairman, President &amp; CEO</w:t>
        <w:br/>
        <w:t>Yes. And Mark, let me invite your comments. I think the answer to inflection point is I think more in terms of curves than steps when we --</w:t>
        <w:br/>
        <w:t>as we sort of build all of this. So I do think that the data exchange becomes just that much more inevitable as it grows, so you do have</w:t>
        <w:br/>
        <w:t>that effect. On the other hand, you've got -- sort of every OEM seems to be its own special case and the rate at which they look at these</w:t>
        <w:br/>
        <w:t>opportunities and what they think they're going to get out of vehicle telemetry just seems to vary from OEM to OEM. So I think it's</w:t>
        <w:br/>
        <w:t>something short of kind of a -- sort of a herd movement, but I do think that sort of the next contributor is that much closer to hand</w:t>
        <w:br/>
        <w:t>because of having reached roughly 1/3 of the market, as Mark has described. And the revenue side of it will look like a curve also</w:t>
        <w:br/>
        <w:t>because, as the data deepens, it'll just be that much more compelling an increasingly larger number of insurers to ones who access the</w:t>
        <w:br/>
        <w:t>data and build their process around these data. So I would encourage you to think in terms of curves rather than step changes. But it is</w:t>
        <w:br/>
        <w:t>very encouraging, and I compliment our team for having gotten this far. I mean, we are clearly the leader in this category, hands down. In</w:t>
        <w:br/>
        <w:t>fact, I don't really actually think anybody else is really in this category. It seems to belong to us.</w:t>
        <w:br/>
        <w:t xml:space="preserve"> </w:t>
        <w:br/>
        <w:t>William Arthur Warmington Wells Fargo Securities, LLC, Research Division - MD &amp; Senior Equity Analyst</w:t>
        <w:br/>
        <w:t>And then a quick follow-up on the $3.5 million Fintellix earnout. Just wanted to check, why is that running through the income statement</w:t>
        <w:br/>
        <w:t>and not through the cash flow statement as an earnout? And then just to be clear, the $3.5 million -- is the $3.5 million included in the</w:t>
        <w:br/>
        <w:t>expenses in reported and then excluded from the expenses in organic EBITDA? I just want to make sure I was clear on that.</w:t>
        <w:br/>
      </w:r>
    </w:p>
    <w:p>
      <w:r>
        <w:t>MAY 02, 2018 / 12:30PM GMT, Q1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Lee M. Shavel Verisk Analytics, Inc. - Executive VP &amp; CFO</w:t>
        <w:br/>
        <w:t>Yes. Thank you, Bill. This is Lee. So the answer is, is that this earnout structure was tied to ongoing employment agreements with the</w:t>
        <w:br/>
        <w:t>employees and, under the accounting rules, that has to be reflected as an expense when that's paid. So that's the technical answer. And</w:t>
        <w:br/>
        <w:t>it is included in the reported results, but it is excluded from the organic results for -- that we have reported.</w:t>
        <w:br/>
        <w:t xml:space="preserve"> </w:t>
        <w:br/>
        <w:t>Scott G. Stephenson Verisk Analytics, Inc. - Chairman, President &amp; CEO</w:t>
        <w:br/>
        <w:t>So operator, I think that concludes our session for today.</w:t>
        <w:br/>
        <w:t xml:space="preserve"> </w:t>
        <w:br/>
        <w:t>Operator</w:t>
        <w:br/>
        <w:t>This concludes today's conference call. You may now disconnect.</w:t>
        <w:br/>
        <w:t xml:space="preserve"> </w:t>
        <w:br/>
        <w:t>Scott G. Stephenson Verisk Analytics, Inc. - Chairman, President &amp; CEO</w:t>
        <w:br/>
        <w:t>Okay. Well, I just wanted to say before we sign off, thank you, everybody, for your interest and for the questions today. I hope and I believe</w:t>
        <w:br/>
        <w:t>that the expanded presentation that we're providing you is giving you a deeper look into the company. We're very happy for you to have</w:t>
        <w:br/>
        <w:t>that deeper look because we're actually very confident in where our business sits and where it's going, and so we want everybody to kind</w:t>
        <w:br/>
        <w:t>of appreciate the dynamics of our business. And so I imagine that our conversations going forward will just be enriched by the greater</w:t>
        <w:br/>
        <w:t>disclosures. So thanks for your interest, and we'll talk to many of you in the coming days and weeks and look forward to it.</w:t>
        <w:br/>
        <w:t xml:space="preserve"> </w:t>
        <w:br/>
        <w:t>Lee M. Shavel Verisk Analytics, Inc. - Executive VP &amp; CFO</w:t>
        <w:br/>
        <w:t>Thank you.</w:t>
        <w:br/>
        <w:t xml:space="preserve"> </w:t>
        <w:br/>
        <w:t>Scott G. Stephenson Verisk Analytics, Inc. - Chairman, President &amp; CEO</w:t>
        <w:br/>
        <w:t>Bye for now.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EDITED TRANSCRIPT</w:t>
        <w:br/>
        <w:t>Q2 2018 Verisk Analytics Inc Earnings Call</w:t>
        <w:br/>
        <w:t>EVENT DATE/TIME: AUGUST 01, 2018 / 12:30PM GMT</w:t>
        <w:br/>
      </w:r>
    </w:p>
    <w:p>
      <w:r>
        <w:t>AUGUST 01, 2018 / 12:30PM GMT, Q2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Lee M. Shavel Verisk Analytics, Inc. - Executive VP &amp; CFO</w:t>
        <w:br/>
        <w:t xml:space="preserve"> </w:t>
        <w:br/>
        <w:t>Mark V. Anquillare Verisk Analytics, Inc. - Executive VP &amp; COO</w:t>
        <w:br/>
        <w:t xml:space="preserve"> </w:t>
        <w:br/>
        <w:t>Scott G. Stephenson Verisk Analytics, Inc. - Chairman, President &amp; CEO</w:t>
        <w:br/>
        <w:t>CONFERENCE CALL PARTICIPANTS</w:t>
        <w:br/>
        <w:t xml:space="preserve"> </w:t>
        <w:br/>
        <w:t>Alexander Kramm UBS Investment Bank, Research Division - Executive Director and Equity Research Analyst of Exchanges, Ebrokers</w:t>
        <w:br/>
        <w:t xml:space="preserve"> </w:t>
        <w:br/>
        <w:t>Allison Morgan Chou Goldman Sachs Group Inc., Research Division - Research Analyst</w:t>
        <w:br/>
        <w:t xml:space="preserve"> </w:t>
        <w:br/>
        <w:t>Andrew William Jeffrey SunTrust Robinson Humphrey, Inc., Research Division - Director</w:t>
        <w:br/>
        <w:t xml:space="preserve"> </w:t>
        <w:br/>
        <w:t>Arash Soleimani Keefe, Bruyette, &amp; Woods, Inc., Research Division - Assistant VP</w:t>
        <w:br/>
        <w:t xml:space="preserve"> </w:t>
        <w:br/>
        <w:t>David Emerson Ridley-Lane BofA Merrill Lynch, Research Division - VP</w:t>
        <w:br/>
        <w:t xml:space="preserve"> </w:t>
        <w:br/>
        <w:t>Hamzah Mazari Macquarie Research - Senior Analyst</w:t>
        <w:br/>
        <w:t xml:space="preserve"> </w:t>
        <w:br/>
        <w:t>Jeffrey P. Meuler Robert W. Baird &amp; Co. Incorporated, Research Division - Senior Research Analyst</w:t>
        <w:br/>
        <w:t xml:space="preserve"> </w:t>
        <w:br/>
        <w:t>Judah Efram Sokel JP Morgan Chase &amp; Co, Research Division - Analyst</w:t>
        <w:br/>
        <w:t xml:space="preserve"> </w:t>
        <w:br/>
        <w:t>Manav Shiv Patnaik Barclays Bank PLC, Research Division - Director &amp; Lead Research Analyst</w:t>
        <w:br/>
        <w:t xml:space="preserve"> </w:t>
        <w:br/>
        <w:t>Michael Edward Reid Cantor Fitzgerald &amp; Co., Research Division - Associate</w:t>
        <w:br/>
        <w:t xml:space="preserve"> </w:t>
        <w:br/>
        <w:t>Timothy John McHugh William Blair &amp; Company L.L.C., Research Division - Partner &amp; Global Services Analyst</w:t>
        <w:br/>
        <w:t xml:space="preserve"> </w:t>
        <w:br/>
        <w:t>Toni Michele Kaplan Morgan Stanley, Research Division - Senior Analyst</w:t>
        <w:br/>
        <w:t xml:space="preserve"> </w:t>
        <w:br/>
        <w:t>William Arthur Warmington Wells Fargo Securities, LLC, Research Division - MD &amp; Senior Equity Analyst</w:t>
        <w:br/>
        <w:t>PRESENTATION</w:t>
        <w:br/>
        <w:t xml:space="preserve"> </w:t>
        <w:br/>
        <w:t>Operator</w:t>
        <w:br/>
        <w:t>Good day, everyone, and welcome to the Verisk Second Quarter 2018 Earnings Results Conference Call. This call is being recorded.</w:t>
        <w:br/>
        <w:t>At this time, for opening remarks and introductions, I would like to turn the call over to Verisk's CFO, Mr. Lee Shavel. Mr. Shavel, please</w:t>
        <w:br/>
        <w:t>go ahead.</w:t>
        <w:br/>
        <w:t xml:space="preserve"> </w:t>
        <w:br/>
        <w:t>Lee M. Shavel Verisk Analytics, Inc. - Executive VP &amp; CFO</w:t>
        <w:br/>
        <w:t>Thank you, Kyle, and good day to everyone. We appreciate you joining us today for a discussion of our second quarter 2018 financial</w:t>
        <w:br/>
        <w:t>results.</w:t>
        <w:br/>
        <w:t>With me on the call this morning are Scott Stephenson, Chairman, President and Chief Executive Officer; and Mark Anquillare, Chief</w:t>
        <w:br/>
        <w:t>Operating Officer.</w:t>
        <w:br/>
        <w:t>Following comments by Scott, Mark and myself highlighting some key points about our financial performance, we will open up the call</w:t>
        <w:br/>
        <w:t>for your questions.</w:t>
        <w:br/>
        <w:t>Before we do that, I'd like to take the opportunity to introduce our new Head of Investor Relations, Stacey Brodbar. I am personally</w:t>
        <w:br/>
        <w:t>delighted, as you all can imagine, to have Stacey join us. Although, as I reflected on it last night, you all maybe even more excited than I</w:t>
        <w:br/>
        <w:t>am to have Stacey with us. She comes to us with 20 years of broad experience from the buy side, sell side and investment banking. Most</w:t>
        <w:br/>
        <w:t>recently, she spent 11 years at AllianceBernstein, where she served as a Senior Vice President and Senior Equity analyst covering the</w:t>
        <w:br/>
        <w:t>consumer discretionary sector.</w:t>
        <w:br/>
        <w:t>Prior to that, she spent 7 years as a sell-side equity analyst at Crédit Suisse, analyzing the restaurant sector. She holds an MBA from</w:t>
        <w:br/>
        <w:t>Columbia Business School and a Bachelor of Arts in History from Duke University. I know that she is looking forward to engaging with all</w:t>
        <w:br/>
        <w:t>of you in this new role, and we will appreciate the same patience that you've shown to me as Stacey comes up the learning curve with the</w:t>
        <w:br/>
        <w:t>businesses at Verisk. Fortunately, she comes into the job with the benefit and knowledge of having been an investor in the company</w:t>
        <w:br/>
        <w:t>previously.</w:t>
        <w:br/>
        <w:t>The earnings release referenced on this call as well as the associated 10-Q can be found in the Investors section of our website,</w:t>
        <w:br/>
        <w:t>verisk.com. The earnings release has also been attached to an 8-K that we have furnished to the SEC. And we have also posted our</w:t>
        <w:br/>
        <w:t>investor presentation for the second quarter on our website at verisk.com. A replay of this call will be available for 30 days on our website</w:t>
        <w:br/>
      </w:r>
    </w:p>
    <w:p>
      <w:r>
        <w:t>AUGUST 01, 2018 / 12:30PM GMT, Q2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and by dial-in.</w:t>
        <w:br/>
        <w:t>Finally, as set forth in more detail in today's earnings release, I will remind everyone that today's call may include forward-looking</w:t>
        <w:br/>
        <w:t>statements about Verisk's future performance. Actual performance could differ materially from what is suggested by our comments</w:t>
        <w:br/>
        <w:t>today. Information about the factors that could affect future performance is contained in our recent SEC filings.</w:t>
        <w:br/>
        <w:t>Now I will turn the call over to Scott Stephenson.</w:t>
        <w:br/>
        <w:t xml:space="preserve"> </w:t>
        <w:br/>
        <w:t>Scott G. Stephenson Verisk Analytics, Inc. - Chairman, President &amp; CEO</w:t>
        <w:br/>
        <w:t>Thanks, Lee. Good morning, everybody. I'm pleased overall with the second quarter results we are reporting today and with the progress</w:t>
        <w:br/>
        <w:t>occurring across our business.</w:t>
        <w:br/>
        <w:t>I recently had 2 weeks in Europe with some of our largest customers and our leadership teams and come away encouraged about our</w:t>
        <w:br/>
        <w:t>situation and forward opportunities.</w:t>
        <w:br/>
        <w:t>Let me summarize some of what I saw and heard. On the insurance front, we are a different company in the London and U.K. markets</w:t>
        <w:br/>
        <w:t>than we were just 1 year ago. Across many meetings, it became clear that our customers see and understand the logic of the new</w:t>
        <w:br/>
        <w:t>solutions we have brought to market through a combination of organic developments and acquisition.</w:t>
        <w:br/>
        <w:t>On several occasions, I heard customers comment on the unique position we have achieved in the U.K. along with their anticipation of</w:t>
        <w:br/>
        <w:t>newly integrated offerings from Verisk. I hear customers referring to Verisk as a partner more frequently than in the past. They are asking</w:t>
        <w:br/>
        <w:t>for deeper dives into our solution sets and pipeline of new developments. Virtually every conversation with customers was</w:t>
        <w:br/>
        <w:t>forward-looking in nature, which is a good sign for our future.</w:t>
        <w:br/>
        <w:t>I also met with the senior leadership of some of Europe's largest energy businesses. I heard continuing affirmation of the must-have</w:t>
        <w:br/>
        <w:t>quality of the data and the analytics we provide.</w:t>
        <w:br/>
        <w:t>Equally encouraging were discussions around the need to transform commercial decision-making in the oil and gas industry through the</w:t>
        <w:br/>
        <w:t>application of modern data analytic methods.</w:t>
        <w:br/>
        <w:t>This point is deeply felt by the energy companies who are awash in technical data but have yet to realize the promise of optimized</w:t>
        <w:br/>
        <w:t>commercial decision-making.</w:t>
        <w:br/>
        <w:t>A goal of our Energy business customers is planning cycles measured in weeks rather than years, which can only be achieved with a level</w:t>
        <w:br/>
        <w:t>of cost and productivity benchmarking, which has previously been unseen.</w:t>
        <w:br/>
        <w:t>Our customers in Europe and indeed, everywhere, see us as a natural partner in helping them achieve this transformation.</w:t>
        <w:br/>
        <w:t>I spent an enjoyable afternoon in the offices of one of Argus' leading U.K. customers. It was great to spend time not only with our</w:t>
        <w:br/>
        <w:t>customer, but also our several person team who sit in the customers' offices, representing a wonderful level of intimacy.</w:t>
        <w:br/>
        <w:t>After reviewing the considerable value attached to our current solutions, the conversation with our executive sponsor then moved to</w:t>
        <w:br/>
        <w:t>future opportunities to harness machine learning to amplify their analytics. Again, the conversation was primarily about the future and</w:t>
        <w:br/>
        <w:t>how our 2 companies can partner.</w:t>
        <w:br/>
        <w:t>A consistent message across customer meetings is that some of the most important work being done by our customers is harnessing</w:t>
        <w:br/>
        <w:t>data and analytics to improve their business results, and they see Verisk as a unique partner in doing so.</w:t>
        <w:br/>
        <w:t>With that, let me hand it over to Mark for some comments on the insurance vertical.</w:t>
        <w:br/>
      </w:r>
    </w:p>
    <w:p>
      <w:r>
        <w:t>AUGUST 01, 2018 / 12:30PM GMT, Q2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 xml:space="preserve"> </w:t>
        <w:br/>
        <w:t>Mark V. Anquillare Verisk Analytics, Inc. - Executive VP &amp; COO</w:t>
        <w:br/>
        <w:t>Thank you, Scott. In our Insurance business, we had another strong quarter in all Insurance-facing businesses. Underwriting &amp; rating, as</w:t>
        <w:br/>
        <w:t>well as claims, contributing to growth. Let me highlight a few areas that drove top line growth and update you on several initiatives that</w:t>
        <w:br/>
        <w:t>better position us for the future.</w:t>
        <w:br/>
        <w:t>To remind everyone of our new reporting segments. Underwriting &amp; rating consists of: one, our ISO business unit, which provides</w:t>
        <w:br/>
        <w:t>industry-standard insurance programs, property-specific underwriting and rating information and our personal lines underwriting</w:t>
        <w:br/>
        <w:t>solutions; two, our AIR business unit, which offer -- which provides extreme event models; and three, Sequel, our business unit which</w:t>
        <w:br/>
        <w:t>provides insurance software solutions.</w:t>
        <w:br/>
        <w:t>During the quarter, Underwriting &amp; rating delivered strong organic growth across personal lines underwriting, extreme event modeling</w:t>
        <w:br/>
        <w:t>and industry-standard insurance programs through a combination of cross-sell with existing solutions to new customers and the sale of</w:t>
        <w:br/>
        <w:t>new innovative solutions.</w:t>
        <w:br/>
        <w:t>Our legacy ISO business continues to maintain high customer retention rates while increasing its prominence as a thought leader in the</w:t>
        <w:br/>
        <w:t>property and casualty industry.</w:t>
        <w:br/>
        <w:t>We have a series of new programs and product extensions fueling growth, including: cyber, one, our new program to address the growing</w:t>
        <w:br/>
        <w:t>cyber threat, which represents a significant avenue of growth for insurers; two, flood insurance, where we launched both personal and</w:t>
        <w:br/>
        <w:t>commercial lines coverage to satisfy the underinsured and uninsured problem in the U.S., as evidenced during Hurricane Harvey, where</w:t>
        <w:br/>
        <w:t>2/3 of flood losses occurred outside of FEMA's 100-year floodplains. These ISO programs support all areas in the contiguous United</w:t>
        <w:br/>
        <w:t>States regardless of the FEMA flood zone; three, LightSpeed, our suite of underwriting data and analytics focusing on personal lines</w:t>
        <w:br/>
        <w:t>risks, primarily, personal auto and homeowner's risk; and four, Risk Analyzer, our deeply analytic and highly segmented suite of tools</w:t>
        <w:br/>
        <w:t>providing refined pricing detail on specific risks.</w:t>
        <w:br/>
        <w:t>We continue to extend our Risk Analyzer suite and recently introduced a physical damage module for commercial auto.</w:t>
        <w:br/>
        <w:t>In June, we held our Verisk London Risk Symposium, an event highlighting our InsurTech capabilities across Underwriting &amp; rating and</w:t>
        <w:br/>
        <w:t>Claims, with a focus on key insurance and global risk issues. The number of follow-up opportunities was impressive as U.K. insurers and</w:t>
        <w:br/>
        <w:t>Lloyd's syndicates are becoming -- beginning to fully understand the scope and power of Verisk offerings.</w:t>
        <w:br/>
        <w:t>After a week together in London, our leadership team was energized by the meetings with customers, developing strategy across our</w:t>
        <w:br/>
        <w:t>European businesses and prioritizing opportunities brought by these collaborative efforts.</w:t>
        <w:br/>
        <w:t>Our Claims businesses include: one, claims analytics, our fraud prevention solutions featuring ClaimSearch; two, Xactware, our suite of</w:t>
        <w:br/>
        <w:t>solutions focused on loss quantification and repair cost estimating; and three, Geomni, our cutting-edge remote imagery business.</w:t>
        <w:br/>
        <w:t>Claims experienced another exceptional quarter with organic growth across all business units through a combination of cross-sale and</w:t>
        <w:br/>
        <w:t>sale of new solutions.</w:t>
        <w:br/>
        <w:t>During the quarter, we acquired Validus, a leading provider of claims management solutions and developer of the leading subrogation</w:t>
        <w:br/>
        <w:t>portal in the U.K. Subrogation incurs when an insurer pays an insured for a loss caused by a third party. Insurance companies then</w:t>
        <w:br/>
        <w:t>subrogates or steps into the shoes of the insured to interact with a third party to recoup the loss suffered by the insured. With the</w:t>
        <w:br/>
        <w:t>addition of a well-established subrogation platform to its existing claims solution set, Verisk is uniquely positioned to support the U.K.</w:t>
        <w:br/>
        <w:t>insurance market at every stage in the life of a claim.</w:t>
        <w:br/>
        <w:t>As I highlighted during our prior earnings call, we are focused on helping our customers automate the claims process to drive towards</w:t>
        <w:br/>
        <w:t>right touch claims handling, where less complex and smaller dollar claims are handled with limited manual intervention. The</w:t>
        <w:br/>
        <w:t>subrogation process and coordination of benefits for bodily injury claims are areas where we can vastly improve the claims process and</w:t>
        <w:br/>
      </w:r>
    </w:p>
    <w:p>
      <w:r>
        <w:t>AUGUST 01, 2018 / 12:30PM GMT, Q2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create efficiencies for our customers.</w:t>
        <w:br/>
        <w:t>Geomni, our business that harnesses remote-sensing and machine learning technologies to provide information about residential and</w:t>
        <w:br/>
        <w:t>commercial structures has advanced its massive library of high-resolution imagery and data for substantially all properties in the United</w:t>
        <w:br/>
        <w:t>States. The aerial imagery and property data, including measurements of dimensions for commercial and residential properties, are</w:t>
        <w:br/>
        <w:t>seamlessly integrated through Verisk's platforms for claims, underwriting and catastrophe modeling. The image library, advanced</w:t>
        <w:br/>
        <w:t>analytics and tight integration with our repair cost estimating tools have resulted in exceptional efficiencies for insurers and strong</w:t>
        <w:br/>
        <w:t>growth at Geomni as well as Xactware.</w:t>
        <w:br/>
        <w:t>Across all businesses, from both a customer and financial perspective, we're very pleased with the performance of the Insurance</w:t>
        <w:br/>
        <w:t>businesses.</w:t>
        <w:br/>
        <w:t>With that, let me turn it over to Lee to cover our financial results.</w:t>
        <w:br/>
        <w:t xml:space="preserve"> </w:t>
        <w:br/>
        <w:t>Lee M. Shavel Verisk Analytics, Inc. - Executive VP &amp; CFO</w:t>
        <w:br/>
        <w:t>Thanks, Mark. First, I'd like to bring everyone's attention to the fact that we have posted a quarterly earnings presentation that is</w:t>
        <w:br/>
        <w:t>available on our website. The presentation provides background data and trends and analysis to support our conversation today.</w:t>
        <w:br/>
        <w:t>Moving to the financial results for the quarter. On a consolidated and GAAP basis, revenue grew 14.9% to $601 million. Net income</w:t>
        <w:br/>
        <w:t>increased 26.9% to $154 million for the quarter. Diluted GAAP EPS was $0.91 for the second quarter 2018, an increase of 26.4%</w:t>
        <w:br/>
        <w:t>compared with the same period in 2017.</w:t>
        <w:br/>
        <w:t>Having presented our summary GAAP results, I will now shift to a focus on our organic constant-currency results for all year-over-year</w:t>
        <w:br/>
        <w:t>growth rates consistent with our financial targets and to eliminate the impact of currency fluctuations and recent acquisitions for which</w:t>
        <w:br/>
        <w:t>we don't have a full year-over-year comparison.</w:t>
        <w:br/>
        <w:t>Acquired revenue and adjusted EBITDA in the quarter from all deals that haven't moved into organic results were $36 million and $9</w:t>
        <w:br/>
        <w:t>million, respectively. Please note that nonrecurring acquisition-related transaction expenses are included in these EBITDA amounts.</w:t>
        <w:br/>
        <w:t>Verisk demonstrated very solid growth performance and momentum in the second quarter. Revenue growth of 7.4% was ahead of our</w:t>
        <w:br/>
        <w:t>7% long-term target and it was our fourth consecutive quarter at or above that target.</w:t>
        <w:br/>
        <w:t>Adjusted EBITDA expense grew 5.9%, enabling EBITDA growth of 8.9% and demonstrating the benefit of our operating leverage. The</w:t>
        <w:br/>
        <w:t>EBITDA growth differential to revenue growth of 1.5% is also ahead of our long-term target of a minimum 1% differential. These results</w:t>
        <w:br/>
        <w:t>also produced an improved adjusted EBITDA margin of 49.6%, up from 48.9% in the prior year, reflecting the benefits of our scale and</w:t>
        <w:br/>
        <w:t>inclusive of continued investment across the business.</w:t>
        <w:br/>
        <w:t>Let's now turn to our segment results on an organic constant-currency basis. As you will see on Table 2 in the press release, Insurance</w:t>
        <w:br/>
        <w:t>had a strong quarter with 8.4% revenue growth with Underwriting &amp; rating contributing 6.2% and Claims contributing 13.2% growth.</w:t>
        <w:br/>
        <w:t>Adjusted EBITDA for Insurance grew 10.5%, reflecting an increased adjusted EBITDA margin of 56.6%, up from 55.5% in the prior year.</w:t>
        <w:br/>
        <w:t>Within our Underwriting &amp; rating business, we saw solid performance across our product lines. We also continued to invest in our break</w:t>
        <w:br/>
        <w:t>out opportunities, including telematics, LightSpeed, data hosting, energy and global property with exceptional growth despite the</w:t>
        <w:br/>
        <w:t>relatively small scale at this point.</w:t>
        <w:br/>
        <w:t>Within Claims, the continued strong growth was a function of strong product growth in most of our Claims businesses, offset by a slight</w:t>
        <w:br/>
        <w:t>decline in our employment screening business.</w:t>
        <w:br/>
        <w:t>In addition, Geomni continues to generate strong growth as they expand and improve data quality for clients.</w:t>
        <w:br/>
      </w:r>
    </w:p>
    <w:p>
      <w:r>
        <w:t>AUGUST 01, 2018 / 12:30PM GMT, Q2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Energy and Specialized Markets delivered improved revenue growth of 5.0% for the quarter, up from 3.1% in the prior quarter as the</w:t>
        <w:br/>
        <w:t>energy industry continues to recover as many of you may have noticed, with the recent reported results from the energy companies.</w:t>
        <w:br/>
        <w:t>Adjusted EBITDA increased 0.9%, also an improvement from a 5.9% decline in the prior quarter. Adjusted EBITDA margin of 30.1% was</w:t>
        <w:br/>
        <w:t>down slightly from the prior year period, 31.3% due to ongoing investments in the WoodMac 2.0 initiative and our chemicals, subsurface,</w:t>
        <w:br/>
        <w:t>power and renewables and analytics breakout initiatives that increased headcount and associated compensation expense.</w:t>
        <w:br/>
        <w:t>These areas represent opportunities to leverage Wood Mackenzie's data and industry expertise more broadly and to deliver and develop</w:t>
        <w:br/>
        <w:t>products more swiftly and efficiently.</w:t>
        <w:br/>
        <w:t>Overall growth was supported by research growth at Wood Mackenzie and strong growth in consulting and with our 3E revenues.</w:t>
        <w:br/>
        <w:t>This improvement was achieved despite the ongoing 2018 revenue headwind from a global investment banking client that has</w:t>
        <w:br/>
        <w:t>substantially reduced their presence in the industry.</w:t>
        <w:br/>
        <w:t>The Energy and Specialized Markets segment continues to enjoy core operating leverage and growth opportunities as demand for data</w:t>
        <w:br/>
        <w:t>analytics and its constituent markets continues to expand and it has been demonstrated in the growth of our breakout revenues and the</w:t>
        <w:br/>
        <w:t>early new contract wins at PowerAdvocate.</w:t>
        <w:br/>
        <w:t>Financial Services also delivered improved revenue growth of 4.4% in the quarter, up from 1.5% in the prior quarter. Adjusted EBITDA</w:t>
        <w:br/>
        <w:t>increased by 4.5%, down from 5.1% in the prior quarter and the adjusted EBITDA margin was 31.1%, unchanged from the prior year.</w:t>
        <w:br/>
        <w:t>These results are below our long term expectations of the business but we believe the growth potential of the segment remains strong.</w:t>
        <w:br/>
        <w:t>The organic revenue growth was supported by growth in portfolio management solutions, which include our foundational benchmarking</w:t>
        <w:br/>
        <w:t>analytics and strong growth in enterprise data management solutions, where we are leveraging our data management scale and</w:t>
        <w:br/>
        <w:t>expertise to support our clients.</w:t>
        <w:br/>
        <w:t>Looking ahead to next quarter's Financial Services revenue results. We want to take the opportunity to remind everyone that consistent</w:t>
        <w:br/>
        <w:t>with our typical partnership revenue model, we expect to have a high level of nonrecurring license and implementation revenue in the</w:t>
        <w:br/>
        <w:t>early stage of our partnerships, followed by the development of recurring subscription revenues over time.</w:t>
        <w:br/>
        <w:t>In this regard, the third quarter of 2018 will represent the 1 year anniversary of the formation of our TSYS partnership, which generated</w:t>
        <w:br/>
        <w:t>significant initial revenues in the third quarter of 2017 of $6 million with lesser amounts in the subsequent 2 quarters.</w:t>
        <w:br/>
        <w:t>Consequently, our growth rates next quarter will reflect the burden of those nonrecurring revenues in the prior year. As we've discussed</w:t>
        <w:br/>
        <w:t>previously, the launch of our products through the partnerships had been delayed due to data integration challenges, but we expect to</w:t>
        <w:br/>
        <w:t>commence marketing with clients this quarter with the development of the ongoing subscription revenue opportunity to follow.</w:t>
        <w:br/>
        <w:t>Consolidated depreciation and amortization was $74 million in the quarter, up 32.1% from the prior year quarter, reflecting the impact of</w:t>
        <w:br/>
        <w:t>acquisitions and increased capital expenditures in both periods.</w:t>
        <w:br/>
        <w:t>Reported interest income was $32 million in the quarter, up 12.1% from the prior year quarter due to the funding of acquisitions in 2017.</w:t>
        <w:br/>
        <w:t>Total reported debt was $2.8 billion at June 30, 2018, down from $3.0 billion at December 31, 2017. Our leverage at the end of the</w:t>
        <w:br/>
        <w:t>second quarter was 2.4x on the basis of our credit facility calculation.</w:t>
        <w:br/>
        <w:t>Our consolidated cash and cash equivalents were about $135.8 million at June 30, 2018. Our reported effective tax rate was 17% for the</w:t>
        <w:br/>
        <w:t>quarter compared to 28.8% in the prior year quarter as the result of recent tax reform. Our effective tax rate was lower than our targeted</w:t>
        <w:br/>
        <w:t>range due to significant exercises of outstanding employee stock options that produced a favorable tax rate impact.</w:t>
        <w:br/>
      </w:r>
    </w:p>
    <w:p>
      <w:r>
        <w:t>AUGUST 01, 2018 / 12:30PM GMT, Q2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We are maintaining our estimate of our effective tax rate in 2018 to be between 16% and 18%. However, the timing and impact of</w:t>
        <w:br/>
        <w:t>employee stock option exercises depends in part on the Verisk stock price and personal decisions. We expect that this impact will be</w:t>
        <w:br/>
        <w:t>more pronounced in 2018 and that we will revert to a higher effective tax rate in 2019.</w:t>
        <w:br/>
        <w:t>Adjusted net income was $179 million, up 29.1% from $139 million in the prior year quarter. Diluted adjusted EPS was $1.06 for the</w:t>
        <w:br/>
        <w:t>second quarter, also up 29.3% from $0.82 in the prior year quarter. The increase reflects organic growth in the business, contributions</w:t>
        <w:br/>
        <w:t>from acquisitions and the impact of 2017 tax reform.</w:t>
        <w:br/>
        <w:t>Equalizing the second quarter 2017 effective tax rate to that of second quarter 2018, both adjusted net income and diluted adjusted EPS</w:t>
        <w:br/>
        <w:t>were up 11.6%.</w:t>
        <w:br/>
        <w:t>Net cash provided by operating activities was $207 million for the quarter, up 85% from the prior year. Capital expenditures were $56</w:t>
        <w:br/>
        <w:t>million for the quarter, up 36% from the prior year, reflecting primarily increased investment in Geomni and software development for</w:t>
        <w:br/>
        <w:t>recent acquisitions.</w:t>
        <w:br/>
        <w:t>As we've discussed previously, 2018 will be the peak year of capital expenditure for Geomni. Free cash flow was $151 million for the</w:t>
        <w:br/>
        <w:t>quarter, an increase of 114.3% from the prior year.</w:t>
        <w:br/>
        <w:t>We returned $141 million in capital to shareholders through the repurchase of 1.3 million shares in the quarter at a weighted average</w:t>
        <w:br/>
        <w:t>price of $105.78.</w:t>
        <w:br/>
        <w:t>At June 30, 2018, we had $686 million remaining under our share repurchase authorization, including a $500 million authorization</w:t>
        <w:br/>
        <w:t>approved in May 2018.</w:t>
        <w:br/>
        <w:t>In addition, we initiated a $50 million accelerated share repurchase to be executed in the third quarter to accelerate the impact of share</w:t>
        <w:br/>
        <w:t>repurchases and to execute repurchases at a discount to VWAP over the period. We have the ability to repurchase additional shares</w:t>
        <w:br/>
        <w:t>during the quarter, so the $50 million ASR should not be viewed as our total repurchases for the quarter.</w:t>
        <w:br/>
        <w:t>The average diluted share count was 169 million shares in the quarter and on June 30, 2018, our diluted share count was 168 million</w:t>
        <w:br/>
        <w:t>shares.</w:t>
        <w:br/>
        <w:t>Overall, the results for the quarter represented: one, organic constant-currency revenue growth of 7.4% and EBITDA growth of 8.9%,</w:t>
        <w:br/>
        <w:t>both ahead of our targets; two, improved organic constant-currency margins; three, continued investment in attractive internal</w:t>
        <w:br/>
        <w:t>opportunities; and four, substantial return of capital to shareholders.</w:t>
        <w:br/>
        <w:t>Insurance performance remains consistently strong in both Underwriting &amp; rating and Claims. Our Energy and Financial Services</w:t>
        <w:br/>
        <w:t>continue to make progress towards their growth objectives.</w:t>
        <w:br/>
        <w:t>Looking ahead to the third quarter, we want everyone to be mindful of the $8 million in storm-related revenue and $6 million in initial</w:t>
        <w:br/>
        <w:t>nonrecurring revenue from the TSYS partnership in the third quarter of 2017 that will affect the third quarter 2018 year-over-year</w:t>
        <w:br/>
        <w:t>reported growth rates, but don't represent a change in our underlying long-term growth expectations. We also don't know what the 2018</w:t>
        <w:br/>
        <w:t>storm season will hold for us.</w:t>
        <w:br/>
        <w:t>We are excited about the opportunities to invest in our business and remain focused on long-term profitable growth and solid returns on</w:t>
        <w:br/>
        <w:t>capital. We remain confident that we have the financial strength and capital structure to support investment for the long term. We</w:t>
        <w:br/>
        <w:t>continue to appreciate all the support and interest in Verisk. (Operator Instructions)</w:t>
        <w:br/>
        <w:t>With that, I'll ask the operator, Kyle, to open the line for questions.</w:t>
        <w:br/>
        <w:t>QUESTIONS AND ANSWERS</w:t>
        <w:br/>
      </w:r>
    </w:p>
    <w:p>
      <w:r>
        <w:t>AUGUST 01, 2018 / 12:30PM GMT, Q2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Operator</w:t>
        <w:br/>
        <w:t>(Operator Instructions) Your first question comes from the line of Hamzah Mazari.</w:t>
        <w:br/>
        <w:t xml:space="preserve"> </w:t>
        <w:br/>
        <w:t>Hamzah Mazari Macquarie Research - Senior Analyst</w:t>
        <w:br/>
        <w:t>You touched on what some of your European clients are saying on the insurance offering. Maybe if you could touch on -- do you still think</w:t>
        <w:br/>
        <w:t>you can double the Insurance business internationally in 5 years? I think you had highlighted that and maybe some of the challenges and</w:t>
        <w:br/>
        <w:t>sort of headwinds to that goal. Just maybe update us, how much bigger can that international business be and why you feel confident?</w:t>
        <w:br/>
        <w:t xml:space="preserve"> </w:t>
        <w:br/>
        <w:t>Scott G. Stephenson Verisk Analytics, Inc. - Chairman, President &amp; CEO</w:t>
        <w:br/>
        <w:t>When we think about international opportunity as it relates to the insurance vertical, first of all, it's not just about the London and U.K.</w:t>
        <w:br/>
        <w:t>markets. We're actually pushing out in a number of European and Asian markets. I was highlighting London and U.K. partly because</w:t>
        <w:br/>
        <w:t>that's where I just was with the customers, but also partly because that is the largest part of our non-North American footprint today. I</w:t>
        <w:br/>
        <w:t>don't really see a lot of headwinds. I can tell you what the work consists of. The work consists of taking the methods that we've developed</w:t>
        <w:br/>
        <w:t>in the United States tailoring -- tuning them -- not tailoring them, tuning them to the local markets and then infusing them with a lot of</w:t>
        <w:br/>
        <w:t>good local data. We know how to do that. That is, in fact, what we're presenting in these overseas markets today. So it's organic. It feels</w:t>
        <w:br/>
        <w:t>very natural, and what we need and what we have are great people on the ground in these markets that understand the local customers</w:t>
        <w:br/>
        <w:t>and local conditions and can just cause our solutions to be their most relevant and make clear to the customers the value that they</w:t>
        <w:br/>
        <w:t>represent. But it's not -- it's mostly white space for us. I mean, Verisk, as you know, is about order of magnitude, 25% non-U. S. today.</w:t>
        <w:br/>
        <w:t>And it's a big world out there. So this is a long, sustained march for us. But I don't think of it in terms of headwinds. I think of it in terms of</w:t>
        <w:br/>
        <w:t>great people on the ground locally, taking what we're already good at and making it relevant.</w:t>
        <w:br/>
        <w:t xml:space="preserve"> </w:t>
        <w:br/>
        <w:t>Hamzah Mazari Macquarie Research - Senior Analyst</w:t>
        <w:br/>
        <w:t>Great. That's very helpful. And just a follow-up, I'll turn it over. Maybe for Lee. Lee, I know you spent a lot of time on capital allocation</w:t>
        <w:br/>
        <w:t>and over -- in terms of your analyst days, investor outreach, maybe just frame for us how you're thinking about that going forward? Have</w:t>
        <w:br/>
        <w:t>you, guys, thought about a dividend? Is it -- are there going to be more acquisitions? Are you going to add a third leg to the portfolio?</w:t>
        <w:br/>
        <w:t>Just broadly speaking, I know the history has been a little different where you had a health care business, then we bought Energy, now</w:t>
        <w:br/>
        <w:t>you're sort of focusing in on the core. Maybe just give us some feedback after your outreach program and how you're thinking about</w:t>
        <w:br/>
        <w:t>broadly capital allocation going forward?</w:t>
        <w:br/>
        <w:t xml:space="preserve"> </w:t>
        <w:br/>
        <w:t>Lee M. Shavel Verisk Analytics, Inc. - Executive VP &amp; CFO</w:t>
        <w:br/>
        <w:t>Sure. Thank you, Hamzah. So the way -- what I would emphasize is, at this stage, what we're focusing on is starting with understanding</w:t>
        <w:br/>
        <w:t>capital generation, where we're generating it, how we're generating it, obviously, optimizing that. And then looking at the returns on</w:t>
        <w:br/>
        <w:t>capital within each of the businesses and most importantly, on an incremental basis, how we're investing the capital that we have</w:t>
        <w:br/>
        <w:t>effectively to improve those returns and to support the growth initiatives across the business and that's where it's a combination of</w:t>
        <w:br/>
        <w:t>looking not just at acquisitions, but looking at our internal investments through CapEx, through investments in our breakout initiatives</w:t>
        <w:br/>
        <w:t>and really, just enhancing that as a discipline across the organization as a whole with the objective of trying to identify as many attractive</w:t>
        <w:br/>
        <w:t>opportunities to invest capital. And I really think at the core, that's what's most exciting about Verisk. The opportunities that we have</w:t>
        <w:br/>
        <w:t>across the business, to put capital into growth businesses in the analytics and data management sector. With -- once we are doing that</w:t>
        <w:br/>
        <w:t>effectively, I think the next step is thinking about how we manage capital. And at this stage, we think about all our opportunities to return</w:t>
        <w:br/>
        <w:t>capital, we, as you saw in the second quarter, were very focused on repurchasing shares and so you see a focus there. That is determined</w:t>
        <w:br/>
        <w:t>on a quarterly basis based upon where we see opportunities. But longer term, we are certainly going to evaluate all opportunities, but</w:t>
        <w:br/>
        <w:t>we're really at the preliminary stage of just thinking about how are we generating capital and how we're deploying it within the business.</w:t>
        <w:br/>
        <w:t>The final thing that I will say, I think that you have heard Scott and Mark, in several cases, talk about what we see as the opportunities</w:t>
        <w:br/>
        <w:t>and the strength of our 3 verticals: Insurance, Energy and Specialized Markets and Financial Services. While we are always evaluating</w:t>
        <w:br/>
        <w:t>M&amp;A opportunities that can create growth, we are very comfortable with the opportunities that exist within those 3 verticals. There's not</w:t>
        <w:br/>
        <w:t>an expectation at this point that there's any additional vertical that we're pursuing.</w:t>
        <w:br/>
        <w:t xml:space="preserve"> </w:t>
        <w:br/>
        <w:t>Operator</w:t>
        <w:br/>
        <w:t>Your next question comes from the line of Alex Kramm.</w:t>
        <w:br/>
      </w:r>
    </w:p>
    <w:p>
      <w:r>
        <w:t>AUGUST 01, 2018 / 12:30PM GMT, Q2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Alexander Kramm UBS Investment Bank, Research Division - Executive Director and Equity Research Analyst of Exchanges,</w:t>
        <w:br/>
        <w:t>Ebrokers</w:t>
        <w:br/>
        <w:t>Just a -- I think, Lee, you ended your prepared remarks on kind of like reminding us of the second half outlook and the strong storms. I</w:t>
        <w:br/>
        <w:t>guess, stepping back a little bit. I think you highlighted that last 4 quarters, growth was over 7%, but really, if you back out the claims</w:t>
        <w:br/>
        <w:t>which has been really strong, I think it was more like 5-ish or so. So more holistically, I mean, Claims growth is great, but I think there's</w:t>
        <w:br/>
        <w:t>the question about sustainability. I mean, how do you feel this can continue to grow in the kind of like teens and how could that weigh on</w:t>
        <w:br/>
        <w:t>your growth rate going forward? I'm not just thinking the next couple of quarters, but more holistically, longer term.</w:t>
        <w:br/>
        <w:t xml:space="preserve"> </w:t>
        <w:br/>
        <w:t>Mark V. Anquillare Verisk Analytics, Inc. - Executive VP &amp; COO</w:t>
        <w:br/>
        <w:t>Yes. This is Mark. Let me maybe try to address it. Clearly, the claims area benefits from severe storm activities that occurred back in last</w:t>
        <w:br/>
        <w:t>year, third or fourth quarter. I think what we've seen is, as a result of some of that storm activity, we've had a little bit of a continuation of</w:t>
        <w:br/>
        <w:t>services to be continued to provide it to some contractors. And we've also seen insurers, for the most part, buy more. So I don't attribute</w:t>
        <w:br/>
        <w:t>first quarter, second quarter results to storm activity. I see the underlying business is continuing to be strong. I see the investment that</w:t>
        <w:br/>
        <w:t>we've made over the last several years in new products and new services and the extension into what I would refer to other parts of the</w:t>
        <w:br/>
        <w:t>insurance value chain to be working. And I just wanted to highlight that I think we have a lot of good things going in claims and</w:t>
        <w:br/>
        <w:t>personally, I wouldn't back it out in the way you just did. So I hope that provides, at least, a little context and maybe a little comfort on</w:t>
        <w:br/>
        <w:t>kind of the underlying solvency and strength of the business.</w:t>
        <w:br/>
        <w:t xml:space="preserve"> </w:t>
        <w:br/>
        <w:t>Alexander Kramm UBS Investment Bank, Research Division - Executive Director and Equity Research Analyst of Exchanges,</w:t>
        <w:br/>
        <w:t>Ebrokers</w:t>
        <w:br/>
        <w:t>Good. And then Lee, just secondly, maybe on the cost side. I know you talked a lot about the margin and obviously, organic versus</w:t>
        <w:br/>
        <w:t>nonorganic. But stepping back, I think you've been there for, I think, almost 9 months or so. Are you spending a lot of time on how the</w:t>
        <w:br/>
        <w:t>cost base of Verisk looks holistically? I mean -- and I guess, I'm asking because in your prior shop, you -- the company was very well</w:t>
        <w:br/>
        <w:t>known for being very good on margin, very tight, very cost-conscious. Have you looked at how maybe processes at Verisk are? And if</w:t>
        <w:br/>
        <w:t>there are improvements, just generally speaking, not just from integration of acquisitions?</w:t>
        <w:br/>
        <w:t xml:space="preserve"> </w:t>
        <w:br/>
        <w:t>Lee M. Shavel Verisk Analytics, Inc. - Executive VP &amp; CFO</w:t>
        <w:br/>
        <w:t>Yes. Thank you, Alex. And so -- first off, I feel obligated to say that I think Verisk starts with a very good discipline around cost</w:t>
        <w:br/>
        <w:t>management and you wouldn't see, I think margins of this strength without that discipline throughout the organization. And so that isn't</w:t>
        <w:br/>
        <w:t>to say that there aren't always opportunities to improve and as I learned from my prior shop, cost management is a beast that you have</w:t>
        <w:br/>
        <w:t>to fight every day. And in that regard, I've been spending time focusing on the cost structure. One area, in particular, that has gotten a lot</w:t>
        <w:br/>
        <w:t>of focus that we have been proceeding against has been against the broader migration mainframe to cloud migration, which I think</w:t>
        <w:br/>
        <w:t>represents opportunities for us from a cost and from a capital standpoint and so that's one dimension of it. But interestingly, you raised it</w:t>
        <w:br/>
        <w:t>on the call. We actually have also been evaluating a shift in our procurement strategy in which heretofore has been a very</w:t>
        <w:br/>
        <w:t>process-oriented procurement strategy. And we are going to be shifting with some changes in leadership to a focus on the cost structure</w:t>
        <w:br/>
        <w:t>elements and where we can attack data costs, other technology costs and find other efficiencies across the business in order to improve</w:t>
        <w:br/>
        <w:t>the overall cost structure. So it is something that has received focus. There are a number of initiatives that are underway, focusing on that</w:t>
        <w:br/>
        <w:t>opportunity and we hope with a reorientation of our procurement and strategic sourcing function to make further headway against that.</w:t>
        <w:br/>
        <w:t xml:space="preserve"> </w:t>
        <w:br/>
        <w:t>Scott G. Stephenson Verisk Analytics, Inc. - Chairman, President &amp; CEO</w:t>
        <w:br/>
        <w:t>Well, yes. It's Scott here. I'll just add that kind of the -- sort of the deep drumbeat where the cost side of our business is concerned, really</w:t>
        <w:br/>
        <w:t>hinges on a couple of things. One is, as Lee was saying, the nature of the computing infrastructure inside of our company is going to</w:t>
        <w:br/>
        <w:t>change and we think, productively. It only costs you about $40,000 to source a raw petabyte of storage capacity in the cloud today, only</w:t>
        <w:br/>
        <w:t>$40,000. I mean, that's remarkable. And so as we move from on-prem to not on-prem, I think we're going to naturally see productivity</w:t>
        <w:br/>
        <w:t>there. Another opportunity for us that is at work now and I think we will make somewhat more use of into the future, will be to diversify</w:t>
        <w:br/>
        <w:t>where our talent comes from. There are talented people all around the globe. And at the moment, at least, there are asymmetries in</w:t>
        <w:br/>
        <w:t>terms of what highly competent professionals get paid. We've made less use of that than we might have. And then 2 other things real</w:t>
        <w:br/>
        <w:t>quick. One is, just sort of the strong and consistent drive towards effective operations, which we summarized thinking about Lean Six</w:t>
        <w:br/>
        <w:t>Sigma kinds of methodologies, which is really a quiet revolution that's going on inside of our company. And the last thing is, the ability to</w:t>
        <w:br/>
        <w:t>change the very nature of knowledge work by harnessing machine learning. To-date, most of that has been applied to making our</w:t>
        <w:br/>
      </w:r>
    </w:p>
    <w:p>
      <w:r>
        <w:t>AUGUST 01, 2018 / 12:30PM GMT, Q2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>solutions for our customers better, but the longer tail to the machine learning AI revolution is to actually change the way cognitive work</w:t>
        <w:br/>
        <w:t>gets done and we have a lot of knowledge workers around here, and I believe that we can really make them more productive by</w:t>
        <w:br/>
        <w:t>harnessing the machine more. So a bunch of things that underlie -- and these are all productive and they're not just quarter-to-quarter.</w:t>
        <w:br/>
        <w:t>This is year-to-year. Some of them are probably decade-to-decade kinds of developments.</w:t>
        <w:br/>
        <w:t xml:space="preserve"> </w:t>
        <w:br/>
        <w:t>Operator</w:t>
        <w:br/>
        <w:t>Your next question comes from the line of Manav Patnaik.</w:t>
        <w:br/>
        <w:t xml:space="preserve"> </w:t>
        <w:br/>
        <w:t>Manav Shiv Patnaik Barclays Bank PLC, Research Division - Director &amp; Lead Research Analyst</w:t>
        <w:br/>
        <w:t>My first question is on Argus. So the $6 million onetime benefit in last year's third quarter, I guess, is new disclosure for us or maybe me,</w:t>
        <w:br/>
        <w:t>at least. And so it implies that the third quarter is probably not going to have a good number. And so what I'm trying to understand is, 7</w:t>
        <w:br/>
        <w:t>quarters of way underperforming, what we are used to seeing from Argus. Like, maybe I don't quite understand what's really going on</w:t>
        <w:br/>
        <w:t>there, like what the issues are. And I guess, even the margins took a hit this quarter. So I was just hoping you could maybe just flesh out</w:t>
        <w:br/>
        <w:t>again like what's going wrong there?</w:t>
        <w:br/>
        <w:t xml:space="preserve"> </w:t>
        <w:br/>
        <w:t>Scott G. Stephenson Verisk Analytics, Inc. - Chairman, President &amp; CEO</w:t>
        <w:br/>
        <w:t>Well, first of all, I don't, at all, think that things are going wrong at Argus. It's a great business, which is founded on proprietary content</w:t>
        <w:br/>
        <w:t>just like much of -- most of what we do at Verisk. So it's actually a great business and if you were to ask me which of our 3 verticals over</w:t>
        <w:br/>
        <w:t>the next 5 years is going to turn in the highest rate of growth, I think there's a very good case to be made that it could be Verisk's</w:t>
        <w:br/>
        <w:t>Financial Services. I actually find it hard to handicap the 3 of them. I think they're all going to do well. So it's a great business of which we</w:t>
        <w:br/>
        <w:t>and I are very proud and provides wonderful levels of value to our customers. So all of that. Thinking about the last couple of years, as we</w:t>
        <w:br/>
        <w:t>have discussed in the past, 2017, there were a couple of major relationships that cycled out. One part of that was the federal government</w:t>
        <w:br/>
        <w:t>consolidated its use of what it is that we provide and the other was a very large player in the Financial Services world had essentially</w:t>
        <w:br/>
        <w:t>been bulk buying some of what we do on behalf of a lot of banks and they stepped out of that relationship. And so underneath that, we</w:t>
        <w:br/>
        <w:t>had been filling in with relationships with the banks individually. But that was a onetime effect, over and done. In 2018, you have to look</w:t>
        <w:br/>
        <w:t>across the different segments of the business. And one of the things that is at work right now is -- and we did call this out last quarter</w:t>
        <w:br/>
        <w:t>also, is the -- on the media and effectiveness side, I'm going to summarize a lot here in just a few words. But basically, the regulatory</w:t>
        <w:br/>
        <w:t>burden on banks includes really, really requiring a tremendous amount of disclosure around methodologies, which allow the</w:t>
        <w:br/>
        <w:t>discrimination of risk on an individual customer basis. I mean, the size of the report you have to write to justify methods that you're using</w:t>
        <w:br/>
        <w:t>is really kind of astonishing. The banks want to do this differentiating and they find our method as valuable as it ever was, but consuming</w:t>
        <w:br/>
        <w:t>our methods in the form that we had traditionally provided them has just become backbreaking from a regulatory point of view. So we're</w:t>
        <w:br/>
        <w:t>in the middle of rotating right now the way we present that underlying intellectual property to our customers. And so it's a moment</w:t>
        <w:br/>
        <w:t>where that shift is occurring. And then lastly, as Lee pointed out, again, in 2018, not only did he note the year over -- the grow over point</w:t>
        <w:br/>
        <w:t>with respect to the implementation, but we've talked about the couple of quarter delay in terms of actually getting it productive.</w:t>
        <w:br/>
        <w:t>Normally, what I mean -- and this is a truth of the business, when we establish a new relationship, there's a big surge of activity for data</w:t>
        <w:br/>
        <w:t>integration purposes and then this very nice annuity stream kicks in thereafter. The annuity stream is kicking in a couple of quarters later</w:t>
        <w:br/>
        <w:t>than we expected because of the integration issues. So that's what's going on inside the business, but our outlook on this business over</w:t>
        <w:br/>
        <w:t>intermediate and longer periods of time is completely unchanged.</w:t>
        <w:br/>
        <w:t xml:space="preserve"> </w:t>
        <w:br/>
        <w:t>Lee M. Shavel Verisk Analytics, Inc. - Executive VP &amp; CFO</w:t>
        <w:br/>
        <w:t>Yes. And Manav, just to add. I think as Scott was describing, certainly it's an understandable question and we understand the frustration</w:t>
        <w:br/>
        <w:t>from a growth standpoint. I do think that it's important, kind of starting at that level, to step back and look at what the elements are that</w:t>
        <w:br/>
        <w:t>are driving it. It has been a chunky and a noisy business. We are -- have been in the process of focusing on how, from a revenue</w:t>
        <w:br/>
        <w:t>structuring standpoint, we can make this a more sustainable growth business. I think part of the story is that early on, several years ago,</w:t>
        <w:br/>
        <w:t>there were a number of large opportunities that naturally, we were compelled to pursue and that created some of the large component</w:t>
        <w:br/>
        <w:t>noise. Where we are now is looking at each of these businesses across the portfolio management solutions, enterprise data management</w:t>
        <w:br/>
        <w:t>solutions and the spend in marketing solutions, and focusing on how we deliver sustainable growth across those. And when you</w:t>
        <w:br/>
        <w:t>eliminate the onetime elements, and in this case, which we don't -- we certainly don't feel we want to apologize about the upfront</w:t>
        <w:br/>
        <w:t>revenues, but I think it's important to understand that those are licensing and implementation revenues with the value of the</w:t>
        <w:br/>
        <w:t>subscriptions accruing over time. That, that's the underlying dynamic that I think we see as both underlying growth and ongoing</w:t>
        <w:br/>
      </w:r>
    </w:p>
    <w:p>
      <w:r>
        <w:t>AUGUST 01, 2018 / 12:30PM GMT, Q2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>potential given the extraordinary data set and the relationships that we have with our clients and the opportunity to use that data to just</w:t>
        <w:br/>
        <w:t>broaden their applications. I know all of that is looking ahead, but we believe that, that opportunity remains undiminished despite the</w:t>
        <w:br/>
        <w:t>noise that we've experienced here over the past couple of years.</w:t>
        <w:br/>
        <w:t xml:space="preserve"> </w:t>
        <w:br/>
        <w:t>Manav Shiv Patnaik Barclays Bank PLC, Research Division - Director &amp; Lead Research Analyst</w:t>
        <w:br/>
        <w:t>Okay, got it. I appreciate that color. My second question, Scott, maybe just to step back on the investments you're making in the</w:t>
        <w:br/>
        <w:t>WoodMac 2.0 platform. I recall, like the year after you made the acquisition, at one of the Investor Days, you talked about how there had</w:t>
        <w:br/>
        <w:t>already been investments made and a lot of new product platforms are rolled out. So my question was more like, is this 2.0 initiative sort</w:t>
        <w:br/>
        <w:t>of driven by customer feedback or is this some sort of new gen, you feel like it will help down in the future? Just wanted to get some more</w:t>
        <w:br/>
        <w:t>perspective there.</w:t>
        <w:br/>
        <w:t xml:space="preserve"> </w:t>
        <w:br/>
        <w:t>Scott G. Stephenson Verisk Analytics, Inc. - Chairman, President &amp; CEO</w:t>
        <w:br/>
        <w:t>Yes. It's both. And let me give you one other contextual point also, which is, of the 3 verticals we serve -- and I am talking about</w:t>
        <w:br/>
        <w:t>customers now, I'm not talking about us, of the 3 verticals we serve, the Energy vertical is the one that is least transformed yet by</w:t>
        <w:br/>
        <w:t>large-scale data analytics for commercial decision-making. The companies are awash in technical data. So it's not that they don't know</w:t>
        <w:br/>
        <w:t>big data, but they haven't harnessed it the way that insurance companies and banks have to drive their commercial decision-making.</w:t>
        <w:br/>
        <w:t>And we knew that at that time that we -- in fact, that's one of the reasons why we were so excited to get into a business with WoodMac.</w:t>
        <w:br/>
        <w:t>And then, of course, the double tsunami hit in terms of the commodity price and the Brexit, which is -- what's hard on a U.K.-based</w:t>
        <w:br/>
        <w:t>pound-denominated sort of a company. So in the middle of these storms, we basically trimmed the sails and pulled the boat into port.</w:t>
        <w:br/>
        <w:t>Now the sky is clear, we're back out on the seas full sail. So I just want -- if folks haven't followed our story over the longer periods of</w:t>
        <w:br/>
        <w:t>time, I just wanted to make that point because there is a degree to which WoodMac 2.0 is what we intended from the beginning. And it's</w:t>
        <w:br/>
        <w:t>-- we just know that it's productive to have a very nicely digitally-based platform for all of your data because you can build the next</w:t>
        <w:br/>
        <w:t>generation and the next generation after that of products if your platformed in that way. And I think that the WoodMac that came into</w:t>
        <w:br/>
        <w:t>Verisk in 2015 reflected that -- reflected their customers, basically. In other words, sort of the volume and the speed of the data sets on</w:t>
        <w:br/>
        <w:t>the commercial side, were just not -- it just was not the way that environment had been behaving. So it's not that WoodMac was behind, I</w:t>
        <w:br/>
        <w:t>think they were reflective of the environment they were in, but then the other part of it is, yes, it is responsive to customers because their</w:t>
        <w:br/>
        <w:t>worlds have changed. Essentially, what's going on in the energy -- in the oil and gas energy space is that you used to have these years</w:t>
        <w:br/>
        <w:t>under -- on to decades planning cycles where you would have these bespoke offshore, multi-hundreds of millions of dollars of</w:t>
        <w:br/>
        <w:t>developments and essentially, every project kind of was onto its own. And so you planned in that context. What's happened is about half</w:t>
        <w:br/>
        <w:t>of all the incremental supply has been added in North America. And in North America, the business behaves very differently. You can be</w:t>
        <w:br/>
        <w:t>drilling a well in location X and you can say, "You know what, I want to move that 1,500 yards over there." And 3 days later, you can have</w:t>
        <w:br/>
        <w:t>a 1,500-foot well. And so planning cycles have reduced to weeks and days and that's actually exciting. The other thing that has</w:t>
        <w:br/>
        <w:t>happened is, it's not so bespoke, there are a lot of people in the Permian. There are a lot of people in the Bakken. Your position is next</w:t>
        <w:br/>
        <w:t>door to somebody else's position. And so the intensity of desire to sort of benchmark and use that to tune up operations and planning is</w:t>
        <w:br/>
        <w:t>much greater than it was. So in other words, to be effective, you have to be bigger data faster. And that's the conversion that's going on</w:t>
        <w:br/>
        <w:t>right now. And so you can also think of WoodMac 2.0 as being not only the tuning up of our own environment, but it's actually creating</w:t>
        <w:br/>
        <w:t>this capability to serve the customers on these faster cycles with a greater amount of benchmarking against like activities. I mean, that's</w:t>
        <w:br/>
        <w:t>fundamentally what's going on, and that is customer-driven.</w:t>
        <w:br/>
        <w:t xml:space="preserve"> </w:t>
        <w:br/>
        <w:t>Operator</w:t>
        <w:br/>
        <w:t>Your next question comes from the line of Tim McHugh.</w:t>
        <w:br/>
        <w:t xml:space="preserve"> </w:t>
        <w:br/>
        <w:t>Timothy John McHugh William Blair &amp; Company L.L.C., Research Division - Partner &amp; Global Services Analyst</w:t>
        <w:br/>
        <w:t>Yes. Can I just follow-up on the insurance growth rate? Was there any contribution then in this quarter that you would attribute to the</w:t>
        <w:br/>
        <w:t>storm activity? And can you help us understand at all the contribution of aerial imagery at this point to the growth rate?</w:t>
        <w:br/>
        <w:t xml:space="preserve"> </w:t>
        <w:br/>
        <w:t>Mark V. Anquillare Verisk Analytics, Inc. - Executive VP &amp; COO</w:t>
        <w:br/>
        <w:t>Sure. So I think question one was really around severe storm and impact in this quarter. There was no explicit benefit. I mean -- I think</w:t>
        <w:br/>
        <w:t>what we've seen is contractors who purchased the solution back during the storm season. Some have extended that license. That has</w:t>
        <w:br/>
        <w:t>been good. It seems like that will continue, but there is nothing explicit around the storms. Let me now jump over to Geomni. Similarly,</w:t>
        <w:br/>
      </w:r>
    </w:p>
    <w:p>
      <w:r>
        <w:t>AUGUST 01, 2018 / 12:30PM GMT, Q2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>storm activity did help us during the third quarter with the storms last year. I think what you're seeing now inside Geomni is a very strong</w:t>
        <w:br/>
        <w:t>bit of growth, driven by really, customer adoption, where we're taking share, we had a very tightly integrated solution that for the most</w:t>
        <w:br/>
        <w:t>part, brings in the imagery, turns it to data and with that data, we're populating the repair cost estimates. At the very heart of what we're</w:t>
        <w:br/>
        <w:t>trying to do is, we're trying to increase dramatically the productivity of those claims adjusters at our customers. And by doing it in an</w:t>
        <w:br/>
        <w:t>automated way, whether that's from afar or having most of the information prepared in advance and visiting the location, it creates</w:t>
        <w:br/>
        <w:t>tremendous opportunity and efficiencies in that process. We are more accurate and I think we have really started to change the way</w:t>
        <w:br/>
        <w:t>those insurance companies are kind of automating their processes. And Geomni, organically, is helping the overall growth rate of</w:t>
        <w:br/>
        <w:t>insurance. That is very true.</w:t>
        <w:br/>
        <w:t xml:space="preserve"> </w:t>
        <w:br/>
        <w:t>Timothy John McHugh William Blair &amp; Company L.L.C., Research Division - Partner &amp; Global Services Analyst</w:t>
        <w:br/>
        <w:t>Okay. And then can you help us [affect at all] the growth of the research business versus the consulting side of Wood Mackenzie? And my</w:t>
        <w:br/>
        <w:t>impression was, consulting was leading the growth rate versus the research side. I don't know if you have...</w:t>
        <w:br/>
        <w:t xml:space="preserve"> </w:t>
        <w:br/>
        <w:t>Lee M. Shavel Verisk Analytics, Inc. - Executive VP &amp; CFO</w:t>
        <w:br/>
        <w:t>Yes, Tim, that's absolutely true. The consulting side is the portion that responds the -- most immediately to the increasing investment</w:t>
        <w:br/>
        <w:t>levels on the energy side. And so I would describe the growth there as strong growth. On the subscription side, that growth -- there has</w:t>
        <w:br/>
        <w:t>been growth there. I would say it's more modest growth, but clearly, the consulting side, which represents about 20% of the revenues</w:t>
        <w:br/>
        <w:t>has been benefiting earlier from that upside. But we are seeing a steady improvement in our overall research subscription levels as the</w:t>
        <w:br/>
        <w:t>cycle continues to improve for the energy sector.</w:t>
        <w:br/>
        <w:t xml:space="preserve"> </w:t>
        <w:br/>
        <w:t>Operator</w:t>
        <w:br/>
        <w:t>Your next question comes from the line of Arash Soleimani.</w:t>
        <w:br/>
        <w:t xml:space="preserve"> </w:t>
        <w:br/>
        <w:t>Arash Soleimani Keefe, Bruyette, &amp; Woods, Inc., Research Division - Assistant VP</w:t>
        <w:br/>
        <w:t>A quick question on Geomni. The $200 million total addressable market there within insurance, is that on the claim side only or does</w:t>
        <w:br/>
        <w:t>that include both Claims and Underwriting?</w:t>
        <w:br/>
        <w:t xml:space="preserve"> </w:t>
        <w:br/>
        <w:t>Mark V. Anquillare Verisk Analytics, Inc. - Executive VP &amp; COO</w:t>
        <w:br/>
        <w:t>So as it relates to insurance, we have -- we've talked about both the Claims business and the Underwriting business. We were very</w:t>
        <w:br/>
        <w:t>specific in use cases when we provided that estimate. That is in the context of what we refer to as property characteristics on the</w:t>
        <w:br/>
        <w:t>underwriting side, helping to better understand the physical attributes of the buildings and the residential homes and on the Claims side,</w:t>
        <w:br/>
        <w:t>as we described. So it is a combination of the 2 with a kind of known use case for insurance.</w:t>
        <w:br/>
        <w:t xml:space="preserve"> </w:t>
        <w:br/>
        <w:t>Arash Soleimani Keefe, Bruyette, &amp; Woods, Inc., Research Division - Assistant VP</w:t>
        <w:br/>
        <w:t>And aside from Geomni, can you talk about just increasing automation within the insurance industry and to what extent that presents an</w:t>
        <w:br/>
        <w:t>opportunity for Verisk?</w:t>
        <w:br/>
        <w:t xml:space="preserve"> </w:t>
        <w:br/>
        <w:t>Mark V. Anquillare Verisk Analytics, Inc. - Executive VP &amp; COO</w:t>
        <w:br/>
        <w:t>Sure. Let me do that. I think we are...</w:t>
        <w:br/>
        <w:t xml:space="preserve"> </w:t>
        <w:br/>
        <w:t>Scott G. Stephenson Verisk Analytics, Inc. - Chairman, President &amp; CEO</w:t>
        <w:br/>
        <w:t>That's going to take about an hour and a half.</w:t>
        <w:br/>
        <w:t xml:space="preserve"> </w:t>
        <w:br/>
        <w:t>Lee M. Shavel Verisk Analytics, Inc. - Executive VP &amp; CFO</w:t>
        <w:br/>
        <w:t>But yes, maybe you can...</w:t>
        <w:br/>
        <w:t xml:space="preserve"> </w:t>
        <w:br/>
        <w:t>Mark V. Anquillare Verisk Analytics, Inc. - Executive VP &amp; COO</w:t>
        <w:br/>
        <w:t>I will be quick. I think everyone in the insurance industry, both on the Claims side as well as the Underwriting side understand 2 things.</w:t>
        <w:br/>
        <w:t>One, they need to automate to get a lot out of -- to get -- rid themselves of operational fiction. The way they're doing that is, they're</w:t>
        <w:br/>
        <w:t>making an investment in technology and they're changing the way they go about processing. What that also helps to address is a graying</w:t>
        <w:br/>
        <w:t>of the talent population inside the insurance industry, where their most experienced claims handlers need to be on the more difficult</w:t>
        <w:br/>
      </w:r>
    </w:p>
    <w:p>
      <w:r>
        <w:t>AUGUST 01, 2018 / 12:30PM GMT, Q2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>claims or the very difficult underwriting risks. That's where the experience needs to be. So they're trying to create expert systems to</w:t>
        <w:br/>
        <w:t>handle about 80%. This is a little bit -- our estimate, 80% of claims in a no-touch, low-touch way. So everything else flows on an</w:t>
        <w:br/>
        <w:t>underwriting side, 80% of those claims, even on commercial, like personal, can be handled at point-of-sale with all the information so</w:t>
        <w:br/>
        <w:t>you can properly understand, assess and price the risk. And that transition, whether it's back office, policy admin, claim systems or in the</w:t>
        <w:br/>
        <w:t>world of data analytics, everyone is pushing in that direction with one overarching theme, digital engagement. They're trying to make</w:t>
        <w:br/>
        <w:t>sure they don't lose customers and they can stay close. So hopefully, I was efficient and quick, but InsurTech and all of that, that we're</w:t>
        <w:br/>
        <w:t>doing really is kind of making people extend and change the way they're doing business.</w:t>
        <w:br/>
        <w:t xml:space="preserve"> </w:t>
        <w:br/>
        <w:t>Operator</w:t>
        <w:br/>
        <w:t>Your next question comes from the line of Andrew Steinerman.</w:t>
        <w:br/>
        <w:t xml:space="preserve"> </w:t>
        <w:br/>
        <w:t>Judah Efram Sokel JP Morgan Chase &amp; Co, Research Division - Analyst</w:t>
        <w:br/>
        <w:t>This is Judah on for Andrew. I just wanted to circle back on Argus. You, guys, gave some helpful color on some of the holdbacks to growth</w:t>
        <w:br/>
        <w:t>last year and what's been going on this year. I wanted to ask about, outside of TSYS, you had mentioned 8 large multiyear contracts at</w:t>
        <w:br/>
        <w:t>Investor Day. You had mentioned bookings that were $13 million higher at Jan 1, 2018 versus the year prior. So I was wondering how the</w:t>
        <w:br/>
        <w:t>rest of those contracts were going if you were seeing any sort of implementation delays with those or is that something that we could see</w:t>
        <w:br/>
        <w:t>coming on the horizon?</w:t>
        <w:br/>
        <w:t xml:space="preserve"> </w:t>
        <w:br/>
        <w:t>Lee M. Shavel Verisk Analytics, Inc. - Executive VP &amp; CFO</w:t>
        <w:br/>
        <w:t>So Judah, thanks for the question. I mean, the last time we visited this to kind of get a check is -- of the -- our sense is that slightly over</w:t>
        <w:br/>
        <w:t>half of that contract had been worked into our revenue with the balance expected over the remainder of the year. So I'll get an update on</w:t>
        <w:br/>
        <w:t>that, but that was kind of where we were previously. I suspect we've made some progress and so more of that has come in. But probably</w:t>
        <w:br/>
        <w:t>the majority has been realized kind of year-to-date, and there will probably be some carryover in the second half, but probably not a</w:t>
        <w:br/>
        <w:t>material impact on revenue growth.</w:t>
        <w:br/>
        <w:t xml:space="preserve"> </w:t>
        <w:br/>
        <w:t>Judah Efram Sokel JP Morgan Chase &amp; Co, Research Division - Analyst</w:t>
        <w:br/>
        <w:t>Understood. And so for one quick follow-up on Argus. You had -- Scott had mentioned the heavy filing burden that is weighing on some</w:t>
        <w:br/>
        <w:t>of your bank customers. Maybe I missed this point, but is any of this specifically related to GDPR and similar types of regulations? One of</w:t>
        <w:br/>
        <w:t>your peers mentioned those regulations, those events as weighing on -- as being a headwind to some of their growth that's similar to</w:t>
        <w:br/>
        <w:t>your marketing effectiveness. So I was wondering if that's at play here.</w:t>
        <w:br/>
        <w:t xml:space="preserve"> </w:t>
        <w:br/>
        <w:t>Scott G. Stephenson Verisk Analytics, Inc. - Chairman, President &amp; CEO</w:t>
        <w:br/>
        <w:t>No, This is specific to banking regulation in the United States, particularly. So no, it's not.</w:t>
        <w:br/>
        <w:t xml:space="preserve"> </w:t>
        <w:br/>
        <w:t>Operator</w:t>
        <w:br/>
        <w:t>Your next question comes from the line of Bill Warmington.</w:t>
        <w:br/>
        <w:t xml:space="preserve"> </w:t>
        <w:br/>
        <w:t>William Arthur Warmington Wells Fargo Securities, LLC, Research Division - MD &amp; Senior Equity Analyst</w:t>
        <w:br/>
        <w:t>So first question on WoodMac, the -- last quarter, you guys had talked about a couple of GEM cancellations. How have the renewals been</w:t>
        <w:br/>
        <w:t>trending, in general, this quarter? And specifically, how have the trends been on a like-for-like pricing basis?</w:t>
        <w:br/>
        <w:t xml:space="preserve"> </w:t>
        <w:br/>
        <w:t>Scott G. Stephenson Verisk Analytics, Inc. - Chairman, President &amp; CEO</w:t>
        <w:br/>
        <w:t>Bill, I got to correct your facts there. So last quarter, we didn't talk about GEM cancellations. We talked about 2 things going on in the</w:t>
        <w:br/>
        <w:t>business. When customers consolidate, that can have an effect on the combined entity revenues for us and we did note that there was</w:t>
        <w:br/>
        <w:t>one of those. And then the other, and Lee talked about it in his remarks, was one investment bank has just sort of rethought their</w:t>
        <w:br/>
        <w:t>position with respect to the energy vertical. And it's not that GEM has gone away, it's just that they scaled back their relationship with us.</w:t>
        <w:br/>
        <w:t>So I just want to make sure our facts base is established.</w:t>
        <w:br/>
        <w:t xml:space="preserve"> </w:t>
        <w:br/>
        <w:t>William Arthur Warmington Wells Fargo Securities, LLC, Research Division - MD &amp; Senior Equity Analyst</w:t>
        <w:br/>
        <w:t>Fair point. So and then...</w:t>
        <w:br/>
      </w:r>
    </w:p>
    <w:p>
      <w:r>
        <w:t>AUGUST 01, 2018 / 12:30PM GMT, Q2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Scott G. Stephenson Verisk Analytics, Inc. - Chairman, President &amp; CEO</w:t>
        <w:br/>
        <w:t>Go ahead, Bill. Okay, Kyle, do you want to move to the -- I think we may have lost Bill. Can we move to the next question?</w:t>
        <w:br/>
        <w:t xml:space="preserve"> </w:t>
        <w:br/>
        <w:t>Operator</w:t>
        <w:br/>
        <w:t>All right. I'll move to the line of Jeff Meuler.</w:t>
        <w:br/>
        <w:t xml:space="preserve"> </w:t>
        <w:br/>
        <w:t>Jeffrey P. Meuler Robert W. Baird &amp; Co. Incorporated, Research Division - Senior Research Analyst</w:t>
        <w:br/>
        <w:t>I guess, I had a different take on insurance than a prior questioner, but it seems to me like the underlying insurance growth even ex the</w:t>
        <w:br/>
        <w:t>hurricane benefits is faster than it was a couple of years ago and I just -- how much of this is moving beyond the headwinds from the end</w:t>
        <w:br/>
        <w:t>market consolidation versus what other factors are at play, like is there generally an improved selling environment in the vertical? It</w:t>
        <w:br/>
        <w:t>sounds broad-based in terms of product, but are there any specific big product needle movers or any call-outs from that perspective?</w:t>
        <w:br/>
        <w:t xml:space="preserve"> </w:t>
        <w:br/>
        <w:t>Scott G. Stephenson Verisk Analytics, Inc. - Chairman, President &amp; CEO</w:t>
        <w:br/>
        <w:t>Yes. So thanks, Jeff. Yes. And maybe I can start. Mark, please jump in. But first of all, I really appreciate the way you asked the question</w:t>
        <w:br/>
        <w:t>because there is no doubt that extreme events is -- the fact that there are extreme events is a productive factor as it relates to the rate --</w:t>
        <w:br/>
        <w:t>the growth of our business, but it is a very long term sort of an effect underlying our results over very long periods of time. You can</w:t>
        <w:br/>
        <w:t>probably add a few tens of basis points that are there because there are extreme events. Sometimes they peak, sometimes, it's much</w:t>
        <w:br/>
        <w:t>more modest. But if you look over long cycles, there's something there, but it doesn't really explain what's going on in our business. So</w:t>
        <w:br/>
        <w:t>thank you for the way you characterized the question, first of all. The only thing I would really call out as a point-specific thing, actually, is</w:t>
        <w:br/>
        <w:t>the movement into remote imagery. That is a -- that's news. And that's been productive for us. Otherwise, I do think of it as broadly</w:t>
        <w:br/>
        <w:t>based and really, it's fundamentally about how innovative can we be. Our customers are trying to revolutionize their businesses with data</w:t>
        <w:br/>
        <w:t>analytics. And so it's really on us to be relevant and fast. And that's what determines the rate at which we grow. I -- our insurance</w:t>
        <w:br/>
        <w:t>capabilities, footprint, customer list are all stronger than they were a couple of years ago. So to your point, fundamentally, and I think it's</w:t>
        <w:br/>
        <w:t>very broadly-based, remote imagery would be the one call-out. Mark, I don't know if you want to add anything to that.</w:t>
        <w:br/>
        <w:t xml:space="preserve"> </w:t>
        <w:br/>
        <w:t>Mark V. Anquillare Verisk Analytics, Inc. - Executive VP &amp; COO</w:t>
        <w:br/>
        <w:t>I think you highlighted the good products. I think we highlighted a few in here, but international I think, is going to kind of headline some</w:t>
        <w:br/>
        <w:t>of the growth and I think the way you opened was strong. I mean, I think we've always had great positions. But with some industry</w:t>
        <w:br/>
        <w:t>consolidations that does run a bit to our negative and this kind of moves beyond that at this point so good product development and</w:t>
        <w:br/>
        <w:t>good growth internationally. Limited headwinds helping us along the way.</w:t>
        <w:br/>
        <w:t xml:space="preserve"> </w:t>
        <w:br/>
        <w:t>Jeffrey P. Meuler Robert W. Baird &amp; Co. Incorporated, Research Division - Senior Research Analyst</w:t>
        <w:br/>
        <w:t>Okay. And then Lee, just a follow-up in your answer to Judah's question, it wasn't clear to me. Were you saying the percentage of revenue</w:t>
        <w:br/>
        <w:t>that's worked its way -- or the percentage of bookings that have worked its way into revenue from the TSYS contract or were you saying</w:t>
        <w:br/>
        <w:t>the other large multiyear contracts and basically saying those are all coming in according to plan and this is all just the TSYS delay and</w:t>
        <w:br/>
        <w:t>media effectiveness into banks?</w:t>
        <w:br/>
        <w:t xml:space="preserve"> </w:t>
        <w:br/>
        <w:t>Lee M. Shavel Verisk Analytics, Inc. - Executive VP &amp; CFO</w:t>
        <w:br/>
        <w:t>No, no. Yes. So I -- it was with regard to the broader group of contracts that I think was referred to at Investor Day at the time. And so my</w:t>
        <w:br/>
        <w:t>last sense is that -- and that kind of separate from the TSYS relationship and those opportunities, and so far, what we have worked into</w:t>
        <w:br/>
        <w:t>or have realized of that pool. And I don't have a current update because we don't track those as a group individually, but our sense that</w:t>
        <w:br/>
        <w:t>those were coming in according to plan.</w:t>
        <w:br/>
        <w:t xml:space="preserve"> </w:t>
        <w:br/>
        <w:t>Operator</w:t>
        <w:br/>
        <w:t>Your next question comes from the line of Toni Kaplan.</w:t>
        <w:br/>
      </w:r>
    </w:p>
    <w:p>
      <w:r>
        <w:t>AUGUST 01, 2018 / 12:30PM GMT, Q2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Toni Michele Kaplan Morgan Stanley, Research Division - Senior Analyst</w:t>
        <w:br/>
        <w:t>You've highlighted across the years, just the importance of cross-selling as a key growth driver. And I -- in the past, I think, in insurance,</w:t>
        <w:br/>
        <w:t>you've sometimes mentioned the average number of products that your customers have bought and how that's been trending, but like,</w:t>
        <w:br/>
        <w:t>basically, I was wondering if there are some metrics maybe that you could give us that would be helpful for us to understand, just your</w:t>
        <w:br/>
        <w:t>progress with regard to cross-selling? Anything -- any sort of color would be helpful.</w:t>
        <w:br/>
        <w:t xml:space="preserve"> </w:t>
        <w:br/>
        <w:t>Mark V. Anquillare Verisk Analytics, Inc. - Executive VP &amp; COO</w:t>
        <w:br/>
        <w:t>So, Toni, I appreciate you remembering this slide, we try to use it every year. We actually started to prepare for this day and this Investor</w:t>
        <w:br/>
        <w:t>Day, I think we've had similar positive results. I think what we've done, as you recall, we kind of grouped the number of products we had</w:t>
        <w:br/>
        <w:t>into about 25, 30 categories. And our sales team have this, kind of, this checkerboard approach, where we're looking to do project --</w:t>
        <w:br/>
        <w:t>excuse me, account planning across all the different product sets. And we have a little bit of -- we call it the competitive chalkboard.</w:t>
        <w:br/>
        <w:t>We're trying to win business every day and we have realigned our sales force in such a way that we have a team that's focused outside</w:t>
        <w:br/>
        <w:t>North America. That's progressing. We have teams that are organized like our customers' personal lines and commercial lines and being</w:t>
        <w:br/>
        <w:t>able to sell a suite of solutions to personal lines or commercial lines has been winning. And I think it gives them a broader perspective on</w:t>
        <w:br/>
        <w:t>what customer needs are, a broader understanding of our products themselves. And those are the type of things that we focus on. We</w:t>
        <w:br/>
        <w:t>focus on customer retention. We focus on revenue from our new products or billings from our new products and a combination of</w:t>
        <w:br/>
        <w:t>pipeline and close sales. And we look at it basically monthly with a deep dive every quarter. So that process, those metrics continue to be</w:t>
        <w:br/>
        <w:t>positive.</w:t>
        <w:br/>
        <w:t xml:space="preserve"> </w:t>
        <w:br/>
        <w:t>Toni Michele Kaplan Morgan Stanley, Research Division - Senior Analyst</w:t>
        <w:br/>
        <w:t>And Lee, I wanted to ask my follow-up on capital again -- capital allocation, again. And so you have a 2.5x gross leverage target. I'd say</w:t>
        <w:br/>
        <w:t>that's fairly in line with the average of peers. Your business is very highly recurring. So one could argue that you could sustain a higher</w:t>
        <w:br/>
        <w:t>level, but on the other hand, maybe in certain environments, you would want to be higher or lower. So what are your thoughts around</w:t>
        <w:br/>
        <w:t>2x? And is that a dynamic target? Is that the right target? Just wanted to hear your thoughts on it.</w:t>
        <w:br/>
        <w:t xml:space="preserve"> </w:t>
        <w:br/>
        <w:t>Lee M. Shavel Verisk Analytics, Inc. - Executive VP &amp; CFO</w:t>
        <w:br/>
        <w:t>Sure. And Toni, very briefly, I think we are managing leverage generally within the 2.5 to 3x range, I think, that's what we believe is</w:t>
        <w:br/>
        <w:t>consistent with our run rate expectations for our ratings categories. So I would think about it as kind of being within that. It may be</w:t>
        <w:br/>
        <w:t>towards the lower end or towards the higher end, but that kind of is our target range.</w:t>
        <w:br/>
        <w:t xml:space="preserve"> </w:t>
        <w:br/>
        <w:t>Operator</w:t>
        <w:br/>
        <w:t>Your next question comes from the line of George Tong.</w:t>
        <w:br/>
        <w:t xml:space="preserve"> </w:t>
        <w:br/>
        <w:t>Allison Morgan Chou Goldman Sachs Group Inc., Research Division - Research Analyst</w:t>
        <w:br/>
        <w:t>This is Allison Chou on for George. Can you comment on the progression of integrating the various acquisitions you've made? And more</w:t>
        <w:br/>
        <w:t>specifically, how we can expect the process of integrating those deals to narrow the gap between organic and reported margins?</w:t>
        <w:br/>
        <w:t xml:space="preserve"> </w:t>
        <w:br/>
        <w:t>Scott G. Stephenson Verisk Analytics, Inc. - Chairman, President &amp; CEO</w:t>
        <w:br/>
        <w:t>Well, you're actually asking 2 questions there. So Lee, maybe you would take on the second one in a moment, which is just the interplay</w:t>
        <w:br/>
        <w:t>between inorganic then becoming organic. I'm really happy with the integration of the companies that we brought in, in 2017, which fall</w:t>
        <w:br/>
        <w:t>into 3 primary categories. One is, we stitched together a set of regional imaging companies into one national capability. Very happy with</w:t>
        <w:br/>
        <w:t>the progress that we've made there. Secondly, we acquired Sequel over in the London market. That has been a textbook integration and</w:t>
        <w:br/>
        <w:t>we are -- and we've -- we're already presenting to customers the integrated product opportunities that come from that. And then lastly,</w:t>
        <w:br/>
        <w:t>is PowerAdvocate. As we've noted for folks, PowerAdvocate has already made sales based upon relatedness to other things we do on the</w:t>
        <w:br/>
        <w:t>energy side. And I would actually say that, that one flows in both directions because PowerAdvocate is, I'll use a funny word, very</w:t>
        <w:br/>
        <w:t>invasive, where our customers are concerned. I mean, it gets right into their systems and draws data out of our customer systems and is</w:t>
        <w:br/>
        <w:t>so good at managing large amounts of data that it actually facilitates other opportunities to help energy companies digitally transform.</w:t>
        <w:br/>
        <w:t>So it's just all green lights with respect to integration. Lee, just the inorganic to organic crossover, I don't know if you want to comment on</w:t>
        <w:br/>
        <w:t>that.</w:t>
        <w:br/>
      </w:r>
    </w:p>
    <w:p>
      <w:r>
        <w:t>AUGUST 01, 2018 / 12:30PM GMT, Q2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Lee M. Shavel Verisk Analytics, Inc. - Executive VP &amp; CFO</w:t>
        <w:br/>
        <w:t>Yes, I'm going to touch on that. There are really 3 components. So we wanted to provide the organic so that analysts and investors could</w:t>
        <w:br/>
        <w:t>see that a like-for-like comparison without the influence of an acquisition before you have it in both periods. But I think, as you think</w:t>
        <w:br/>
        <w:t>about that delta, I think there are 3 components. One is going to be -- and we do have upfront costs associated with the deal that are</w:t>
        <w:br/>
        <w:t>nonrecurring. And so that will impact those near-term reported margins with the expectation relative to the deal as those pass on, that</w:t>
        <w:br/>
        <w:t>will improve the margin. Secondly, as we integrate the margin of the business into our overall, that may have a positive or negative</w:t>
        <w:br/>
        <w:t>impact on the blended margins. Generally, at the scale of the acquisitions, that's not going to have a material impact. But the most</w:t>
        <w:br/>
        <w:t>important component is what with each of our acquisitions we hope to do by improving the operating leverage of the business, extending</w:t>
        <w:br/>
        <w:t>the distribution and improving the productivity. And so that's something that we expect -- while the historical margins are going to trend</w:t>
        <w:br/>
        <w:t>towards that reported margin. What's not captured is over time, our expectation with each of these acquisitions, that we will see margin</w:t>
        <w:br/>
        <w:t>improvement through their natural operating leverage as they grow, plus the additional benefits that we can bring either on the costs or</w:t>
        <w:br/>
        <w:t>on the revenue side. So that's the way I think about the trend of that organic relative to the reported margin in a given period.</w:t>
        <w:br/>
        <w:t xml:space="preserve"> </w:t>
        <w:br/>
        <w:t>Operator</w:t>
        <w:br/>
        <w:t>Your next question comes from the line of Joseph Foresi.</w:t>
        <w:br/>
        <w:t xml:space="preserve"> </w:t>
        <w:br/>
        <w:t>Michael Edward Reid Cantor Fitzgerald &amp; Co., Research Division - Associate</w:t>
        <w:br/>
        <w:t>This is Mike Reid on for Joe. We're just thinking about the Energy business and kind of the mid-single-digit growth we're seeing now. Is</w:t>
        <w:br/>
        <w:t>this a good way to look at it going forward? Or could this potentially improve if CapEx spending improves with better oil prices and</w:t>
        <w:br/>
        <w:t>without the headwind from the large investment banking client when that rolls off?</w:t>
        <w:br/>
        <w:t xml:space="preserve"> </w:t>
        <w:br/>
        <w:t>Scott G. Stephenson Verisk Analytics, Inc. - Chairman, President &amp; CEO</w:t>
        <w:br/>
        <w:t>Yes. I mean, two things. One is, yes, as I said earlier, we've got 3 verticals. And it's hard to handicap which will be the fastest growing in</w:t>
        <w:br/>
        <w:t>the coming 5 years. I think Energy has a lot of promise. We talked about the fundamental factors at work there. And those of you who</w:t>
        <w:br/>
        <w:t>have followed us for a while know that a lot of what we do in Energy is based on multiyear agreements. And so we've been cycling</w:t>
        <w:br/>
        <w:t>through those agreements as we pulled out of the commodity down cycle. And essentially, we just think that with time, these effects will</w:t>
        <w:br/>
        <w:t>-- the constructive effects will continue to be seen in what we do. So we have a very positive outlook.</w:t>
        <w:br/>
        <w:t xml:space="preserve"> </w:t>
        <w:br/>
        <w:t>Michael Edward Reid Cantor Fitzgerald &amp; Co., Research Division - Associate</w:t>
        <w:br/>
        <w:t>Great. And then, I think, you noticed previously this year, price increases may be minimized, but would you still be looking to take</w:t>
        <w:br/>
        <w:t>advantage of pricing opportunities next year?</w:t>
        <w:br/>
        <w:t xml:space="preserve"> </w:t>
        <w:br/>
        <w:t>Scott G. Stephenson Verisk Analytics, Inc. - Chairman, President &amp; CEO</w:t>
        <w:br/>
        <w:t>Are you on the Energy vertical?</w:t>
        <w:br/>
        <w:t xml:space="preserve"> </w:t>
        <w:br/>
        <w:t>Michael Edward Reid Cantor Fitzgerald &amp; Co., Research Division - Associate</w:t>
        <w:br/>
        <w:t>No, no. I'm sorry. On insurance.</w:t>
        <w:br/>
        <w:t xml:space="preserve"> </w:t>
        <w:br/>
        <w:t>Scott G. Stephenson Verisk Analytics, Inc. - Chairman, President &amp; CEO</w:t>
        <w:br/>
        <w:t>Price is always a factor inside of what we do. Our products don't come back year-over-year the same and the customers know that. So</w:t>
        <w:br/>
        <w:t>there's naturally price progression in most everything we do. Mark, (sic) [Mike] I think most of the multiyear agreements we write in</w:t>
        <w:br/>
        <w:t>insurance have year-over-year price escalation associated with them. So that's a persistent effect in our business. I don't see it as</w:t>
        <w:br/>
        <w:t>becoming more or less meaningful than it has been in the past.</w:t>
        <w:br/>
        <w:t xml:space="preserve"> </w:t>
        <w:br/>
        <w:t>Operator</w:t>
        <w:br/>
        <w:t>Your next question comes from the line of Andrew Jeffrey.</w:t>
        <w:br/>
        <w:t xml:space="preserve"> </w:t>
        <w:br/>
        <w:t>Andrew William Jeffrey SunTrust Robinson Humphrey, Inc., Research Division - Director</w:t>
        <w:br/>
        <w:t>Quickly, I wonder if you could articulate a little bit your Internet of Things strategy. How you see that playing out, how it functionally</w:t>
        <w:br/>
        <w:t>affects your solutions and so forth?</w:t>
        <w:br/>
      </w:r>
    </w:p>
    <w:p>
      <w:r>
        <w:t>AUGUST 01, 2018 / 12:30PM GMT, Q2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 xml:space="preserve"> </w:t>
        <w:br/>
        <w:t>Mark V. Anquillare Verisk Analytics, Inc. - Executive VP &amp; COO</w:t>
        <w:br/>
        <w:t>Sure. So I think you've probably seen the announcements. We are trying to aggregate a lot of information, not just from telematics and</w:t>
        <w:br/>
        <w:t>from cars, but even things around buildings and homes. Two primary focus, let me start with the side of Claims. We feel that we can very</w:t>
        <w:br/>
        <w:t>much effectively and more efficiently handle the first notice of loss process as it kind of starts inside the car. We put up relationships</w:t>
        <w:br/>
        <w:t>between what we have and the OEMs or the car manufacturers in combination with insurers so that we can speed a claim process, both</w:t>
        <w:br/>
        <w:t>the notification and the payment thereof. So that is a good news item. It helps the policyholders, helps the claims department, it saves</w:t>
        <w:br/>
        <w:t>money. And on the Underwriting side, it's about pricing. The information that is available from connected cars from mobile devices, it can</w:t>
        <w:br/>
        <w:t>tell you about how fast and how good and the behavior of the driver. And that information is effective in pricing your insurance policy. So</w:t>
        <w:br/>
        <w:t>we are taking steps to bring that information into both kind of the personal and commercial lines pricing so that our insurance customers</w:t>
        <w:br/>
        <w:t>can be better and more active in assessing that risk and pricing.</w:t>
        <w:br/>
        <w:t xml:space="preserve"> </w:t>
        <w:br/>
        <w:t>Operator</w:t>
        <w:br/>
        <w:t>The final question will be coming from the line of David Ridley-Lane.</w:t>
        <w:br/>
        <w:t xml:space="preserve"> </w:t>
        <w:br/>
        <w:t>David Emerson Ridley-Lane BofA Merrill Lynch, Research Division - VP</w:t>
        <w:br/>
        <w:t>So within the Energy segment, I'm hoping to understand how far the cyclical rebound and core research for WoodMac revenue has</w:t>
        <w:br/>
        <w:t>proceeded? And where are we relative to prior peak revenue or client counts on that core WoodMac area?</w:t>
        <w:br/>
        <w:t xml:space="preserve"> </w:t>
        <w:br/>
        <w:t>Scott G. Stephenson Verisk Analytics, Inc. - Chairman, President &amp; CEO</w:t>
        <w:br/>
        <w:t>So client retention is very high. So -- and in fact, we have more customers than we used to have. And as I noted before, the sort of the</w:t>
        <w:br/>
        <w:t>progression related to research, it's really a function of multiyear agreements rolling off, new multiyear agreements being signed. That</w:t>
        <w:br/>
        <w:t>has been at work -- since you could really call the turn of the commodity, which is within the last year, we've seen that effect at work. It</w:t>
        <w:br/>
        <w:t>will continue to be at work as we go forward. Basically, the condition of the commodity is no longer an issue. We consider this a</w:t>
        <w:br/>
        <w:t>normalized environment that we're in now. So it's constructive and productive for the work we're selling today and the work we hope to</w:t>
        <w:br/>
        <w:t>be able to sell in the future.</w:t>
        <w:br/>
        <w:t>Okay, okay. All right, everybody, thank you. We appreciate your interest and I'm sure we'll be talking to a lot of you in immediate</w:t>
        <w:br/>
        <w:t>follow-ups and no later than next quarter. So thanks very much. Have a great day.</w:t>
        <w:br/>
        <w:t xml:space="preserve"> </w:t>
        <w:br/>
        <w:t>Operator</w:t>
        <w:br/>
        <w:t>This concludes today's conference. You may now 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EDITED TRANSCRIPT</w:t>
        <w:br/>
        <w:t>Q3 2018 Verisk Analytics Inc Earnings Call</w:t>
        <w:br/>
        <w:t>EVENT DATE/TIME: OCTOBER 31, 2018 / 12:30PM GMT</w:t>
        <w:br/>
      </w:r>
    </w:p>
    <w:p>
      <w:r>
        <w:t>OCTOBER 31, 2018 / 12:30PM GMT, Q3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Lee M. Shavel Verisk Analytics, Inc. - Executive VP &amp; CFO</w:t>
        <w:br/>
        <w:t xml:space="preserve"> </w:t>
        <w:br/>
        <w:t>Mark V. Anquillare Verisk Analytics, Inc. - Executive VP &amp; COO</w:t>
        <w:br/>
        <w:t xml:space="preserve"> </w:t>
        <w:br/>
        <w:t>Scott G. Stephenson Verisk Analytics, Inc. - Chairman, President &amp; CEO</w:t>
        <w:br/>
        <w:t xml:space="preserve"> </w:t>
        <w:br/>
        <w:t>Stacey Rodbar Verisk Analytics, Inc. - Head of IR</w:t>
        <w:br/>
        <w:t>CONFERENCE CALL PARTICIPANTS</w:t>
        <w:br/>
        <w:t xml:space="preserve"> </w:t>
        <w:br/>
        <w:t>Andrew Charles Steinerman JP Morgan Chase &amp; Co, Research Division - MD</w:t>
        <w:br/>
        <w:t xml:space="preserve"> </w:t>
        <w:br/>
        <w:t>Andrew William Jeffrey SunTrust Robinson Humphrey, Inc., Research Division - Director</w:t>
        <w:br/>
        <w:t xml:space="preserve"> </w:t>
        <w:br/>
        <w:t>Gary Elizabeth Bisbee BofA Merrill Lynch, Research Division - Analyst</w:t>
        <w:br/>
        <w:t xml:space="preserve"> </w:t>
        <w:br/>
        <w:t>Hamzah Mazari Macquarie Research - Senior Analyst</w:t>
        <w:br/>
        <w:t xml:space="preserve"> </w:t>
        <w:br/>
        <w:t>Jeffrey P. Meuler Robert W. Baird &amp; Co. Incorporated, Research Division - Senior Research Analyst</w:t>
        <w:br/>
        <w:t xml:space="preserve"> </w:t>
        <w:br/>
        <w:t>Joseph Dean Foresi Cantor Fitzgerald &amp; Co., Research Division - Analyst</w:t>
        <w:br/>
        <w:t xml:space="preserve"> </w:t>
        <w:br/>
        <w:t>Keen Fai Tong Goldman Sachs Group Inc., Research Division - Research Analyst</w:t>
        <w:br/>
        <w:t xml:space="preserve"> </w:t>
        <w:br/>
        <w:t>Manav Shiv Patnaik Barclays Bank PLC, Research Division - Director &amp; Lead Research Analyst</w:t>
        <w:br/>
        <w:t xml:space="preserve"> </w:t>
        <w:br/>
        <w:t>Timothy John McHugh William Blair &amp; Company L.L.C., Research Division - Partner &amp; Global Services Analyst</w:t>
        <w:br/>
        <w:t xml:space="preserve"> </w:t>
        <w:br/>
        <w:t>Toni Michele Kaplan Morgan Stanley, Research Division - Senior Analyst</w:t>
        <w:br/>
        <w:t xml:space="preserve"> </w:t>
        <w:br/>
        <w:t>William Arthur Warmington Wells Fargo Securities, LLC, Research Division - MD &amp; Senior Equity Analyst</w:t>
        <w:br/>
        <w:t>PRESENTATION</w:t>
        <w:br/>
        <w:t xml:space="preserve"> </w:t>
        <w:br/>
        <w:t>Operator</w:t>
        <w:br/>
        <w:t>Good morning, my name is Regina, and I will be your conference operator today. At this time, I would like to welcome everyone to the</w:t>
        <w:br/>
        <w:t>Verisk Analytics Third Quarter Earnings Conference Call. (Operator Instructions)</w:t>
        <w:br/>
        <w:t>I would now like to turn the conference over to Stacey Rodbar. Ma'am, you may begin.</w:t>
        <w:br/>
        <w:t xml:space="preserve"> </w:t>
        <w:br/>
        <w:t>Stacey Rodbar Verisk Analytics, Inc. - Head of IR</w:t>
        <w:br/>
        <w:t>Thank you, Regina, and good day to everyone. We appreciate you joining us today for a discussion of our third quarter 2018 financial</w:t>
        <w:br/>
        <w:t>results. With me on the call this morning are Scott Stephenson, Chairman, President and Chief Executive Officer; Mark Anquillare, Chief</w:t>
        <w:br/>
        <w:t>Operating Officer; and Lee Shavel, Chief Financial Officer. Following comments by Scott, Mark and Lee highlighting some key points</w:t>
        <w:br/>
        <w:t>about our financial performance, we will open up the call for your questions.</w:t>
        <w:br/>
        <w:t>The earnings release referenced on this call as well as the associated 10-Q can be found in the Investors section of our website,</w:t>
        <w:br/>
        <w:t>verisk.com. The earnings release has also been attached to an 8-K that we have furnished to the SEC. A replay of this call will be</w:t>
        <w:br/>
        <w:t>available for 30 days on our website and by dial-in.</w:t>
        <w:br/>
        <w:t>Finally, as set forth in more detail in today's earnings release, I will remind everyone that today's call may include forward-looking</w:t>
        <w:br/>
        <w:t>statements about Verisk's future performance. Actual performance could differ materially from what is suggested by our comments</w:t>
        <w:br/>
        <w:t>today. Information about the factors that could affect future performance is contained in our recent SEC filings.</w:t>
        <w:br/>
        <w:t>Now I will turn the call over to Scott.</w:t>
        <w:br/>
        <w:t xml:space="preserve"> </w:t>
        <w:br/>
        <w:t>Scott G. Stephenson Verisk Analytics, Inc. - Chairman, President &amp; CEO</w:t>
        <w:br/>
        <w:t>Good morning, everyone. It's good to be reporting another quarter where we can see strength in organic growth of our business across all</w:t>
        <w:br/>
        <w:t>our verticals. Excluding exceptional events in the third quarter of 2017 in the Insurance segment due to extreme weather and in the</w:t>
        <w:br/>
        <w:t>Financial Services segment due to a contract signing, the organic growth of our company was 7.5% in the quarter, consistent with our</w:t>
        <w:br/>
        <w:t>long-term model. And the profile of our growth is also reflecting our long-term model in that it is balanced across all the verticals.</w:t>
        <w:br/>
        <w:t>I thought I would take a few minutes this morning to comment on the environment in which we do our work and the factors which</w:t>
        <w:br/>
        <w:t>interact with our results. Fundamentally, we are aligned with one of the most powerful movements in the economy, which is, companies</w:t>
        <w:br/>
        <w:t>harnessing data analytics with even greater focus and investment. There is a new level of digitization of business operations that has</w:t>
        <w:br/>
        <w:t>become a necessity for companies and all the verticals we serve. While the notion of data as an asset has been around for a while,</w:t>
        <w:br/>
      </w:r>
    </w:p>
    <w:p>
      <w:r>
        <w:t>OCTOBER 31, 2018 / 12:30PM GMT, Q3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companies now are compelled to change the way they interact with their customers by becoming faster, more automated, more visual</w:t>
        <w:br/>
        <w:t>and easier to use. These changes at the front end of the business model require companies to rewire most everything behind the front</w:t>
        <w:br/>
        <w:t>end as well.</w:t>
        <w:br/>
        <w:t>As businesses become more digital, they accumulate more data in real time, and this causes them to become more analytic, given the</w:t>
        <w:br/>
        <w:t>decreased cost of ingesting and storing the data combined with improving data science. Against this backdrop, our ability to help our</w:t>
        <w:br/>
        <w:t>customers on the digitization journey, in combination with our unique data sets and deep domain knowledge, give us expanding</w:t>
        <w:br/>
        <w:t>opportunities to add value for our customers. The search for efficiency and insight from data analytics will only increase for our</w:t>
        <w:br/>
        <w:t>customers. As long as we remain close to our customers, hearing their emerging needs and responding with timely, useful solutions that</w:t>
        <w:br/>
        <w:t>leverage our scale across industry participants, our value to our customers will grow. It is a positive thing for us that our customers are</w:t>
        <w:br/>
        <w:t>becoming more data analytic and hiring more data scientists. This increases their propensity to value the things we do.</w:t>
        <w:br/>
        <w:t>We are always alert to 3 risks: Is the regulatory environment changing? Is the structure of the verticals we serve changing? And is the</w:t>
        <w:br/>
        <w:t>environment causing changes in the cost of doing business?</w:t>
        <w:br/>
        <w:t>On the one hand, the regulatory front has seen some change, but on the other hand, there have been few changes that have materially</w:t>
        <w:br/>
        <w:t>impacted our business. One noteworthy move with the last several years has been more scrutiny in the banking sector, but the only effect</w:t>
        <w:br/>
        <w:t>has been our need to make some of our products more ready for reporting requirements and that shift has already occurred. At the</w:t>
        <w:br/>
        <w:t>societal level, there has been movement toward more concern about data privacy with approaches, such as the General Data Protection</w:t>
        <w:br/>
        <w:t>Regulation, or GDPR, in Europe. The primary effect of this is to reinforce the diligence we have always brought to keeping our data assets</w:t>
        <w:br/>
        <w:t>secure.</w:t>
        <w:br/>
        <w:t>Although data analytics, innovation and technology continue to evolve and increase in importance, the structure of our industry verticals</w:t>
        <w:br/>
        <w:t>is not changing to any material degree. In Insurance, the global reinsurers and brokers have seen some consolidation as they work to</w:t>
        <w:br/>
        <w:t>adjust to a world in which risk can be borne directly by the capital markets. But the bulk of our work is with primary insurers, and the</w:t>
        <w:br/>
        <w:t>reinsurers are being affected in modifying their businesses. And more generally, the effect of digitization is to reduce distribution</w:t>
        <w:br/>
        <w:t>advantages and fixed costs, both of which will lessen the incentive to combine companies for cost advantage.</w:t>
        <w:br/>
        <w:t>The environment carries 2 trends which push our costs in opposite directions. On the people front, we are increasing the mix of our team,</w:t>
        <w:br/>
        <w:t>which comes from the hardcore data science world. These folks are highly sought after and paid accordingly. On the technical</w:t>
        <w:br/>
        <w:t>infrastructure front, the move toward cloud computing and away from premise computing will reduce our computing and storage costs.</w:t>
        <w:br/>
        <w:t>We are in the early stage of seeing these benefits.</w:t>
        <w:br/>
        <w:t>So our overall perspective is that the basic conditions of our environment remain constructive. What it's down to, therefore, is the depth</w:t>
        <w:br/>
        <w:t>of our relationship with our customers and the capability of our team to innovate solutions and make them work for our customers.</w:t>
        <w:br/>
        <w:t>In the past 30 days, I visited with 4 CEOs of our leading customers. In every case, I came away with an enhanced sense of opportunity. As</w:t>
        <w:br/>
        <w:t>they take their businesses forward in a digitizing environment, their expressed preference is for a relatively short list of partners who can</w:t>
        <w:br/>
        <w:t>make sense of all the technical innovations and relate them to existing workflows. In such an environment, a trusted and tested partner</w:t>
        <w:br/>
        <w:t>like Verisk stands taller. As long as we continue to invest to keep our customers at the leading edge of innovation and do so with</w:t>
        <w:br/>
        <w:t>efficiency, we will realize value.</w:t>
        <w:br/>
        <w:t>On the talent front, I just received the results of our most recent employee engagement survey. We have, once again, qualified as a</w:t>
        <w:br/>
        <w:t>certified Great Place to Work. Additionally, Forbes has named Verisk to its World's Best Employer list and its America's Best Employers</w:t>
        <w:br/>
        <w:t>for Women's list in 2018. This is supportive of our business because our talent is what drives our customer depth and innovation agendas.</w:t>
        <w:br/>
        <w:t>We are expanding our business footprint globally, and in line with this, we are making moves to have centers of excellence in multiple</w:t>
        <w:br/>
        <w:t>geographies with special focus on India and Eastern Europe.</w:t>
        <w:br/>
        <w:t>Lastly, our progress in the U.K. market remains encouraging with recent contract signings with market leaders. We are viewing our</w:t>
        <w:br/>
      </w:r>
    </w:p>
    <w:p>
      <w:r>
        <w:t>OCTOBER 31, 2018 / 12:30PM GMT, Q3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approach there as a template we will use as we target other specific markets in Europe and Asia.</w:t>
        <w:br/>
        <w:t>So with that, let me turn the call over to Mark</w:t>
        <w:br/>
        <w:t xml:space="preserve"> </w:t>
        <w:br/>
        <w:t>Mark V. Anquillare Verisk Analytics, Inc. - Executive VP &amp; COO</w:t>
        <w:br/>
        <w:t>Thanks, Scott. In our Insurance business, we had another strong quarter with all insurance-facing businesses, Underwriting &amp; rating as</w:t>
        <w:br/>
        <w:t>well as Claims, contributing to growth. Let me highlight a few areas that drove top line growth and update you on several initiatives that</w:t>
        <w:br/>
        <w:t>better position us for the future.</w:t>
        <w:br/>
        <w:t>During the quarter, Underwriting &amp; rating delivered another strong quarter of organic growth across personal lines underwriting,</w:t>
        <w:br/>
        <w:t>extreme event modeling and industry-standard insurance program through a combination of cross-sell of existing solutions to new</w:t>
        <w:br/>
        <w:t>customers and the sale of new innovative solutions.</w:t>
        <w:br/>
        <w:t>Our Risk and Analytics Summit recently took place in Jersey City. Focusing on our underwriting and pricing solutions, we covered a wide</w:t>
        <w:br/>
        <w:t>range of topics including industry disruption, talent training in the insurance industry and cutting-edge technology, in combination with</w:t>
        <w:br/>
        <w:t>demonstrations of some of our newer solutions. The conference attracted about 150 insurance companies from around the world and</w:t>
        <w:br/>
        <w:t>featured a list of more senior-level attendees this year. Feedback was very positive, with participants excited by the direction of our</w:t>
        <w:br/>
        <w:t>solutions and complimentary of the diverse and thought-provoking sessions.</w:t>
        <w:br/>
        <w:t>The engagement with customers was strong, further cementing the type of relationship that has led to our high customer retention rates,</w:t>
        <w:br/>
        <w:t>and Verisk demonstrating the thought leadership in the property and casualty insurance industry that clients expect.</w:t>
        <w:br/>
        <w:t>In our extreme event modeling business, growth in AIR solutions remains strong. During the quarter, AIR Worldwide released</w:t>
        <w:br/>
        <w:t>Touchstone Re, a new catastrophe modeling application designed for estimating the loss potential of reinsurance contracts and</w:t>
        <w:br/>
        <w:t>portfolios, industry loss warranties and insurance-linked securities.</w:t>
        <w:br/>
        <w:t>Touchstone Re is a major upgrade from CATRADER, that enables companies to model and price complex reinsurance structures,</w:t>
        <w:br/>
        <w:t>understand where their exposures are concentrated around the globe and summarize their portfolios and aggregate their overall risk.</w:t>
        <w:br/>
        <w:t>As you may recall, 2017 was marked by exceptional storms globally, including hurricanes Harvey, Irma and Maria in the United States. In</w:t>
        <w:br/>
        <w:t>fact, 2017 was a record-setting year with the catastrophe losses of more than $130 billion across the industry, which compares to an</w:t>
        <w:br/>
        <w:t>average loss of about $55 billion over the 10 years prior to 2017.</w:t>
        <w:br/>
        <w:t>Our Claims business benefited from the severe weather in third quarter 2017, which resulted in a revenue surge of approximately $8</w:t>
        <w:br/>
        <w:t>million. After normalizing revenue from severe weather, our Claims business unit experienced another very strong quarter with organic</w:t>
        <w:br/>
        <w:t>growth across all business units.</w:t>
        <w:br/>
        <w:t>Let me provide some color on these successes. The foundation of our Claims business unit consists of 2 core solutions: ClaimSearch, our</w:t>
        <w:br/>
        <w:t>industry fraud prevention solution; and Xactware, our repair cost estimating and workflow tools. These solutions are well penetrated and</w:t>
        <w:br/>
        <w:t>deeply embedded in the workflows of U.S. insurers. From this strong position, we have been successful growing the business through a</w:t>
        <w:br/>
        <w:t>couple of avenues.</w:t>
        <w:br/>
        <w:t>The first path for growth is the sale of these core solutions to new segments. We continue to extend the consortium data and the use</w:t>
        <w:br/>
        <w:t>cases for our claim solutions, including new lines of insurance such as health and disability. During the second half of 2017 and into 2018,</w:t>
        <w:br/>
        <w:t>we extended beyond insurance companies and have signed several contracts with service providers to help them manage their workflow</w:t>
        <w:br/>
        <w:t>and better serve their insurance customers. In addition, we continue to gain market share in the repair cost estimating market by signing</w:t>
        <w:br/>
        <w:t>new contracts during 2008 (sic) [2018] that have contributed to the growth.</w:t>
        <w:br/>
        <w:t>The second avenue of growth is the development of new analytic solutions, leveraging our underlying core solutions. A few examples of</w:t>
        <w:br/>
        <w:t>success include ClaimDirector, our expert claim scoring systems that helps customers distinguish between suspicious and meritorious</w:t>
        <w:br/>
      </w:r>
    </w:p>
    <w:p>
      <w:r>
        <w:t>OCTOBER 31, 2018 / 12:30PM GMT, Q3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claims. This proactive, fraud-fighting tool provides scores based on the analysis of each claims attribute and the broader industry data</w:t>
        <w:br/>
        <w:t>from ClaimSearch.</w:t>
        <w:br/>
        <w:t>In addition, Claim Experience, a digital engagement platform that provides insurance companies with important tools to help claims</w:t>
        <w:br/>
        <w:t>representatives work more effectively with policyholders. This workflow tool leverages the underlying Xactware solutions and helps</w:t>
        <w:br/>
        <w:t>insurers engage with their policyholders in their supply chain.</w:t>
        <w:br/>
        <w:t>Finally, Geomni, our business unit that aggregates an image library of commercial and residential structures and leverages advanced</w:t>
        <w:br/>
        <w:t>analytics to extract measurements and data.</w:t>
        <w:br/>
        <w:t>Although applicable in many markets, Geomni's early success has been in the insurance claims adjusting market due to the tight</w:t>
        <w:br/>
        <w:t>integration with our Xactware repair cost estimating tools. This has resulted in noteworthy efficiencies for our insurers and strong growth</w:t>
        <w:br/>
        <w:t>at Geomni, where we have signed several new contracts and have gained market share.</w:t>
        <w:br/>
        <w:t>Across all businesses, from both a customer and financial perspective, we are very pleased with the performance of the Insurance</w:t>
        <w:br/>
        <w:t>business.</w:t>
        <w:br/>
        <w:t>With that, let me turn the call over to Lee to cover our financial results.</w:t>
        <w:br/>
        <w:t xml:space="preserve"> </w:t>
        <w:br/>
        <w:t>Lee M. Shavel Verisk Analytics, Inc. - Executive VP &amp; CFO</w:t>
        <w:br/>
        <w:t>Thanks, Mark. First, I'd like everybody to know that we've posted a quarterly earnings presentation that's available on our website. The</w:t>
        <w:br/>
        <w:t>presentation provides some background data, trends and analysis to support our conversation today.</w:t>
        <w:br/>
        <w:t>So moving to the financial results for the quarter. On a consolidated and a GAAP basis, revenue grew 9% to $599 million. Net income</w:t>
        <w:br/>
        <w:t>was up 37.5% to $166 million for the quarter. Diluted GAAP EPS was $0.99 for the third quarter of 2018, an increase of 37.5% compared</w:t>
        <w:br/>
        <w:t>with the same period in 2017.</w:t>
        <w:br/>
        <w:t>Before I begin discussing the financial results in more detail, I would like to call your attention to 3 exceptional items in the quarter that</w:t>
        <w:br/>
        <w:t>impact year-over-year comparisons.</w:t>
        <w:br/>
        <w:t>Number one, Insurance segment organic constant currency revenue growth and adjusted EBITDA growth were impacted by $8 million in</w:t>
        <w:br/>
        <w:t>exceptional storm-related revenue in each of the third and fourth quarters of 2017. This was the result, as Mark described, of exceptional</w:t>
        <w:br/>
        <w:t>client activity related to hurricanes Harvey, Irma and Maria in 2017.</w:t>
        <w:br/>
        <w:t>Two, Financial Services segment organic constant currency revenue growth and adjusted EBITDA growth were impacted by $6 million in</w:t>
        <w:br/>
        <w:t>nonrecurring TSYS project revenues in the third quarter of 2017, as we described in our last earnings call. These revenues were the result</w:t>
        <w:br/>
        <w:t>of the initiation and implementation of our partnership with TSYS and do not reoccur. We do anticipate, over time, revenues from the</w:t>
        <w:br/>
        <w:t>joint marketing of our analytics products to TSYS customers.</w:t>
        <w:br/>
        <w:t>And three, in August 2018, the subordinated promissory note associated with the sale of our healthcare business in 2016 was settled in</w:t>
        <w:br/>
        <w:t>full for cash proceeds of $121 million. As a result, we recorded a gain of $12 million in the third quarter of 2018. The interest income</w:t>
        <w:br/>
        <w:t>associated with this note was approximately $1 million per month or $3 million per quarter. Given the settlement timing, we recorded</w:t>
        <w:br/>
        <w:t>interest income of $2 million in the third quarter of 2018 compared to $3 million in the prior year's quarter. The related gain and interest</w:t>
        <w:br/>
        <w:t>income from the note settlement were excluded from all adjusted EBITDA calculations. Please note that historically, this interest income</w:t>
        <w:br/>
        <w:t>was included in adjusted EBITDA. Consequently, our ongoing adjusted EBITDA will be reduced by $3 million per quarter, mostly in the</w:t>
        <w:br/>
        <w:t>Insurance segment.</w:t>
        <w:br/>
        <w:t>With those items covered, let's focus on our organic constant currency results for all year-over-year growth rates and to eliminate the</w:t>
        <w:br/>
        <w:t>impact of currency fluctuations, recent acquisitions for which we don't have a full year-over-year comparison and nonrecurring items.</w:t>
        <w:br/>
      </w:r>
    </w:p>
    <w:p>
      <w:r>
        <w:t>OCTOBER 31, 2018 / 12:30PM GMT, Q3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Acquired revenue and adjusted EBITDA in the quarter from all deals that haven't moved into organic results were $32 million and $9</w:t>
        <w:br/>
        <w:t>million, respectively. On a reported organic constant currency basis, Verisk delivered revenue growth of 4.7% and adjusted EBITDA</w:t>
        <w:br/>
        <w:t>expense growth of 7.9% for adjusted EBITDA growth of 1.6% and an adjusted EBITDA margin of 48.5%. The revenue and adjusted</w:t>
        <w:br/>
        <w:t>EBITDA growth rates reflect the impact of the exceptional storm activity and the nonrecurring TSYS revenue in the third quarter of the</w:t>
        <w:br/>
        <w:t>prior year. Normalizing for these events, revenue growth would have been 7.5% and adjusted EBITDA growth would have been 7.1%,</w:t>
        <w:br/>
        <w:t>reflecting organic growth across all our industry segments. Adjusted EBITDA margin for the quarter of 48.5% was down slightly from</w:t>
        <w:br/>
        <w:t>48.7% on a normalized basis in the prior period.</w:t>
        <w:br/>
        <w:t>Now let's turn to our segment results on an organic constant currency basis. As you'll see in Table 2 in the press release, Insurance</w:t>
        <w:br/>
        <w:t>reported 5.5% revenue growth and adjusted EBITDA growth of 2.5% reflecting the inclusion of exceptional storm revenue in the prior</w:t>
        <w:br/>
        <w:t>period. Excluding these events in the prior year, Insurance revenue would have grown 7.7% and adjusted EBITDA would have grown</w:t>
        <w:br/>
        <w:t>6.4%, reflecting an adjusted EBITDA margin of 54.3%, down from 55% in the prior year on a normalized basis due to continued</w:t>
        <w:br/>
        <w:t>investment in Geomni and other breakout opportunities as well as higher commissions related to the strong sales and higher salary and</w:t>
        <w:br/>
        <w:t>benefit expenses to support growth opportunities.</w:t>
        <w:br/>
        <w:t>Within our Underwriting &amp; rating business, we saw solid performance with healthy growth in both personal and commercial lines. Within</w:t>
        <w:br/>
        <w:t>Claims, the strong growth was driven by solid performance across most of our Claims businesses, partially offset by a modest decline in</w:t>
        <w:br/>
        <w:t>our workers' compensation claim resolution services.</w:t>
        <w:br/>
        <w:t>Energy and Specialized Markets delivered revenue growth of 6.3% in the quarter, up from 5% in the prior quarter, as the energy industry</w:t>
        <w:br/>
        <w:t>continues to recover. Growth improved in both our consulting and research solutions, and we also had a positive contribution from</w:t>
        <w:br/>
        <w:t>environmental health and safety revenues.</w:t>
        <w:br/>
        <w:t>Adjusted EBITDA increased 9.1%, also an improvement from 0.9% growth in the prior quarter. Adjusted EBITDA margin of 31.8% was up</w:t>
        <w:br/>
        <w:t>from the prior year period of 31%, despite the ongoing investments in WoodMac 2.0 and our chemicals, subsurface and power and</w:t>
        <w:br/>
        <w:t>renewables breakouts that increased headcount and associated compensation expense. These areas represent opportunities to leverage</w:t>
        <w:br/>
        <w:t>Wood Mackenzie's data and industry expertise more broadly and to deliver and develop products more swiftly and efficiently.</w:t>
        <w:br/>
        <w:t>Financial Services revenue declined 9.2% in the quarter and adjusted EBITDA decreased by 28.6%, reflecting the impact of the</w:t>
        <w:br/>
        <w:t>nonrecurring TSYS revenue of $6 million in the prior year period. On a normalized basis, revenue would have grown 9.1% in the quarter</w:t>
        <w:br/>
        <w:t>and adjusted EBITDA would have grown 15.2%, reflecting growth in portfolio management solutions, which includes our foundational</w:t>
        <w:br/>
        <w:t>benchmarking analytics and spend and marketing solutions, where we are leveraging our data and expertise in consumer spending to</w:t>
        <w:br/>
        <w:t>support both financial and nonbank clients.</w:t>
        <w:br/>
        <w:t>In addition, expense control contributed to the strong adjusted EBITDA growth. Adjusted EBITDA margin of 34.7% in the period</w:t>
        <w:br/>
        <w:t>compares to 32.8% in the prior year on a normalized basis.</w:t>
        <w:br/>
        <w:t>We continue to be encouraged by the progress in our Financial Services segment and certainly are pleased by the strong normalized</w:t>
        <w:br/>
        <w:t>results in this quarter, demonstrating the core growth potential of the business. It's important to keep in mind that we are working to</w:t>
        <w:br/>
        <w:t>reduce the variability of revenue in the business, particularly around project-based items. As we continue to work through this process,</w:t>
        <w:br/>
        <w:t>the Financial Services segment will continue to have a higher level of quarterly fluctuations on revenues and growth in our other</w:t>
        <w:br/>
        <w:t>segments.</w:t>
        <w:br/>
        <w:t>Reported interest expense was $32 million in the quarter, up 6.6% from the prior year quarter, due to the funding of acquisitions in 2017.</w:t>
        <w:br/>
        <w:t>Total reported debt was $2.6 billion at September 30, 2018, down from $3 billion at December 31, 2017. We used the proceeds of $121</w:t>
        <w:br/>
        <w:t>million from the repayment of the subordinated promissory note to pay down debt, and our leverage at the end of the third quarter was</w:t>
        <w:br/>
        <w:t>2.2x. Our consolidated cash and cash equivalents were $152 million at September 30, 2018.</w:t>
        <w:br/>
        <w:t>Our reported effective tax rate was 13.9% for the quarter compared to 33.2% in the prior year quarter as the result of recent tax reform.</w:t>
        <w:br/>
        <w:t>Our effective tax rate was lower than our targeted range due to significant exercises of soon-to-expire employee stock options related to</w:t>
        <w:br/>
      </w:r>
    </w:p>
    <w:p>
      <w:r>
        <w:t>OCTOBER 31, 2018 / 12:30PM GMT, Q3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our 2009 IPO that produced a favorable tax rate impact.</w:t>
        <w:br/>
        <w:t>We are maintaining our estimate of our effective tax rate in 2018 to be between 16% and 18%. However, the timing and impact of</w:t>
        <w:br/>
        <w:t>employee stock option exercises depends, in part, on the Verisk stock price and personal decisions. We expect the impact from employee</w:t>
        <w:br/>
        <w:t>stock option exercises will be less pronounced in 2019 and thus we will revert to a higher effective tax rate.</w:t>
        <w:br/>
        <w:t>Adjusted net income was $182 million, and diluted adjusted EPS was $1.08 for the third quarter, up approximately 30% from the prior</w:t>
        <w:br/>
        <w:t>year. This increase reflects organic growth in the business, contributions from acquisitions and the impact of 2017 tax reform. Equalizing</w:t>
        <w:br/>
        <w:t>the third quarter 2017 effective tax rate to that of third quarter 2018, adjusted net income and diluted adjusted EPS would have increased</w:t>
        <w:br/>
        <w:t>3.7% and 3.8%, respectively. Further normalizing for the elevated storm and TSYS project-related revenues in the quarter, net income</w:t>
        <w:br/>
        <w:t>and diluted adjusted EPS would have increased 9.2% and 9.1%, respectively.</w:t>
        <w:br/>
        <w:t>Net cash provided by operating activities was $227 million for the quarter, up 39.7% from the prior year. Capital expenditures were $55</w:t>
        <w:br/>
        <w:t>million for the quarter, up 33.7% from the prior year, reflecting primarily increased investment in Geomni and software development for</w:t>
        <w:br/>
        <w:t>recent acquisitions. As we've discussed previously, 2018 will be the peak year of capital expenditure for Geomni. Free cash flow was $172</w:t>
        <w:br/>
        <w:t>million for the quarter, an increase of 41.8% for the prior year.</w:t>
        <w:br/>
        <w:t>We returned $102 million in capital to shareholders through the repurchase of approximately 1 million shares in the quarter at a weighted</w:t>
        <w:br/>
        <w:t>average price of $117.97. At September 30, we had $584 million remaining under our share repurchase authorization, and in addition, we</w:t>
        <w:br/>
        <w:t>initiated a new $50 million accelerated share repurchase to be executed in the fourth quarter.</w:t>
        <w:br/>
        <w:t>In conclusion, I want to add an additional perspective. As you know, we are very focused in these calls on the results for the quarter.</w:t>
        <w:br/>
        <w:t>However, given the 3 items that impacted the quarter as we approach year-end, I think it's useful to step back and look at our</w:t>
        <w:br/>
        <w:t>year-to-date results for the Insurance segment and Verisk as a whole.</w:t>
        <w:br/>
        <w:t>For the year-to-date period, on an organic constant currency basis, and not, I repeat, not normalized for the exceptional storm activity,</w:t>
        <w:br/>
        <w:t>revenues were up 7.5% and adjusted EBITDA was up 7.6%, demonstrating margin improvement. On the same basis and not normalized,</w:t>
        <w:br/>
        <w:t>Verisk revenues were up 6.3% and adjusted EBITDA was up 5.8%, reflecting a slight overall margin decline from 49% to 48.8%, despite</w:t>
        <w:br/>
        <w:t>very high margins from the storm and nonrecurring project revenue in the third quarter of last year.</w:t>
        <w:br/>
        <w:t>These overall results, of course, reflected weaker performance of our non-Insurance segments earlier in the year and tough comparisons</w:t>
        <w:br/>
        <w:t>in the third quarter. However, in the third quarter, we demonstrated continued progress in operating revenues and margins for both</w:t>
        <w:br/>
        <w:t>segments.</w:t>
        <w:br/>
        <w:t>We are excited about the opportunities to invest in our business and remain focused on the long-term profitable growth and solid returns</w:t>
        <w:br/>
        <w:t>on capital. We remain confident that we have the financial strength and capital structure to support investment for the long term.</w:t>
        <w:br/>
        <w:t>We continue to appreciate all the support and interest in Verisk, and we look forward to seeing many of you -- as many of you as possible,</w:t>
        <w:br/>
        <w:t>at our upcoming Investor Day on December 6 in New York City or welcome your participation through our webcast.</w:t>
        <w:br/>
        <w:t>(Operator Instructions) With that, I'll ask the operator to open the line for questions.</w:t>
        <w:br/>
        <w:t>QUESTIONS AND ANSWERS</w:t>
        <w:br/>
        <w:t xml:space="preserve"> </w:t>
        <w:br/>
        <w:t>Operator</w:t>
        <w:br/>
        <w:t>(Operator Instructions) Our first question will come from the line of Manav Patnaik with Barclays.</w:t>
        <w:br/>
      </w:r>
    </w:p>
    <w:p>
      <w:r>
        <w:t>OCTOBER 31, 2018 / 12:30PM GMT, Q3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Manav Shiv Patnaik Barclays Bank PLC, Research Division - Director &amp; Lead Research Analyst</w:t>
        <w:br/>
        <w:t>Scott, my first question was just tied to your opening comments around digitization and the opportunity there, and I guess, more</w:t>
        <w:br/>
        <w:t>specifically, just in terms of the Decision Analytics side of insurance, like how do you think that will perform, if we do enter a period -- a</w:t>
        <w:br/>
        <w:t>tough period here in the next couple of years?</w:t>
        <w:br/>
        <w:t xml:space="preserve"> </w:t>
        <w:br/>
        <w:t>Scott G. Stephenson Verisk Analytics, Inc. - Chairman, President &amp; CEO</w:t>
        <w:br/>
        <w:t>I just want to clarify your question. So you say a tough period, meaning the performance of the insurance -- the state of the insurance</w:t>
        <w:br/>
        <w:t>industry?</w:t>
        <w:br/>
        <w:t xml:space="preserve"> </w:t>
        <w:br/>
        <w:t>Manav Shiv Patnaik Barclays Bank PLC, Research Division - Director &amp; Lead Research Analyst</w:t>
        <w:br/>
        <w:t>Well, yes. I mean, just -- if you do hit a recession, broadly, in just the Insurance offers, like how do you think the analytics piece of your</w:t>
        <w:br/>
        <w:t>Insurance business...</w:t>
        <w:br/>
        <w:t xml:space="preserve"> </w:t>
        <w:br/>
        <w:t>Scott G. Stephenson Verisk Analytics, Inc. - Chairman, President &amp; CEO</w:t>
        <w:br/>
        <w:t>I got it. I understand. Yes, thank you. Well, the best answer to that, I think, is actually found in our own historical performance. There was</w:t>
        <w:br/>
        <w:t>a consecutive 5-year period where premiums were down year-over-year, and our business performed very well during that period. And</w:t>
        <w:br/>
        <w:t>the reason is that what the insurance companies need to do, whether they're in particularly strong moments of the cycle or weaker</w:t>
        <w:br/>
        <w:t>moments of the cycle, is to continue to upgrade their ability to ingest information, translate it into insight and then reflect that in a way</w:t>
        <w:br/>
        <w:t>they price their products, structure their products, adjust claims around their products, et cetera. That is the work of the insurance</w:t>
        <w:br/>
        <w:t>companies and that's what we're fundamentally a part of. So we're very comfortable with how our business -- our Insurance business will</w:t>
        <w:br/>
        <w:t>do almost regardless of the cycle. I mean, I'm saying that very strongly. Obviously, sort of extreme events in the moment can have an</w:t>
        <w:br/>
        <w:t>effect, but we've actually been through this and our business held up very well.</w:t>
        <w:br/>
        <w:t xml:space="preserve"> </w:t>
        <w:br/>
        <w:t>Manav Shiv Patnaik Barclays Bank PLC, Research Division - Director &amp; Lead Research Analyst</w:t>
        <w:br/>
        <w:t>Okay. And Mark, maybe just in terms of some of the new products and so forth you were calling out. I guess, maybe the one area maybe</w:t>
        <w:br/>
        <w:t>you can just update us on is the telematics initiative. I mean, it sounds like all the insurance companies are obviously talking a lot more</w:t>
        <w:br/>
        <w:t>about it on their calls, but just curious how we should think about when your exchange starts driving some contributions.</w:t>
        <w:br/>
        <w:t xml:space="preserve"> </w:t>
        <w:br/>
        <w:t>Mark V. Anquillare Verisk Analytics, Inc. - Executive VP &amp; COO</w:t>
        <w:br/>
        <w:t>Yes, thank you. Good question. I think we are very pleased with the position we're in. We have these really exclusive arrangements with</w:t>
        <w:br/>
        <w:t>some of the larger OEMs and that has cemented us. So now it's -- every day, we have more cars, more miles and better data on that</w:t>
        <w:br/>
        <w:t>exchange. The early returns are really focused on 2 things. One, there's approach on the claim side to be easier and helpful to those</w:t>
        <w:br/>
        <w:t>driving your automobile. So think of an accident occurring. First of all, is there some safety or public safety you need, ambulance? Can we</w:t>
        <w:br/>
        <w:t>get you a ride, tow truck? But also, let us quickly through a hot and warm transfer, notify the insurance carrier that there's a claim. So this</w:t>
        <w:br/>
        <w:t>is a first notice, all automated. That is very attractive to all parties involved and that seems to be probably the place we lead. Secondly,</w:t>
        <w:br/>
        <w:t>we have found that a lot of carriers are taking the data and the information that is coming off, we call it, model-ready data. But basically,</w:t>
        <w:br/>
        <w:t>they're using the data to model and they're finding great lift in pricing policies using that industry or data exchange. So early days. I think</w:t>
        <w:br/>
        <w:t>it will continue to grow. I would say that we all think that IoT is happening, but probably at a slower pace than what we've seen in Europe</w:t>
        <w:br/>
        <w:t>and elsewhere. We remain optimistic and we love the position we're in.</w:t>
        <w:br/>
        <w:t xml:space="preserve"> </w:t>
        <w:br/>
        <w:t>Operator</w:t>
        <w:br/>
        <w:t>Your next question comes from the line of Toni Kaplan with Morgan Stanley.</w:t>
        <w:br/>
        <w:t xml:space="preserve"> </w:t>
        <w:br/>
        <w:t>Toni Michele Kaplan Morgan Stanley, Research Division - Senior Analyst</w:t>
        <w:br/>
        <w:t>First, I wanted to ask about the Insurance EBITDA. I think, Lee, you mentioned that there is going to be sort of $3 million lower in the</w:t>
        <w:br/>
        <w:t>future quarters in Insurance EBITDA because of the interest expense recorded from that promissory note. I wanted just make sure I had</w:t>
        <w:br/>
        <w:t>that right. And so basically, this quarter, you adjusted out that as well as the gain so it would really be as if this quarter didn't have it, but</w:t>
        <w:br/>
        <w:t>prior quarters did. I just want to make sure I understood that right.</w:t>
        <w:br/>
      </w:r>
    </w:p>
    <w:p>
      <w:r>
        <w:t>OCTOBER 31, 2018 / 12:30PM GMT, Q3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Lee M. Shavel Verisk Analytics, Inc. - Executive VP &amp; CFO</w:t>
        <w:br/>
        <w:t>Yes, thank you, Toni. I appreciate the opportunity just to go into a little bit more detail on that. And so -- you referred to it as interest</w:t>
        <w:br/>
        <w:t>expense. Just to be clear on the note, it was an asset that we hold. We were receiving approximately $3 million of interest income on that</w:t>
        <w:br/>
        <w:t>note. And the reason that it's in EBITDA is that under the SEC definition of EBITDA, you take net income and you add back interest</w:t>
        <w:br/>
        <w:t>expense, not net interest expense, so it's included in that calculation. And so since this was an acquisition-related activity and we want to</w:t>
        <w:br/>
        <w:t>certainly separate out the gain and the impact of the interest income for comparability, that -- the gain has been excluded. And then to</w:t>
        <w:br/>
        <w:t>the extent that there is any interest income in the period, we have excluded from the third quarter of 2017, $3 million of that interest</w:t>
        <w:br/>
        <w:t>income from our EBITDA, and in the third quarter of 2018, $2 million of the interest income that we realized before its redemption. And</w:t>
        <w:br/>
        <w:t>so the thing that we want for all of the analysts to understand is that going forward, that $3 million, which is in all of the segments, but</w:t>
        <w:br/>
        <w:t>the bulk of it is in Insurance, I would think of it at a corporate level of $3 million of EBITDA that comes out of our future quarterly results.</w:t>
        <w:br/>
        <w:t>Does that clarify things?</w:t>
        <w:br/>
        <w:t xml:space="preserve"> </w:t>
        <w:br/>
        <w:t>Toni Michele Kaplan Morgan Stanley, Research Division - Senior Analyst</w:t>
        <w:br/>
        <w:t>It does. And as my follow-up, I wanted to ask about Energy, really good, strong organic growth quarter there. Just -- if you could give us a</w:t>
        <w:br/>
        <w:t>little bit more detail. I know you mentioned the market's recovering, but just what are you hearing from clients? What are sort of some of</w:t>
        <w:br/>
        <w:t>the -- is it sort of driven by the consulting, the strength? And basically, do you think that the positive trends should continue in the fourth</w:t>
        <w:br/>
        <w:t>quarter as well as into next year?</w:t>
        <w:br/>
        <w:t xml:space="preserve"> </w:t>
        <w:br/>
        <w:t>Scott G. Stephenson Verisk Analytics, Inc. - Chairman, President &amp; CEO</w:t>
        <w:br/>
        <w:t>Yes. So maybe starting at the end of that, Toni. The performance of that segment is really pretty broadly based, and what I mean by that</w:t>
        <w:br/>
        <w:t>is that it spans the kinds of solutions that we have traditionally provided, so sort of the core, look at the supply chain of the oil and gas</w:t>
        <w:br/>
        <w:t>space, but also includes the upstream subsurface kinds of analytics, which are relatively newer for us, analytics related to the renewable</w:t>
        <w:br/>
        <w:t>forms of energy. And then kind of over the top, on all of that, the digitizing trend that I talked about probably is differentially being felt</w:t>
        <w:br/>
        <w:t>more strongly in the energy space than it is in the others because energy actually had started further behind. So we talked a lot about</w:t>
        <w:br/>
        <w:t>WoodMac 2.0 and essentially sort of changing our own technical infrastructure, which allows us to interact with our customers</w:t>
        <w:br/>
        <w:t>differently. That's a constructive movement in the business because our customers themselves are also changing their digital methods</w:t>
        <w:br/>
        <w:t>on the commercial side of their businesses. So it's really very broadly based. If you were to think of it in terms of sort of what it is that's</w:t>
        <w:br/>
        <w:t>getting delivered and looking at where we have been in 2018 and where we're going in the future, we're always encouraged when we see</w:t>
        <w:br/>
        <w:t>consulting do well because it tends to be a leading indicator of the propensity of our customers to be thinking into the future. And that</w:t>
        <w:br/>
        <w:t>has been strong, so that's an encouraging signal for us. But as those of you who are familiar with our story know, most of the revenue is</w:t>
        <w:br/>
        <w:t>related to subscriptions. And over the course of 2018, subscriptions have advanced nicely also across several of those thematic categories</w:t>
        <w:br/>
        <w:t>that I talked about. So it's not really any one thing. It's really broadly based.</w:t>
        <w:br/>
        <w:t xml:space="preserve"> </w:t>
        <w:br/>
        <w:t>Operator</w:t>
        <w:br/>
        <w:t>Your next question comes from the line of Andrew Steinerman with JPMorgan.</w:t>
        <w:br/>
        <w:t xml:space="preserve"> </w:t>
        <w:br/>
        <w:t>Andrew Charles Steinerman JP Morgan Chase &amp; Co, Research Division - MD</w:t>
        <w:br/>
        <w:t>It's Andrew. I wanted to talk about 2 things around Argus. I know it's a smaller business for you. The first one, Scott, you said something</w:t>
        <w:br/>
        <w:t>about your prepared remarks about kind of changing products to, I think, just to regs. And I was wondering if that's Argus-related</w:t>
        <w:br/>
        <w:t>comment because I remember, in the second quarter, you talked about some regs about targeting within Argus that needed changes for</w:t>
        <w:br/>
        <w:t>the customers. And my question is, have those changes been made and have customers moved forward? And the second question is, the</w:t>
        <w:br/>
        <w:t>contracts that were announced at Analyst Day, have those ramped up?</w:t>
        <w:br/>
        <w:t xml:space="preserve"> </w:t>
        <w:br/>
        <w:t>Scott G. Stephenson Verisk Analytics, Inc. - Chairman, President &amp; CEO</w:t>
        <w:br/>
        <w:t>Thanks, Andrew. Yes. So to your question about the models, that comment in my remarks was related to Financial Services and Argus</w:t>
        <w:br/>
        <w:t>specifically. And what's going on there, just to sort of reprieve that real quick is that in the face of mounting regulations, the amount of</w:t>
        <w:br/>
        <w:t>documentation that is required on some of your models, if you're a bank or you're a credit card issuer, have really, really ramped up. And</w:t>
        <w:br/>
        <w:t>so we had created some offerings that were pretty popular with our customers and that's summarized a lot into what we call a wallet</w:t>
        <w:br/>
        <w:t>share model. And so if you're going to you sort of a wallet share model, what the regulators have said is, "You cannot sort of operate that</w:t>
        <w:br/>
        <w:t>as a black box. You're going to have to show us what's inside of your black box." And so the sort of the burden for our customers opening</w:t>
        <w:br/>
      </w:r>
    </w:p>
    <w:p>
      <w:r>
        <w:t>OCTOBER 31, 2018 / 12:30PM GMT, Q3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>up the black box really got sort of pretty large. And so in the face of that, what we've done is we have essentially disaggregated some of</w:t>
        <w:br/>
        <w:t>those models and sort of essentially taken the attributes which build up into the overall view, and that's what we're now making available</w:t>
        <w:br/>
        <w:t>to our customers. So I just want everybody to understand that's the movement. So the inside is still useful, but the way it gets presented</w:t>
        <w:br/>
        <w:t>has had to change. And then to your question, so in the third quarter of 2018, the net effect of moving -- some of our customers moving</w:t>
        <w:br/>
        <w:t>away from the wallet share models and moving into the attributes was essentially a drag on the revenue line in the third quarter. So the</w:t>
        <w:br/>
        <w:t>transition is not yet complete. What that means is, actually, that there is upside for us going forward. We're feeling -- we have felt over</w:t>
        <w:br/>
        <w:t>the last couple of quarters the burden of that transition, and as we go forward, that's going to eventually even out or even move in the</w:t>
        <w:br/>
        <w:t>right direction.</w:t>
        <w:br/>
        <w:t xml:space="preserve"> </w:t>
        <w:br/>
        <w:t>Andrew Charles Steinerman JP Morgan Chase &amp; Co, Research Division - MD</w:t>
        <w:br/>
        <w:t>And Scott, I asked about the 8 contracts from Analyst Day.</w:t>
        <w:br/>
        <w:t xml:space="preserve"> </w:t>
        <w:br/>
        <w:t>Lee M. Shavel Verisk Analytics, Inc. - Executive VP &amp; CFO</w:t>
        <w:br/>
        <w:t>Right, Michael, let me take that one. So the answer is from over this period, there has been a portion of those contracts that we have</w:t>
        <w:br/>
        <w:t>executed and have begun generating revenue, and then there have been a portion that has fallen out. We have -- and I appreciate your</w:t>
        <w:br/>
        <w:t>assiduousness in tracking that. It's not something that we are tracking on a regular basis. We're obviously looking at kind of current</w:t>
        <w:br/>
        <w:t>portfolio. But we have realized some of those contracts, and some of those, we did not get to execution on. And I can try to give you more</w:t>
        <w:br/>
        <w:t>detail on that once we've kind of researched and tracked those specific items as we have in the past, but I don't have those numbers in</w:t>
        <w:br/>
        <w:t>front of me.</w:t>
        <w:br/>
        <w:t xml:space="preserve"> </w:t>
        <w:br/>
        <w:t>Operator</w:t>
        <w:br/>
        <w:t>Your next question comes from the line of Hamzah Mazari with Macquarie Capital.</w:t>
        <w:br/>
        <w:t xml:space="preserve"> </w:t>
        <w:br/>
        <w:t>Hamzah Mazari Macquarie Research - Senior Analyst</w:t>
        <w:br/>
        <w:t>My question is just around pricing. Just given inflation in the system, but more importantly, given your investment in new data sets, are</w:t>
        <w:br/>
        <w:t>you guys thinking about pricing differently than when you were owned by the insurance companies versus even just before you had</w:t>
        <w:br/>
        <w:t>Geomni? Just any sense on pricing philosophy and how that is changed and what we should think about going forward.</w:t>
        <w:br/>
        <w:t xml:space="preserve"> </w:t>
        <w:br/>
        <w:t>Scott G. Stephenson Verisk Analytics, Inc. - Chairman, President &amp; CEO</w:t>
        <w:br/>
        <w:t>Yes. Our pricing philosophy is the same as it's always been, which is that we price to value. So we're very focused on the utility of our</w:t>
        <w:br/>
        <w:t>solutions for our customers, and it's on that basis that we set the prices for the solutions that we provide. And as has always been the</w:t>
        <w:br/>
        <w:t>case, our preference and the heart of our model is recurring subscriptions. And we find that, that's good for our customers. They like</w:t>
        <w:br/>
        <w:t>knowing with some certainty what they're going to be paying for our solutions, and it's good for us because of the visibility and the</w:t>
        <w:br/>
        <w:t>recurrence. So we normally try to -- that's where we try to set our pricing model. There are some occasions where, with newer solutions,</w:t>
        <w:br/>
        <w:t>particularly, the customers would prefer that we start out transaction priced because</w:t>
        <w:br/>
        <w:t>(technical difficulty)</w:t>
        <w:br/>
        <w:t>exactly how much of it they're going to consume as they begin using it. And so we're perfectly happy to do that when that's what the</w:t>
        <w:br/>
        <w:t>customers want. But we generally find, with time, that they would like us to transition to subscriptions. And then the last thing I'll add is,</w:t>
        <w:br/>
        <w:t>as a part of our pricing philosophy, that we generally attempt to achieve multiyear subscriptions with price inflators on an annual basis,</w:t>
        <w:br/>
        <w:t>which reflects the fact that most of what we do is so basic to what our customers do, it's so embedded in their workflows, that it's just --</w:t>
        <w:br/>
        <w:t>there's just sort of a mutual understanding that this is the way business is going to get done. And so our customers are comfortable with</w:t>
        <w:br/>
        <w:t>signing multiyear agreements. And of course, for us, that just represents an even higher level of recurrence. So everything I just said has</w:t>
        <w:br/>
        <w:t>been a part of our approach since October of 2009 when you first saw us as a public company, and I'm very certain it will remain our</w:t>
        <w:br/>
        <w:t>go-to-market approach.</w:t>
        <w:br/>
      </w:r>
    </w:p>
    <w:p>
      <w:r>
        <w:t>OCTOBER 31, 2018 / 12:30PM GMT, Q3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Hamzah Mazari Macquarie Research - Senior Analyst</w:t>
        <w:br/>
        <w:t>Great. And just a follow-up question, I know you touched on healthcare a bit around Insurance. Maybe just remind us, how much of your</w:t>
        <w:br/>
        <w:t>business today is not P&amp;C insurance, specifically auto, home, you touched on healthcare? And then maybe do you see any changes in</w:t>
        <w:br/>
        <w:t>terms of autonomous cars, connected homes impacting that business just from a technology standpoint?</w:t>
        <w:br/>
        <w:t xml:space="preserve"> </w:t>
        <w:br/>
        <w:t>Scott G. Stephenson Verisk Analytics, Inc. - Chairman, President &amp; CEO</w:t>
        <w:br/>
        <w:t>So Lee, in a minute, I'll let you just talk about the split of our revenues. But yes, autonomous cars and Internet of Things, data coming</w:t>
        <w:br/>
        <w:t>from vehicles and from homes, very definitely a part of what we're doing. Those are constructive trends inside of our business and will</w:t>
        <w:br/>
        <w:t>only continue to be more important, especially for insurance companies. So that's just sort of established inside of what it is we're doing.</w:t>
        <w:br/>
        <w:t>Lee, do you want to just talk about the split of our business?</w:t>
        <w:br/>
        <w:t xml:space="preserve"> </w:t>
        <w:br/>
        <w:t>Lee M. Shavel Verisk Analytics, Inc. - Executive VP &amp; CFO</w:t>
        <w:br/>
        <w:t>Yes, let me -- and Hamza, I think -- well, first, just to kind start off at a high level. Just from the overall insurance perspective, the -- for</w:t>
        <w:br/>
        <w:t>year-to-date 2018, the Insurance segment represents 71% of our total revenue and 81% of our EBITDA. I think you were asking for color</w:t>
        <w:br/>
        <w:t>around what portion of our revenues or our business composition is not P&amp;C. And so let me clarify, the vast majority of our Insurance</w:t>
        <w:br/>
        <w:t>revenues are P&amp;C-related. Auto and home are -- what we do there is P&amp;C, property and casualty-related. So you may want some context</w:t>
        <w:br/>
        <w:t>around what portion is home-related or auto-related, and perhaps Mark can give you some perspective around that. I don't know that we</w:t>
        <w:br/>
        <w:t>have that breakout because it's embedded in, for instance, our ISO and our Claims businesses together, but perhaps, we can talk around</w:t>
        <w:br/>
        <w:t>that. Is that the sort of information that you were looking for?</w:t>
        <w:br/>
        <w:t xml:space="preserve"> </w:t>
        <w:br/>
        <w:t>Hamzah Mazari Macquarie Research - Senior Analyst</w:t>
        <w:br/>
        <w:t>Yes, exactly.</w:t>
        <w:br/>
        <w:t xml:space="preserve"> </w:t>
        <w:br/>
        <w:t>Lee M. Shavel Verisk Analytics, Inc. - Executive VP &amp; CFO</w:t>
        <w:br/>
        <w:t>So maybe that's something we can come back to you with to try to give you the breakout on some of those other components. But we</w:t>
        <w:br/>
        <w:t>don't have those -- a sense of that right now.</w:t>
        <w:br/>
        <w:t xml:space="preserve"> </w:t>
        <w:br/>
        <w:t>Hamzah Mazari Macquarie Research - Senior Analyst</w:t>
        <w:br/>
        <w:t>Yes, we can do it offline.</w:t>
        <w:br/>
        <w:t xml:space="preserve"> </w:t>
        <w:br/>
        <w:t>Operator</w:t>
        <w:br/>
        <w:t>Our next question comes from the line of Andrew Jeffrey with SunTrust.</w:t>
        <w:br/>
        <w:t xml:space="preserve"> </w:t>
        <w:br/>
        <w:t>Andrew William Jeffrey SunTrust Robinson Humphrey, Inc., Research Division - Director</w:t>
        <w:br/>
        <w:t>Scott, your high-level industry comments are always much appreciated for perspective. And one of the things I think you said, it touched</w:t>
        <w:br/>
        <w:t>a little bit on the insurance industry consolidation, and obviously, you have seen that flow through your business for the last few years.</w:t>
        <w:br/>
        <w:t>And then I think you made some comments on perhaps reinsurance. I wonder if you can elaborate a little bit in terms of how the industry</w:t>
        <w:br/>
        <w:t>is changing via consolidation and what specifically you think that means to your business, maybe shorter term or intermediate term. I</w:t>
        <w:br/>
        <w:t>assume, longer term, it's not as big as an impact. But I just wondered if you could maybe be a little more granular.</w:t>
        <w:br/>
        <w:t xml:space="preserve"> </w:t>
        <w:br/>
        <w:t>Scott G. Stephenson Verisk Analytics, Inc. - Chairman, President &amp; CEO</w:t>
        <w:br/>
        <w:t>Yes, sure. So just all the way to the top, just talking about what the demography of the industry looks like. At the top end of the market,</w:t>
        <w:br/>
        <w:t>there are a certain number of consolidations each year. My emphasis here would be on the fact that it's really not a very large number.</w:t>
        <w:br/>
        <w:t>But also bear in mind that there are new entrants into the insurance space on a consistent basis, and several of these are what get</w:t>
        <w:br/>
        <w:t>referred to as the InsurTechs. Sometimes, they're innovating based upon the way that they segment the market. You have some</w:t>
        <w:br/>
        <w:t>innovation in terms of, say, peer-to-peer forms of insurance, which are kind of interesting, but they haven't really -- they haven't</w:t>
        <w:br/>
        <w:t>expressed themselves yet as particularly big trends. But think of it as an industry where, yes, there is some consolidation at one end of</w:t>
        <w:br/>
        <w:t>the market, but there's also entry at the other end of the market. We do -- we have done very well with the new entrants. They find it</w:t>
        <w:br/>
        <w:t>really helpful to be able to make use of our methods as they get started. They're efficient. It helps them get in the business quickly. It's</w:t>
        <w:br/>
        <w:t>actually a credibility point for them as they do their business, et cetera. So as we talk about sort of the evolution -- and these are -- this is</w:t>
        <w:br/>
      </w:r>
    </w:p>
    <w:p>
      <w:r>
        <w:t>OCTOBER 31, 2018 / 12:30PM GMT, Q3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>very real time, what I'm describing here. As these new companies come into the market, we find that they're very inclined to work with us.</w:t>
        <w:br/>
        <w:t>When consolidations occur, and again, my emphasis here would be how relatively few of them happen, but when they do occur, it's very</w:t>
        <w:br/>
        <w:t>situation-specific in terms of what it does to our business. There may be some cases where the 2 companies coming together have --</w:t>
        <w:br/>
        <w:t>they're very overlapping in their use of Verisk solutions, and in that case, they very reasonably expect that like-on-like, there might be</w:t>
        <w:br/>
        <w:t>some reduction in the total invoiced amount for the solution of the 2 companies who were using and now the one are using. But there are</w:t>
        <w:br/>
        <w:t>frequently offsets to that also because it's also the case that one company may be using our solutions and the other company is not. And</w:t>
        <w:br/>
        <w:t>in those cases, actually, there's a very nice cross-sell opportunity within that same account. And so we -- when we go through these</w:t>
        <w:br/>
        <w:t>transitions with our customers, where 2 become 1, we dig in very deeply and talk to them about everything that they're using that comes</w:t>
        <w:br/>
        <w:t>from us and the things that they're not. And there can be an effect maybe in year 1, although not particularly large. And then on an</w:t>
        <w:br/>
        <w:t>ongoing basis, generally, the profile of the account going forward, the growth profile is, I think -- Mark, check me on this, but I think it's</w:t>
        <w:br/>
        <w:t>generally about the same as it was before 2 companies became one. So we note consolidation. And as I say, it's very situation-specific,</w:t>
        <w:br/>
        <w:t>but not -- it's not a major effect on our business. Anything you want to add to that?</w:t>
        <w:br/>
        <w:t xml:space="preserve"> </w:t>
        <w:br/>
        <w:t>Mark V. Anquillare Verisk Analytics, Inc. - Executive VP &amp; COO</w:t>
        <w:br/>
        <w:t>No. I think the only thing I'll -- I think you're trying to get a little feel for it -- I think we feel that 2017, on the primary side of things, it was</w:t>
        <w:br/>
        <w:t>kind of business as normal. I think there's some reinsurance mergers that may have a little bit of a headwind as it relates to more of our</w:t>
        <w:br/>
        <w:t>tech modeling business. That would be my high-level, short-term view of things, if that helps.</w:t>
        <w:br/>
        <w:t xml:space="preserve"> </w:t>
        <w:br/>
        <w:t>Scott G. Stephenson Verisk Analytics, Inc. - Chairman, President &amp; CEO</w:t>
        <w:br/>
        <w:t>Yes, I mean, there might be a few more situations like where AXA and XL Catlin came together. And that's an interesting one because I</w:t>
        <w:br/>
        <w:t>think that one actually represents a fair amount of opportunity for us. But I mentioned that one because that has sort of a global,</w:t>
        <w:br/>
        <w:t>geographic markets dimension and it's also reinsurance sort of being layered more directly on top of insurance inside of this one specific</w:t>
        <w:br/>
        <w:t>company. So I think you may see some of that, but that's actually the most constructive kind of consolidation I can imagine for us,</w:t>
        <w:br/>
        <w:t>constructive for us.</w:t>
        <w:br/>
        <w:t xml:space="preserve"> </w:t>
        <w:br/>
        <w:t>Andrew William Jeffrey SunTrust Robinson Humphrey, Inc., Research Division - Director</w:t>
        <w:br/>
        <w:t>That's really helpful. And Scott, I think you also made a comment -- maybe Mark, it was in your comments, about Geomni share gains. I</w:t>
        <w:br/>
        <w:t>wonder if you could just talk about from whom Geomni is taking share?</w:t>
        <w:br/>
        <w:t xml:space="preserve"> </w:t>
        <w:br/>
        <w:t>Mark V. Anquillare Verisk Analytics, Inc. - Executive VP &amp; COO</w:t>
        <w:br/>
        <w:t>Well, there's only a few competitors in the market, and I think we've been fortunate to deliver value and provide a completely integrated</w:t>
        <w:br/>
        <w:t>solution that has been appealing to several insurers and service providers. So we continue to see some opportunities, a good pipeline as</w:t>
        <w:br/>
        <w:t>well as close sales. So that's contributing to the growth you're seeing in 2018 and should continue into the future.</w:t>
        <w:br/>
        <w:t xml:space="preserve"> </w:t>
        <w:br/>
        <w:t>Operator</w:t>
        <w:br/>
        <w:t>Your next question comes from the line of Tim McHugh with William Blair.</w:t>
        <w:br/>
        <w:t xml:space="preserve"> </w:t>
        <w:br/>
        <w:t>Timothy John McHugh William Blair &amp; Company L.L.C., Research Division - Partner &amp; Global Services Analyst</w:t>
        <w:br/>
        <w:t>Just wanted to follow up on -- there's an earlier question about Wood Mackenzie and Energy, I guess, more broadly -- and I understood</w:t>
        <w:br/>
        <w:t>they're kind of broad comments, I guess, but can you help us drill down into how we should think about the growth trend within the</w:t>
        <w:br/>
        <w:t>subscription piece, the high-level number in the earnings release about subscription revenue? The percentage of revenue from</w:t>
        <w:br/>
        <w:t>subscription would suggest it was very strongly driven the growth in that segment by the consulting piece. And so I understand there's a</w:t>
        <w:br/>
        <w:t>comparison with the loss in one contract so -- there's some noise there. Can you give more color to help us understand the progress or</w:t>
        <w:br/>
        <w:t>how much progress, I guess, is being made on growing subscription revenue for that business?</w:t>
        <w:br/>
        <w:t xml:space="preserve"> </w:t>
        <w:br/>
        <w:t>Scott G. Stephenson Verisk Analytics, Inc. - Chairman, President &amp; CEO</w:t>
        <w:br/>
        <w:t>Yes. Actually, quite a bit of progress is being made on subscriptions, and again, I think you do need to look beyond 1 quarter to say the</w:t>
        <w:br/>
        <w:t>year or even multiple years, but since we really called the turn on the business, which would have been -- just referencing my notes here,</w:t>
        <w:br/>
        <w:t>about, I guess, about 10 months ago or so. The progression of the subscriptions from then has looked very much like what we would</w:t>
        <w:br/>
        <w:t>expect and has -- and is very supportive of our view that this is a business which can be -- can perform above the rate of organic growth</w:t>
        <w:br/>
      </w:r>
    </w:p>
    <w:p>
      <w:r>
        <w:t>OCTOBER 31, 2018 / 12:30PM GMT, Q3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>of all of Verisk, actually. So in the quarter, it happens that the transaction revenues were particularly strong. And yes, we are working our</w:t>
        <w:br/>
        <w:t>way through one substantial subscription agreement that went off the books in 2018. We've talked about that. But I think that over</w:t>
        <w:br/>
        <w:t>intermediate and long periods of time, subscription revenue growth will be equal to or probably even exceed the rate of consulting -- or</w:t>
        <w:br/>
        <w:t>just kind of -- they will both be very strong contributors, but what we're focused on is subscription revenue growth. That's the heart of our</w:t>
        <w:br/>
        <w:t>business.</w:t>
        <w:br/>
        <w:t xml:space="preserve"> </w:t>
        <w:br/>
        <w:t>Lee M. Shavel Verisk Analytics, Inc. - Executive VP &amp; CFO</w:t>
        <w:br/>
        <w:t>Scott, maybe if I can add some perspective. I think, Tim, that when we think about the subscription growth and kind of the core</w:t>
        <w:br/>
        <w:t>subscriptions, kind of putting aside some of the breakouts -- and the breakouts are also largely subscription-oriented and</w:t>
        <w:br/>
        <w:t>research-oriented. And we have seen steady progress in the growth rate and new subscriptions in kind of the mid-single digits category</w:t>
        <w:br/>
        <w:t>before we factor in the breakouts. And then we look at the breakouts, and those have been very strong growths as we penetrated those</w:t>
        <w:br/>
        <w:t>new areas. And so that gives us confidence, that moves us more into kind of the higher single-digits range. And then on top of that, we</w:t>
        <w:br/>
        <w:t>have the consulting revenue, which as you point out, was strong. Now consulting revenue and the growth that we saw [us] experience</w:t>
        <w:br/>
        <w:t>was clearly a significant contributor to the overall growth, but we certainly see continued progress in that strengthened -- in that</w:t>
        <w:br/>
        <w:t>improvement in subscription growth, supplemented by the breakout subscription growths, which are at a high level. So that maybe gives</w:t>
        <w:br/>
        <w:t>you some context on relative growth rates, to complement Scott's perspective.</w:t>
        <w:br/>
        <w:t xml:space="preserve"> </w:t>
        <w:br/>
        <w:t>Scott G. Stephenson Verisk Analytics, Inc. - Chairman, President &amp; CEO</w:t>
        <w:br/>
        <w:t>And I guess, a last point I would make is that a lot of the subscription renewals occur in the fourth quarter and the first quarter. So to a</w:t>
        <w:br/>
        <w:t>degree, it's not really quite surprising that the third quarter would be relatively a little quieter with respect to subscriptions.</w:t>
        <w:br/>
        <w:t xml:space="preserve"> </w:t>
        <w:br/>
        <w:t>Timothy John McHugh William Blair &amp; Company L.L.C., Research Division - Partner &amp; Global Services Analyst</w:t>
        <w:br/>
        <w:t>Okay. And then, Lee, just a follow-up to that. Are those growths, when you say mid-single-digits in the core and high single including the</w:t>
        <w:br/>
        <w:t>breakouts, are you excluding the loss of -- the impact of this customer that you lost?</w:t>
        <w:br/>
        <w:t xml:space="preserve"> </w:t>
        <w:br/>
        <w:t>Lee M. Shavel Verisk Analytics, Inc. - Executive VP &amp; CFO</w:t>
        <w:br/>
        <w:t>Yes. So that -- what I'm referring to are kind of our -- what we're experiencing currently. And so that reflects the impact of that loss of</w:t>
        <w:br/>
        <w:t>that large global investment bank. And so I think, as we've talked about in the past, that's kind of roughly a percentage point drag from a</w:t>
        <w:br/>
        <w:t>growth standpoint.</w:t>
        <w:br/>
        <w:t xml:space="preserve"> </w:t>
        <w:br/>
        <w:t>Operator</w:t>
        <w:br/>
        <w:t>Your next question comes from the line of Jeff Meuler with Baird.</w:t>
        <w:br/>
        <w:t xml:space="preserve"> </w:t>
        <w:br/>
        <w:t>Jeffrey P. Meuler Robert W. Baird &amp; Co. Incorporated, Research Division - Senior Research Analyst</w:t>
        <w:br/>
        <w:t>Yes, a couple segment-level margin questions. So first, on Insurance, I know that there's other factors in here, like the comp from the year</w:t>
        <w:br/>
        <w:t>ago and the interest income effect. But just on the aerial imagery investments, I guess, can you just maybe talk about where you're at in</w:t>
        <w:br/>
        <w:t>that investment cycle, what you're investing in, in terms of product? Because I understand the planes and sensor investments, but I think</w:t>
        <w:br/>
        <w:t>that would flow through CapEx. So just on the margin impact, I guess, where you're at on the aerial imagery product and what you're</w:t>
        <w:br/>
        <w:t>investing in currently.</w:t>
        <w:br/>
        <w:t xml:space="preserve"> </w:t>
        <w:br/>
        <w:t>Lee M. Shavel Verisk Analytics, Inc. - Executive VP &amp; CFO</w:t>
        <w:br/>
        <w:t>Sure. So Jeff, let me approach it this way. So yes, there is -- certainly, the bulk of the investment from a capital standpoint is going into</w:t>
        <w:br/>
        <w:t>purchasing planes and sensors in operations. And so that's something that we've talked about before that will peak in 2018. We expect</w:t>
        <w:br/>
        <w:t>that, that will come down. Further, as we are ramping up our -- the pilots and the personnel in order to drive that, that is effectively an</w:t>
        <w:br/>
        <w:t>additional investment as we are gathering and expanding the scope and the breadth of data. And so that is factored in and you see that</w:t>
        <w:br/>
        <w:t>in the P&amp;L. To kind of give you some context, when we look at that impact across Verisk as a whole, that contributes about 1%, roughly, of</w:t>
        <w:br/>
        <w:t>our expense growth. And that's -- so that gives you some context for the scale of that impact. It has a lesser impact currently on revenue,</w:t>
        <w:br/>
        <w:t>but we, obviously, are growing at a high rate and so that translates into a slightly also smaller impact on EBITDA. So that kind of gives</w:t>
        <w:br/>
        <w:t>you kind of a sense of the scale of that investment. Mark, did you have something you wanted to add to that?</w:t>
        <w:br/>
      </w:r>
    </w:p>
    <w:p>
      <w:r>
        <w:t>OCTOBER 31, 2018 / 12:30PM GMT, Q3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Mark V. Anquillare Verisk Analytics, Inc. - Executive VP &amp; COO</w:t>
        <w:br/>
        <w:t>All I was going to say is once you get those planes and those sensors, you now need to put them in the sky. So we're looking to drive</w:t>
        <w:br/>
        <w:t>coverage as far as both nationwide and frequency, so we can see changes in property. So that causes us to have to put pilots in the plane.</w:t>
        <w:br/>
        <w:t>There's cost to operate. There's maintenance on the planes. Clearly -- then we take all the imagery. We process it. We're trying to kind of</w:t>
        <w:br/>
        <w:t>use it for different use cases, and we're extending the analytic capabilities of the team to provide underwriting use cases, extending the</w:t>
        <w:br/>
        <w:t>claims and cat exposure. So I want to just emphasize, there's an OpEx piece as we continue to do a lot of advanced analytics along with</w:t>
        <w:br/>
        <w:t>build-out coverage and kind of capability, so...</w:t>
        <w:br/>
        <w:t xml:space="preserve"> </w:t>
        <w:br/>
        <w:t>Lee M. Shavel Verisk Analytics, Inc. - Executive VP &amp; CFO</w:t>
        <w:br/>
        <w:t>And I think one thing to bear in mind is, I think, as Mark was describing, that the benefits, the use of this data, spans across multiple of</w:t>
        <w:br/>
        <w:t>our businesses. And so it will have revenue impacts and EBITDA impacts positively as we try to leverage that data across the business.</w:t>
        <w:br/>
        <w:t xml:space="preserve"> </w:t>
        <w:br/>
        <w:t>Jeffrey P. Meuler Robert W. Baird &amp; Co. Incorporated, Research Division - Senior Research Analyst</w:t>
        <w:br/>
        <w:t>Okay, that's helpful. And then on the Energy and Specialized Markets margins. They've been quite good. I feel like a couple of quarters</w:t>
        <w:br/>
        <w:t>ago, you were calling out some investments there with WoodMac 2.0 and the breakout initiatives. And I don't know if you were more</w:t>
        <w:br/>
        <w:t>describing why -- when you started presenting segment margins, they were lower than investors might have expected. But I just -- I</w:t>
        <w:br/>
        <w:t>guess, I wanted to confirm that there wasn't some delay in those investments. They're progressing as planned, and the good margin</w:t>
        <w:br/>
        <w:t>we're seeing on the year-over-year basis in that segment is even with that investment.</w:t>
        <w:br/>
        <w:t xml:space="preserve"> </w:t>
        <w:br/>
        <w:t>Lee M. Shavel Verisk Analytics, Inc. - Executive VP &amp; CFO</w:t>
        <w:br/>
        <w:t>Yes. So the -- certainly, there has been a level of investment that we've been making in WoodMac 2.0 as well as in the breakout</w:t>
        <w:br/>
        <w:t>opportunities that we have been investing in that have an impact. Those are proceeding as we expect. WoodMac 2.0 will be an</w:t>
        <w:br/>
        <w:t>investment cycle that certainly existed in 2018 and will persist through 2019 as we expand that platform. And that -- we are already</w:t>
        <w:br/>
        <w:t>beginning to see some benefits of that within the business, but there will be continued CapEx investment, continued OpEx investment in</w:t>
        <w:br/>
        <w:t>that through 2019. And so that's embedded in those margin numbers. And I think the -- one of the benefits that we saw is that we had</w:t>
        <w:br/>
        <w:t>good cost control. Headcount growth was, I think, a little lower this quarter, having brought on some of the development folks that we</w:t>
        <w:br/>
        <w:t>needed on that front. And so that contributed to the clear improvement in margin that we saw in the third quarter.</w:t>
        <w:br/>
        <w:t xml:space="preserve"> </w:t>
        <w:br/>
        <w:t>Operator</w:t>
        <w:br/>
        <w:t>Your next question comes from the line of Bill Warmington with Wells Fargo.</w:t>
        <w:br/>
        <w:t xml:space="preserve"> </w:t>
        <w:br/>
        <w:t>William Arthur Warmington Wells Fargo Securities, LLC, Research Division - MD &amp; Senior Equity Analyst</w:t>
        <w:br/>
        <w:t>So first question, just a clarification on the storm contribution adjustment. I know that last year was a major year for storms and outsized</w:t>
        <w:br/>
        <w:t>gains from that. But there also were some severe storms in third quarter of '18, and so when you make that adjustment, how much storm</w:t>
        <w:br/>
        <w:t>revenue -- was the storm revenue contribution from the third quarter of '18 also backed out? I just want to understand the mechanics of</w:t>
        <w:br/>
        <w:t>the adjustment.</w:t>
        <w:br/>
        <w:t xml:space="preserve"> </w:t>
        <w:br/>
        <w:t>Mark V. Anquillare Verisk Analytics, Inc. - Executive VP &amp; COO</w:t>
        <w:br/>
        <w:t>So Bill, I guess, our view is that 2017 was truly an exceptional year. There's always going to be severe weather. '18 is going to be -- in our</w:t>
        <w:br/>
        <w:t>mind, unless something really strange happens here at the latter part of the year, it's just going to be a normal year of severe weather. So</w:t>
        <w:br/>
        <w:t>I don't think we see anything adjusted or any adjustments to or normalization in '18. We have been focused on '17 because of the</w:t>
        <w:br/>
        <w:t>exceptional aspect. Let me just remind everybody, the way many of our contracts, specifically, the Xactware repair cost estimating</w:t>
        <w:br/>
        <w:t>contracts work is that we provide access to the solution for a number of claims, and then when you eclipse a threshold, you then get</w:t>
        <w:br/>
        <w:t>charged per claim at an excess rate. It takes quite a substantial threshold or a number of volume -- amount of volume to get above that</w:t>
        <w:br/>
        <w:t>threshold. I don't think we're going to see much of that in '18. '17 was noteworthy.</w:t>
        <w:br/>
      </w:r>
    </w:p>
    <w:p>
      <w:r>
        <w:t>OCTOBER 31, 2018 / 12:30PM GMT, Q3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William Arthur Warmington Wells Fargo Securities, LLC, Research Division - MD &amp; Senior Equity Analyst</w:t>
        <w:br/>
        <w:t>And then for my follow-up, Nielsen has been talking about how the GDPR regulation has been negatively impacting their marketing</w:t>
        <w:br/>
        <w:t>effectiveness business. And I know that they're a big user of the Argus data. And the Argus organic revenue growth showed a nice</w:t>
        <w:br/>
        <w:t>rebound in the third quarter. So I wanted to ask, is that rebound taking place despite or even with that GDPR headwind? Is that</w:t>
        <w:br/>
        <w:t>something that you're seeing that you're able to overcome?</w:t>
        <w:br/>
        <w:t xml:space="preserve"> </w:t>
        <w:br/>
        <w:t>Scott G. Stephenson Verisk Analytics, Inc. - Chairman, President &amp; CEO</w:t>
        <w:br/>
        <w:t>Yes. So GDPR is a contextual factor for us, but not one that I would say is really interacting with our results near term. And as long as we</w:t>
        <w:br/>
        <w:t>protect our data assets the way that I -- we have, and I expect we will, I do not believe it will be a material impact going forward. So I</w:t>
        <w:br/>
        <w:t>can't comment on somebody else's construal of the effect of the regulation. But where our business is concerned, we -- the primary effect</w:t>
        <w:br/>
        <w:t>of it, at the interface with our customers, is we have an extended discussion about contracts because we need to now talk about the</w:t>
        <w:br/>
        <w:t>assignment of liability at a higher level. We always would have to talk about it, but we talk about it more than we used to. That's really</w:t>
        <w:br/>
        <w:t>the only effect that I see. And it's not material. It's not material.</w:t>
        <w:br/>
        <w:t xml:space="preserve"> </w:t>
        <w:br/>
        <w:t>Operator</w:t>
        <w:br/>
        <w:t>Your next question comes from the line of Gary Bisbee with Bank of America.</w:t>
        <w:br/>
        <w:t xml:space="preserve"> </w:t>
        <w:br/>
        <w:t>Gary Elizabeth Bisbee BofA Merrill Lynch, Research Division - Analyst</w:t>
        <w:br/>
        <w:t>So I guess, the first question, when I look back to the beginning of 2017, pretty clearly, you've had a significant investment cycle here:</w:t>
        <w:br/>
        <w:t>20-some acquisitions and the meaningful internal step-up, things like Geomni, the new WoodMac platform, et cetera. Can you just frame</w:t>
        <w:br/>
        <w:t>for us how you think about the returns to the business that this investment cycle will deliver going forward? And I guess, I'm wondering,</w:t>
        <w:br/>
        <w:t>things like -- should we think of this as incremental to revenue growth or really just bolstering the business so it can continue to deliver?</w:t>
        <w:br/>
        <w:t>How do we think about the step-down in margins and how that may trend over time, and anything about how you're thinking about the</w:t>
        <w:br/>
        <w:t>return on this?</w:t>
        <w:br/>
        <w:t xml:space="preserve"> </w:t>
        <w:br/>
        <w:t>Scott G. Stephenson Verisk Analytics, Inc. - Chairman, President &amp; CEO</w:t>
        <w:br/>
        <w:t>Right, good. So I'll ask Lee to talk about margins in a moment, but with respect to the investments that we've made, very substantially,</w:t>
        <w:br/>
        <w:t>they go in the direction of putting us into new categories of solution sets that we, otherwise, either haven't provided or we provided in</w:t>
        <w:br/>
        <w:t>ways that haven't fully expressed what it is we can do for customers. So for example, the acquisition of PowerAdvocate puts us in a</w:t>
        <w:br/>
        <w:t>category of spend analytics for the energy vertical that we weren't doing before. The Sequel acquisition puts us in a position to serve the</w:t>
        <w:br/>
        <w:t>London market, particularly with respect to complex commercial risks, in a way that we weren't able to serve it before. And then all the</w:t>
        <w:br/>
        <w:t>investments that we've done in Geomni -- we were in the category of interpreting remote imagery into data sets, into analytics for our</w:t>
        <w:br/>
        <w:t>customers, but the issue that we had was we didn't have enough high-quality raw material. And so a lot of what -- a lot of the</w:t>
        <w:br/>
        <w:t>investment, as you heard Mark saying, on the Geomni side was basically to put ourselves in a position to have a lot of great raw material.</w:t>
        <w:br/>
        <w:t>So again, that is very much saying that -- putting us into a new and different position for enhanced revenue growth on the top line. So --</w:t>
        <w:br/>
        <w:t>and then other internal investments, the same. WoodMac 2.0 will carry with it some efficiency gains, but it also makes us more capable</w:t>
        <w:br/>
        <w:t>in front of our customers. So very much, it is about contributing to incremental growth of our business. It's not about the maintenance of</w:t>
        <w:br/>
        <w:t>things that we already do. And that is also really part of our feeling about the likely returns of these investments that we're making,</w:t>
        <w:br/>
        <w:t>which as you would imagine, revenue ramps. Most everything we do is scalable, so as these investments mature and the revenues grow, I</w:t>
        <w:br/>
        <w:t>would expect to see it be constructive with respect to margin. And also, even if you look at more than just, say, a quarter -- and maybe,</w:t>
        <w:br/>
        <w:t>Lee, you want to pick up here a little bit, yes, we still see constructive progression in the organic EBITDAs inside of our business, relative</w:t>
        <w:br/>
        <w:t>to the organic revenue growth rates. So...</w:t>
        <w:br/>
        <w:t xml:space="preserve"> </w:t>
        <w:br/>
        <w:t>Lee M. Shavel Verisk Analytics, Inc. - Executive VP &amp; CFO</w:t>
        <w:br/>
        <w:t>Yes. I would just quickly add, in addition to what Mark described, to develop new sources of revenue growth or enhance the revenue</w:t>
        <w:br/>
        <w:t>growth that we're generating off of our data, we are also making investments, for instance, in cloud modernization that we think will</w:t>
        <w:br/>
        <w:t>yield overall improved returns on capital and improved margins for us. So we are making those types of investments as well, and we look</w:t>
        <w:br/>
        <w:t>at each of those investments on the basis of what type of return are we generating, whether it's through savings or through incremental</w:t>
        <w:br/>
        <w:t>profitability. So thanks, Gary.</w:t>
        <w:br/>
      </w:r>
    </w:p>
    <w:p>
      <w:r>
        <w:t>OCTOBER 31, 2018 / 12:30PM GMT, Q3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Gary Elizabeth Bisbee BofA Merrill Lynch, Research Division - Analyst</w:t>
        <w:br/>
        <w:t>Great. And then just the follow-up for me. So you've lapped 3 of the 4 chunkier, larger acquisitions from 2017 during this quarter. I know</w:t>
        <w:br/>
        <w:t>you don't like to talk about forward margin trends, but is there anything you called out that would lead us from believing the reasonable</w:t>
        <w:br/>
        <w:t>pathway here is having lapped a lot of that? That drag that there's been in your profitability goes away at this point or soon? I realize you</w:t>
        <w:br/>
        <w:t>got a tough comp in Q4 with the Insurance comparison, but anything else you'd call out? Or is it reasonable to think that having lapped a</w:t>
        <w:br/>
        <w:t>lot of that, things look better from here?</w:t>
        <w:br/>
        <w:t xml:space="preserve"> </w:t>
        <w:br/>
        <w:t>Lee M. Shavel Verisk Analytics, Inc. - Executive VP &amp; CFO</w:t>
        <w:br/>
        <w:t>Yes, so Gary, I think it's important to understand your frame of reference because what we do try to accomplish with our organic constant</w:t>
        <w:br/>
        <w:t>currency margins is to look at the business on an apples-to-apples basis so that we aren't -- so that the business isn't influenced by those</w:t>
        <w:br/>
        <w:t>trends. You will see in the difference between our reported and our organic margin that delta reflecting the impact of some of the</w:t>
        <w:br/>
        <w:t>acquisitions before we have our year-over-year comparison, and those also include some transition costs associated with those</w:t>
        <w:br/>
        <w:t>businesses. So I think -- perhaps what you're seeing is a narrowing of that -- of the difference between that reported and the organic</w:t>
        <w:br/>
        <w:t>margin numbers, which, I think, reflects what you're describing, as effectively, the business has now -- is now absorbing that. We still</w:t>
        <w:br/>
        <w:t>have -- I think in the fourth quarter, we still have PowerAdvocate that is outside of that. So there still will be some adjustments for that,</w:t>
        <w:br/>
        <w:t>but we are narrowing that gap.</w:t>
        <w:br/>
        <w:t xml:space="preserve"> </w:t>
        <w:br/>
        <w:t>Operator</w:t>
        <w:br/>
        <w:t>Your next question comes from the line of Joseph Foresi with Cantor Fitzgerald.</w:t>
        <w:br/>
        <w:t xml:space="preserve"> </w:t>
        <w:br/>
        <w:t>Joseph Dean Foresi Cantor Fitzgerald &amp; Co., Research Division - Analyst</w:t>
        <w:br/>
        <w:t>I was wondering, to what extent do you think you could provide -- and I don't want to take anything away from the Analyst Day, but a</w:t>
        <w:br/>
        <w:t>medium or a longer-term outlook for the growth rates for the segments?</w:t>
        <w:br/>
        <w:t xml:space="preserve"> </w:t>
        <w:br/>
        <w:t>Lee M. Shavel Verisk Analytics, Inc. - Executive VP &amp; CFO</w:t>
        <w:br/>
        <w:t>Yes. So Joe, thanks for that. We do provide, as we've described before, our target revenue and EBITDA growth rates. And what we've said</w:t>
        <w:br/>
        <w:t>is that over the long term, we expect all of our businesses to deliver on those growth targets. So beyond that, we don't provide kind of</w:t>
        <w:br/>
        <w:t>separate for that. I kind of think implied by that, obviously, the Insurance business is going to be expected to deliver on those growth</w:t>
        <w:br/>
        <w:t>rates. And we certainly expect, over time, and -- or I should say, based on historical performance, have seen both the Financial Services,</w:t>
        <w:br/>
        <w:t>and we believe Wood Mackenzie have delivered on higher growth rates than that. And we certainly believe that, that's an opportunity</w:t>
        <w:br/>
        <w:t>ahead of us and something that we are working towards. But those -- we are focused on our overall Verisk growth rates, and each of the</w:t>
        <w:br/>
        <w:t>businesses are expected to meet those objectives.</w:t>
        <w:br/>
        <w:t xml:space="preserve"> </w:t>
        <w:br/>
        <w:t>Joseph Dean Foresi Cantor Fitzgerald &amp; Co., Research Division - Analyst</w:t>
        <w:br/>
        <w:t>Got it. So essentially, those are kind of unchanged as of right now? And then -- just to be clear. And then the second question is, without</w:t>
        <w:br/>
        <w:t>being sort of on the inside of the business, maybe you could give us the top 2 or 3 drivers of margins at this particular juncture? And any</w:t>
        <w:br/>
        <w:t>area where you think there might be some volatility on the margin targets going forward?</w:t>
        <w:br/>
        <w:t xml:space="preserve"> </w:t>
        <w:br/>
        <w:t>Lee M. Shavel Verisk Analytics, Inc. - Executive VP &amp; CFO</w:t>
        <w:br/>
        <w:t>Yes. So from an overall standpoint, the important driver of margin improvement is our ability to leverage our cost base in our businesses</w:t>
        <w:br/>
        <w:t>-- our data businesses across a broader customer set. And so that's the fundamental driver of that. An additional subscription of our</w:t>
        <w:br/>
        <w:t>existing data set, however, broadly we define that, is going to have a very high margin and one that is, in all likelihood, higher than our</w:t>
        <w:br/>
        <w:t>overall margin. And that's the fundamental dynamic that drives our confidence in our operating leverage and our ability to achieve that.</w:t>
        <w:br/>
        <w:t>I'd say beyond that, we are always looking for ways to become more efficient with the resources that we have. And so Mark has been</w:t>
        <w:br/>
        <w:t>driving an initiative on looking at how we can be more efficient by leveraging our scale internationally within the business. And so given</w:t>
        <w:br/>
        <w:t>that personnel costs represent about 70% of our cost base, we're always looking for how we can improve productivity from that base,</w:t>
        <w:br/>
        <w:t>which is something that Scott emphasizes highly in our discussions with the business. So I think that's another dimension to what we do.</w:t>
        <w:br/>
        <w:t>And then from a technological standpoint, as I talked about, investment in cloud technology is something that we think has the</w:t>
        <w:br/>
      </w:r>
    </w:p>
    <w:p>
      <w:r>
        <w:t>OCTOBER 31, 2018 / 12:30PM GMT, Q3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17</w:t>
        <w:br/>
        <w:t>opportunity to improve our margins, not just by reducing our technology costs, but by facilitating our development of products and our</w:t>
        <w:br/>
        <w:t>clients' interactions with data that kind of further extend kind of the initial dynamic that I talked about. So those, I think, are -- would be 3</w:t>
        <w:br/>
        <w:t>of the -- kind of the things that drive our margins.</w:t>
        <w:br/>
        <w:t xml:space="preserve"> </w:t>
        <w:br/>
        <w:t>Operator</w:t>
        <w:br/>
        <w:t>Our final question will come from the line of George Tong with Goldman Sachs.</w:t>
        <w:br/>
        <w:t xml:space="preserve"> </w:t>
        <w:br/>
        <w:t>Keen Fai Tong Goldman Sachs Group Inc., Research Division - Research Analyst</w:t>
        <w:br/>
        <w:t>I have a question about organic EBITDA margin performance. You had cited elevated investments in Geomni, breakout opportunities and</w:t>
        <w:br/>
        <w:t>commissions performance as drivers of the contraction, even on a normalized basis, on a year-over-year basis. So looking forward, can</w:t>
        <w:br/>
        <w:t>you talk about how you expect these investments to evolve and your general philosophy around organic EBITDA margin performance, if</w:t>
        <w:br/>
        <w:t>you're targeting expansion over the near to intermediate term?</w:t>
        <w:br/>
        <w:t xml:space="preserve"> </w:t>
        <w:br/>
        <w:t>Lee M. Shavel Verisk Analytics, Inc. - Executive VP &amp; CFO</w:t>
        <w:br/>
        <w:t>Sure. So George, let me take a crack at that. I think that there are a couple dynamics that we think about from organic margin</w:t>
        <w:br/>
        <w:t>performance. The first is, starting with -- at the highest scale level, are the growth of our business, where we expect revenue growth to</w:t>
        <w:br/>
        <w:t>exceed expense growth, and that drives an overall expansion of that organic margin. Offsetting that in the near term are investments</w:t>
        <w:br/>
        <w:t>that we make in new initiatives that are going to be -- at the outset, going to be lower margins, but we believe that those margins will</w:t>
        <w:br/>
        <w:t>ramp up quickly and be additive overall to the business. And so that has a near-term impact. And then as you've described, the impact of</w:t>
        <w:br/>
        <w:t>acquisitions that may have a lower margin initially -- and some of them may have a lower margin permanently, which may be dilutive to</w:t>
        <w:br/>
        <w:t>the impact, but each of them, we expect in the businesses that we look at, have a high degree of operating leverage. And we have an</w:t>
        <w:br/>
        <w:t>ability to improve their operating leverage over time, improving margins for the business as a whole. But recognizing that we have</w:t>
        <w:br/>
        <w:t>businesses with exceptional margins, what we focus on, in addition to overall driving margin growth for the business as a whole and in</w:t>
        <w:br/>
        <w:t>aggregate, and consistent with our long-term targets of growing EBITDA faster than revenue, we also look at our returns on capital for</w:t>
        <w:br/>
        <w:t>those investments in new businesses. So core growth in the business is the fundamental driver. We are making investments near term</w:t>
        <w:br/>
        <w:t>that will diminish near-term margin, that's function of the investment, but hopefully expand our growth and improve margins over time.</w:t>
        <w:br/>
        <w:t>And then the impact of acquisitions, some of which we think have higher margin, all of them we expect to have higher margin over time,</w:t>
        <w:br/>
        <w:t>but they may -- as a function of their impact in the business, may be lower margin but represent higher growth opportunities and higher</w:t>
        <w:br/>
        <w:t>return opportunities. So hopefully, that gives you kind of the perspective on the dynamics for that margin.</w:t>
        <w:br/>
        <w:t xml:space="preserve"> </w:t>
        <w:br/>
        <w:t>Keen Fai Tong Goldman Sachs Group Inc., Research Division - Research Analyst</w:t>
        <w:br/>
        <w:t>Got it. That's helpful. And then turning to your Insurance business. If you look at the organic constant currency growth rates, normalizing</w:t>
        <w:br/>
        <w:t>for weather from last year, it did still step down from second quarter growth rates. Can you talk any unusual drivers in the quarter that</w:t>
        <w:br/>
        <w:t>might have contributed to a normalized deceleration in Insurance constant currency organic growth and maybe the momentum of the</w:t>
        <w:br/>
        <w:t>business over the course of the quarter and exiting the quarter?</w:t>
        <w:br/>
        <w:t xml:space="preserve"> </w:t>
        <w:br/>
        <w:t>Mark V. Anquillare Verisk Analytics, Inc. - Executive VP &amp; COO</w:t>
        <w:br/>
        <w:t>So maybe I'll try to take that. This is Mark. I think if you were to actually look back on 2017, I think the answer really lies there. We had</w:t>
        <w:br/>
        <w:t>probably a little bit of a slower start to the year 2017, and we had kind of a growing -- a stronger growth at the second half. So I think</w:t>
        <w:br/>
        <w:t>we've referenced that this may be a little tougher comp in the third and fourth quarter just because of the nice pickup we had, some of it</w:t>
        <w:br/>
        <w:t>catch-up with first half of '17. What I just like to emphasize, and I think Lee did a nice job of it, is year-to-date, we have had a very strong</w:t>
        <w:br/>
        <w:t>year from Insurance. We feel good about the direction of the business. We feel great about the relationship and the level of engagement</w:t>
        <w:br/>
        <w:t>we have with customers, and I do believe that the number of and breadth of new solutions we have provides an exciting year forward. So I</w:t>
        <w:br/>
        <w:t>hope that emphasizes and answers your question.</w:t>
        <w:br/>
        <w:t xml:space="preserve"> </w:t>
        <w:br/>
        <w:t>Operator</w:t>
        <w:br/>
        <w:t>I will now turn the conference back over to management for any closing remarks.</w:t>
        <w:br/>
      </w:r>
    </w:p>
    <w:p>
      <w:r>
        <w:t>OCTOBER 31, 2018 / 12:30PM GMT, Q3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18</w:t>
        <w:br/>
        <w:t xml:space="preserve"> </w:t>
        <w:br/>
        <w:t>Scott G. Stephenson Verisk Analytics, Inc. - Chairman, President &amp; CEO</w:t>
        <w:br/>
        <w:t>Okay. Well, thanks, everybody, for joining us today. I appreciate your interest, and we look forward to seeing many -- hopefully, all of you,</w:t>
        <w:br/>
        <w:t>at Investor Day in just a few weeks. And between now and then, I'm sure we'll be in touch with a lot of you just for your follow-up</w:t>
        <w:br/>
        <w:t>questions. Thanks for your continuing interest. See you soon.</w:t>
        <w:br/>
        <w:t xml:space="preserve"> </w:t>
        <w:br/>
        <w:t>Operator</w:t>
        <w:br/>
        <w:t>Ladies and gentlemen, this concludes today's conference. Thank you all for joining, and you may now 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EDITED TRANSCRIPT</w:t>
        <w:br/>
        <w:t>Q4 2018 Verisk Analytics Inc Earnings Call</w:t>
        <w:br/>
        <w:t>EVENT DATE/TIME: FEBRUARY 20, 2019 / 1:30PM GMT</w:t>
        <w:br/>
      </w:r>
    </w:p>
    <w:p>
      <w:r>
        <w:t>FEBRUARY 20, 2019 / 1:30PM GMT, Q4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Lee M. Shavel Verisk Analytics, Inc. - Executive VP &amp; CFO</w:t>
        <w:br/>
        <w:t xml:space="preserve"> </w:t>
        <w:br/>
        <w:t>Mark V. Anquillare Verisk Analytics, Inc. - Executive VP &amp; COO</w:t>
        <w:br/>
        <w:t xml:space="preserve"> </w:t>
        <w:br/>
        <w:t>Scott G. Stephenson Verisk Analytics, Inc. - Chairman, President &amp; CEO</w:t>
        <w:br/>
        <w:t xml:space="preserve"> </w:t>
        <w:br/>
        <w:t>Stacey Jill Brodbar Verisk Analytics, Inc. - Head of IR</w:t>
        <w:br/>
        <w:t>CONFERENCE CALL PARTICIPANTS</w:t>
        <w:br/>
        <w:t xml:space="preserve"> </w:t>
        <w:br/>
        <w:t>Andrew Charles Steinerman JP Morgan Chase &amp; Co, Research Division - MD</w:t>
        <w:br/>
        <w:t xml:space="preserve"> </w:t>
        <w:br/>
        <w:t>David Mark Togut Evercore ISI Institutional Equities, Research Division - Senior MD</w:t>
        <w:br/>
        <w:t xml:space="preserve"> </w:t>
        <w:br/>
        <w:t>Hamzah Mazari Macquarie Research - Senior Analyst</w:t>
        <w:br/>
        <w:t xml:space="preserve"> </w:t>
        <w:br/>
        <w:t>Jeffrey Marc Silber BMO Capital Markets Equity Research - MD &amp; Senior Equity Analyst</w:t>
        <w:br/>
        <w:t xml:space="preserve"> </w:t>
        <w:br/>
        <w:t>Jeffrey P. Meuler Robert W. Baird &amp; Co. Incorporated, Research Division - Senior Research Analyst</w:t>
        <w:br/>
        <w:t xml:space="preserve"> </w:t>
        <w:br/>
        <w:t>Keen Fai Tong Goldman Sachs Group Inc., Research Division - Research Analyst</w:t>
        <w:br/>
        <w:t xml:space="preserve"> </w:t>
        <w:br/>
        <w:t>Manav Shiv Patnaik Barclays Bank PLC, Research Division - Director &amp; Lead Research Analyst</w:t>
        <w:br/>
        <w:t xml:space="preserve"> </w:t>
        <w:br/>
        <w:t>Timothy John McHugh William Blair &amp; Company L.L.C., Research Division - Partner &amp; Global Services Analyst</w:t>
        <w:br/>
        <w:t xml:space="preserve"> </w:t>
        <w:br/>
        <w:t>Toni Michele Kaplan Morgan Stanley, Research Division - Senior Analyst</w:t>
        <w:br/>
        <w:t xml:space="preserve"> </w:t>
        <w:br/>
        <w:t>William Arthur Warmington Wells Fargo Securities, LLC, Research Division - MD &amp; Senior Equity Analyst</w:t>
        <w:br/>
        <w:t>PRESENTATION</w:t>
        <w:br/>
        <w:t xml:space="preserve"> </w:t>
        <w:br/>
        <w:t>Operator</w:t>
        <w:br/>
        <w:t>Good day, and welcome to the Verisk Fourth Quarter 2018 Earnings Results Conference Call. This call is being recorded. At this time, for</w:t>
        <w:br/>
        <w:t>opening remarks and introductions, I would like to turn the call over to Verisk's Head of Investor Relations, Stacey Brodbar. Ms. Brodbar,</w:t>
        <w:br/>
        <w:t>please go ahead.</w:t>
        <w:br/>
        <w:t xml:space="preserve"> </w:t>
        <w:br/>
        <w:t>Stacey Jill Brodbar Verisk Analytics, Inc. - Head of IR</w:t>
        <w:br/>
        <w:t>Thank you, Grace, and good morning, everyone. We appreciate you joining us for a discussion of our fourth quarter and full year 2018</w:t>
        <w:br/>
        <w:t>financial results. With me on the call this morning are Scott Stephenson, Chairman, President and Chief Executive Officer; Mark</w:t>
        <w:br/>
        <w:t>Anquillare, Chief Operating Officer; and Lee Shavel, Chief Financial Officer.</w:t>
        <w:br/>
        <w:t>Following comments by Scott, Mark and Lee, highlighting some key points about our financial performance, we will open up the call for</w:t>
        <w:br/>
        <w:t>your questions. The earnings release referenced on this call as well as the associated 10-K can be found in the Investors section of our</w:t>
        <w:br/>
        <w:t>website, verisk.com. The earnings release has also been attached to an 8-K that we have furnished to the SEC. A replay of this call will be</w:t>
        <w:br/>
        <w:t>available for 30 days on our website and by dial-in.</w:t>
        <w:br/>
        <w:t>Finally, as set forth in more detail in today's earnings release, I will remind everyone that today's call may include forward-looking</w:t>
        <w:br/>
        <w:t>statements about Verisk's future performance. Actual performance could differ materially from what is suggested by our comments</w:t>
        <w:br/>
        <w:t>today. That information about the factors that could affect future performance is contained in our recent SEC filings.</w:t>
        <w:br/>
        <w:t>Now I'll turn the call over to Scott.</w:t>
        <w:br/>
        <w:t xml:space="preserve"> </w:t>
        <w:br/>
        <w:t>Scott G. Stephenson Verisk Analytics, Inc. - Chairman, President &amp; CEO</w:t>
        <w:br/>
        <w:t>Thank you, Stacey, and good morning, everyone. Apologies for my voice today.</w:t>
        <w:br/>
        <w:t>As we turn the page on 2018, I want to give you my bottom line view of the year just passed. We did well and see opportunity to improve.</w:t>
        <w:br/>
        <w:t>The single most important reflection of our vitality is our rate of organic revenue growth. And normalizing for the effects of exceptional</w:t>
        <w:br/>
        <w:t>storm-related revenues and the significant contract signing and financial services in 2017, our organic constant-currency revenue growth</w:t>
        <w:br/>
        <w:t>was 7.2% ahead of our long-term financial target of 7%.</w:t>
        <w:br/>
        <w:t>Moreover, our growth was broadly-based across our Insurance vertical along with Wood Mackenzie in the Energy space and our core</w:t>
        <w:br/>
        <w:t>consortium data analytics in the Financial Services vertical. The heart of our position in the 3 verticals is sound and forms the basis for</w:t>
        <w:br/>
        <w:t>cross-selling these solutions in the future.</w:t>
        <w:br/>
      </w:r>
    </w:p>
    <w:p>
      <w:r>
        <w:t>FEBRUARY 20, 2019 / 1:30PM GMT, Q4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Looking more deeply into the organic revenue outcomes across the company, I see 8 contributing factors: number one, very high rates of</w:t>
        <w:br/>
        <w:t>customer retention; two, growth in the number of products consumed by existing customers; three, the introduction and adoption of new</w:t>
        <w:br/>
        <w:t>innovative solutions; four, positive pricing due to enhanced value in many solutions; five, in those places where we have head-to-head</w:t>
        <w:br/>
        <w:t>competition, share gains in most categories, including CAD modeling, remote imagery and underwriting decision support; six, effective</w:t>
        <w:br/>
        <w:t>progress in nondomestic markets, especially the U.K.; seven, a high rate of capture of business with new entrants in the Insurance</w:t>
        <w:br/>
        <w:t>vertical, including the InsurTech companies; and eight, our position as a partner to our customers who continue to entrust Verisk with</w:t>
        <w:br/>
        <w:t>their data, enabling us to build new solutions in new categories.</w:t>
        <w:br/>
        <w:t>For example, in Insurance, we are working with our customers to repurpose some contributory policy data already used in our</w:t>
        <w:br/>
        <w:t>underwriting business to develop innovative claim solutions. One such solution will enable carriers to automate the subrogation process</w:t>
        <w:br/>
        <w:t>quickly and seamlessly. In Energy and Specialized Markets, Wood Mackenzie is leveraging the consortium model, developed by our</w:t>
        <w:br/>
        <w:t>insurance colleagues, and bringing it to the energy sector where we believe it is in a nascent stage.</w:t>
        <w:br/>
        <w:t>We are currently finalizing an agreement to create an energy data consortium in one of the key U.S. tight oil plays. And in Financial</w:t>
        <w:br/>
        <w:t>Services, we are working with our card issuer partners in Mexico to launch a fraud consortium to help combat the transaction-based</w:t>
        <w:br/>
        <w:t>fraud plaguing their system.</w:t>
        <w:br/>
        <w:t>An important underlying foundation to our growth is the agility of our technical infrastructure, which permits us to bring new solutions to</w:t>
        <w:br/>
        <w:t>market faster and with greater analytic content. On this front, I was pleased with the following in 2018. Our analytics community has</w:t>
        <w:br/>
        <w:t>grown substantially through our own program of cultivating data scientists along with industry hiring, and all of this supported by the</w:t>
        <w:br/>
        <w:t>naming of a new Chief Analytics Officer.</w:t>
        <w:br/>
        <w:t>We saw a doubling of our consumption of public cloud capacity in 2018. We have made progress in advancing our data methods to</w:t>
        <w:br/>
        <w:t>support widespread tokenization, which contributes to our internal security and presents opportunities to access new datasets from</w:t>
        <w:br/>
        <w:t>equally security-minded data sources.</w:t>
        <w:br/>
        <w:t>On the innovation front, we introduced a wide variety of unique and customer-driven solutions across our verticals. In Insurance, we</w:t>
        <w:br/>
        <w:t>launched programs to address new risk exposure, including cyber and flood. We also successfully introduced a variety of disruptive and</w:t>
        <w:br/>
        <w:t>award-winning innovations to the market, which Mark will talk to you about in more detail.</w:t>
        <w:br/>
        <w:t>In the Energy and Specialized Markets segment, we launched Lens, a cloud-based data and analytics platform, which allows customers</w:t>
        <w:br/>
        <w:t>to access, analyze and model data in every major commodity in every market. And in our Financial Services sector, we delivered</w:t>
        <w:br/>
        <w:t>next-generation merchant analytics to retailers.</w:t>
        <w:br/>
        <w:t>As a complement to our innovation agenda, we are very focused on driving operational efficiency. As we shared with you in detail at our</w:t>
        <w:br/>
        <w:t>Investor Day in December, we worked diligently to advance our operational excellence initiative through Lean Six Sigma. With 3,100</w:t>
        <w:br/>
        <w:t>employees trained and 85 active projects underway, and more soon to be launched, Verisk is driving a culture of continuous</w:t>
        <w:br/>
        <w:t>improvement by measurably improving processes and meeting the critical customer needs of quality and speed.</w:t>
        <w:br/>
        <w:t>Another leading indicator for me comes from the many conversations I have with the CEOs of our leading customers. Are they thinking of</w:t>
        <w:br/>
        <w:t>Verisk as a partner or as a vendor? A consistent message across 2018 is that we are engaging our customers around some of their</w:t>
        <w:br/>
        <w:t>highest priority initiatives for the future and they see Verisk as a distinctive and trusted partner in doing so. The result of many of my CEO</w:t>
        <w:br/>
        <w:t>visits is a request that their teams be placed in closer proximity to our innovation pipeline.</w:t>
        <w:br/>
        <w:t>Our last comment about the year just passed regards the planning cycle we went through at the end of the year. I have never seen a</w:t>
        <w:br/>
        <w:t>higher volume of fresh ideas for new solutions and approaches for engaging our customers. We have a wonderful problem of needing to</w:t>
        <w:br/>
        <w:t>choose among a wide variety of opportunities.</w:t>
        <w:br/>
        <w:t>Finally, I'm pleased to announce, as you've seen, that our Board of Directors has approved the initiation of a cash dividend to</w:t>
        <w:br/>
        <w:t>shareholders. This represents an important milestone in what is the 10th year of our history as a public company and demonstrates the</w:t>
        <w:br/>
      </w:r>
    </w:p>
    <w:p>
      <w:r>
        <w:t>FEBRUARY 20, 2019 / 1:30PM GMT, Q4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confidence we have in our ability to drive sustainable, profitable growth, generate significant free cash flow and create long-term</w:t>
        <w:br/>
        <w:t>shareholder value through careful capital management.</w:t>
        <w:br/>
        <w:t>I'll now turn the call over to Mark to comment specifically on our Insurance business.</w:t>
        <w:br/>
        <w:t xml:space="preserve"> </w:t>
        <w:br/>
        <w:t>Mark V. Anquillare Verisk Analytics, Inc. - Executive VP &amp; COO</w:t>
        <w:br/>
        <w:t>Thank you, Scott. I'm pleased to share with you that 2018 was a strong year in our Insurance businesses, one marked by solid growth</w:t>
        <w:br/>
        <w:t>across most of our lines of business, fueled by leading innovation and enhanced customer engagement.</w:t>
        <w:br/>
        <w:t>Excluding the impact of approximately $16 million of storm-related revenue in 2017, Insurance revenue on an organic constant-currency</w:t>
        <w:br/>
        <w:t>basis grew 8.3% in 2018. Our customer retention rates remain very high, and the overall portfolio of new and truly innovative solutions is</w:t>
        <w:br/>
        <w:t>more robust than ever.</w:t>
        <w:br/>
        <w:t>As Scott mentioned earlier, we have received numerous Innovation of the Year awards for our creative solutions, including, one,</w:t>
        <w:br/>
        <w:t>LightSpeed Auto, our innovative, data-forward workflow solution that delivers a faster and more efficient experience for underwriting</w:t>
        <w:br/>
        <w:t>and buying insurance. A fully bindable online auto quote is delivered after providing only 3 pieces of key data. We've extended the</w:t>
        <w:br/>
        <w:t>LightSpeed technology and platform to address the property and small commercial insurance segments. Several customers have signed</w:t>
        <w:br/>
        <w:t>contracts and our pipeline of interest for LightSpeed is growing.</w:t>
        <w:br/>
        <w:t>Two, Verisk Data Exchange, our IoT data consortium that collects connected car data from our GM, Honda and Hyundai partnerships on</w:t>
        <w:br/>
        <w:t>more than 4.7 million vehicles, covering more than 80 billion miles. Insurance applications range from driving behavioral scores for</w:t>
        <w:br/>
        <w:t>underwriting to instant notice-of-loss solutions for claims.</w:t>
        <w:br/>
        <w:t>And three, EPIX, our energy and power intelligence exchange, our Insurance platform that helps energy insurance professionals</w:t>
        <w:br/>
        <w:t>research, assess and underwrite complex risks. This solution addresses a critical profitable growth need by combining Verisk's risk</w:t>
        <w:br/>
        <w:t>scoring and benchmarking insurance expertise with WoodMac's unique energy data.</w:t>
        <w:br/>
        <w:t>A steady stream of first-to-market innovation is one of the 4 distinctives of Verisk, and it's also a key driver of our growth. It is also an</w:t>
        <w:br/>
        <w:t>important force of change within the insurance industry. On that front, InsurTech is gathering lots of mind share and meaningful capital</w:t>
        <w:br/>
        <w:t>investment, which we think creates future growth opportunities for Verisk.</w:t>
        <w:br/>
        <w:t>In my view, InsurTech has grown in 2 distinct areas. One, startup insurers and managing general agents, or MGAs, who are underwriting</w:t>
        <w:br/>
        <w:t>and distributing insurance. This type of InsurTech startups are likely to need data analytics to effectively price and sell insurance in the</w:t>
        <w:br/>
        <w:t>competitive market. We believe these startups have the potential to become Verisk customers. And in fact, in 2018, we engaged with 67</w:t>
        <w:br/>
        <w:t>of these startups on 182 opportunities and had 79 product wins.</w:t>
        <w:br/>
        <w:t>Second, other InsurTech startups include service providers who are trying to improve the insurance process. These startups may be</w:t>
        <w:br/>
        <w:t>competitors of ours, but many recognize the value of our services and continue to solicit our data analytics, distribution channel or even</w:t>
        <w:br/>
        <w:t>possible investment.</w:t>
        <w:br/>
        <w:t>The threat from InsurTech players has ignited investment by more traditional insurers who are focused on analytics, digital engagement</w:t>
        <w:br/>
        <w:t>and automation to compete with InsurTechs and to deliver a better customer experience for their policyholders.</w:t>
        <w:br/>
        <w:t>This momentum and insurer investment have led to increased opportunities for us. A common description of InsurTech is the use of</w:t>
        <w:br/>
        <w:t>technology innovations designed to improve the insurance process by squeezing out savings and driving efficiency from the current</w:t>
        <w:br/>
        <w:t>insurance industry model. With this definition in mind, I view Verisk as the most comprehensive and trusted InsurTech provider.</w:t>
        <w:br/>
        <w:t>As we've communicated to you over the years, international expansion is an important part of our long-term growth strategy, and in</w:t>
        <w:br/>
        <w:t>2018, it was a solid contributor to growth. The United Kingdom provides a playbook for success in future international expansion. The</w:t>
        <w:br/>
        <w:t>global insurance market, specialty -- especially specialty lines, has hubs [around the] world, with London as a key gateway to global</w:t>
        <w:br/>
      </w:r>
    </w:p>
    <w:p>
      <w:r>
        <w:t>FEBRUARY 20, 2019 / 1:30PM GMT, Q4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markets and an accelerating step on our journey to extend beyond the United States.</w:t>
        <w:br/>
        <w:t>This vision is becoming a reality in the U.K. Our strategy is to provide a comprehensive suite of solutions across the entire insurance value</w:t>
        <w:br/>
        <w:t>chain, driving data and automation from broker to underwriter to reinsurer, and from quote to claim settlement.</w:t>
        <w:br/>
        <w:t>During the quarter, we acquired Rulebook, an industry-leading provider of business intelligence and software solutions for the London</w:t>
        <w:br/>
        <w:t>insurance market. Rulebook, in combination with Sequel, furthers our goal of providing leading solutions to the global insurance market,</w:t>
        <w:br/>
        <w:t>including a comprehensive chain of solutions to specialty insurers for mitigating risk and optimizing total cost of operations. Our</w:t>
        <w:br/>
        <w:t>customers are recognizing the advantages of these integrated solutions, resulting in new contracts and increased sales opportunities.</w:t>
        <w:br/>
        <w:t>With a successful 2018 behind us, we're focused on 2019 and are actively meeting with employees and customers. To kick-start each</w:t>
        <w:br/>
        <w:t>year, we hold a series of town hall meetings at our major offices to share Verisk Insurance Solutions' strategic direction.</w:t>
        <w:br/>
        <w:t>We also held our annual insurance sales meeting in Nashville earlier this month. The first evening of the sales meeting was an awards</w:t>
        <w:br/>
        <w:t>ceremony and a celebration of a strong 2018. The meeting then serves as a forum for leadership to communicate our goals for 2019 and</w:t>
        <w:br/>
        <w:t>then for the sales teams to learn about our new innovative solutions. Our 200-person sales team experienced demos from our product</w:t>
        <w:br/>
        <w:t>experts and we're briefed in our innovation lab under us cutting-edge AI and automation technologies.</w:t>
        <w:br/>
        <w:t>Several customers joined us and emphasized the importance of our products and thought leadership to their businesses as well as</w:t>
        <w:br/>
        <w:t>suggested enhancements to our solutions. The teams left our town hall and sales meetings with a sense of accomplishment, energy and</w:t>
        <w:br/>
        <w:t>momentum from 2018 and motivated for 2019.</w:t>
        <w:br/>
        <w:t>With that, let me turn the call over to Lee to cover our financial results.</w:t>
        <w:br/>
        <w:t xml:space="preserve"> </w:t>
        <w:br/>
        <w:t>Lee M. Shavel Verisk Analytics, Inc. - Executive VP &amp; CFO</w:t>
        <w:br/>
        <w:t>Thanks, Mark. First, I'd like to bring to everyone's attention that we've posted a quarterly earnings presentation that's available on our</w:t>
        <w:br/>
        <w:t>website. The presentation provides background, data trends and analysis to support our conversation today.</w:t>
        <w:br/>
        <w:t>Moving to the financial results for the quarter. On a consolidated and GAAP basis, revenue grew 7.7% to $614 million. As a result of an</w:t>
        <w:br/>
        <w:t>income tax benefit of $89 million recorded in the fourth quarter of 2017 related to tax reform, net income decreased 28.5% to $146</w:t>
        <w:br/>
        <w:t>million for the quarter. Diluted GAAP earnings per share were $0.87 for the fourth quarter 2018, a decrease of 28.7% compared with the</w:t>
        <w:br/>
        <w:t>same period in 2017. Equalizing the fourth quarter 2017 effective tax rate to that of the fourth quarter of 2018, adjusted net income and</w:t>
        <w:br/>
        <w:t>diluted adjusted EPS would have increased 5.6% and 6.1%, respectively.</w:t>
        <w:br/>
        <w:t>Let's focus our quarterly discussion on our normalized organic constant-currency results for all year-over-year growth rates and to</w:t>
        <w:br/>
        <w:t>eliminate the impact of currency fluctuations, recent acquisitions for which we don't have full year-over-year comparisons, and</w:t>
        <w:br/>
        <w:t>nonrecurring items, including the impact of the storm-related revenues recorded in the fourth quarter of 2017.</w:t>
        <w:br/>
        <w:t>On a normalized organic constant-currency basis, Verisk delivered revenue growth of 6.9% and adjusted EBITDA growth of 7.3% in the</w:t>
        <w:br/>
        <w:t>fourth quarter of 2018, reflecting strong organic growth across the Insurance and Energy and Specialized Markets segments, offset by</w:t>
        <w:br/>
        <w:t>weakness in Financial Services.</w:t>
        <w:br/>
        <w:t>Adjusted EBITDA margin for the quarter of 47.8% was up from 47.6% on a normalized basis in the prior year period. Please bear in mind</w:t>
        <w:br/>
        <w:t>that our reported fourth quarter 2017 margin, not adjusted for the storms, includes the benefit of 100% margin on the $8 million in</w:t>
        <w:br/>
        <w:t>storm-related revenue.</w:t>
        <w:br/>
        <w:t>For the full year of 2018, normalized for both storm-related and nonrecurring implementation revenues, we achieved 7.2% organic</w:t>
        <w:br/>
        <w:t>constant-currency revenue growth and 7.7% organic constant-currency adjusted EBITDA growth. Adjusted EBITDA margin was 48.5% in</w:t>
        <w:br/>
        <w:t>2018, up from 48.3% in 2017. We achieved these results while also maintaining substantial investment in our business and sustaining</w:t>
        <w:br/>
        <w:t>ongoing recovery in our Energy and Specialized Markets and Financial Services sectors.</w:t>
        <w:br/>
      </w:r>
    </w:p>
    <w:p>
      <w:r>
        <w:t>FEBRUARY 20, 2019 / 1:30PM GMT, Q4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Let's now turn to our segment results on a normalized organic constant-currency basis. As you can see in the press release, Insurance</w:t>
        <w:br/>
        <w:t>segment revenue grew 8.5% and adjusted EBITDA increased 9.9%, reflecting an adjusted EBITDA margin of 53.5%, up from 52.8% in</w:t>
        <w:br/>
        <w:t>the prior year and inclusive of substantial investments in remote imagery and telematics.</w:t>
        <w:br/>
        <w:t>Within our Underwriting &amp; rating business, we saw solid performance with healthy growth in commercial lines, personal lines and</w:t>
        <w:br/>
        <w:t>catastrophe modeling services. Within claims, the strong growth was driven by solid performance across most of our claims businesses,</w:t>
        <w:br/>
        <w:t>partially offset by continued softness in our workers' compensation claim resolution services.</w:t>
        <w:br/>
        <w:t>Energy and Specialized Markets delivered revenue growth of 5.1% for the quarter as the energy industry continues to recover. We</w:t>
        <w:br/>
        <w:t>experienced growth in both our core research and consulting solutions as well as strong contribution from our breakout areas, including</w:t>
        <w:br/>
        <w:t>power and renewables, chemicals and subsurface. We also had positive contributions from environmental health and safety, and</w:t>
        <w:br/>
        <w:t>weather and climate analytics revenues.</w:t>
        <w:br/>
        <w:t>Adjusted EBITDA increased 4.6%. Adjusted EBITDA margin of 31.3% was slightly down from the prior year period of 31.4% as we</w:t>
        <w:br/>
        <w:t>continue to invest in WoodMac 2.0, or Lens as it is branded in the market place, and our chemicals, subsurface and power and</w:t>
        <w:br/>
        <w:t>renewables breakouts. These areas represent opportunities to leverage Wood Mackenzie's data and industry expertise more broadly and</w:t>
        <w:br/>
        <w:t>to deliver and develop more swiftly and efficiently.</w:t>
        <w:br/>
        <w:t>Financial Services revenue declined 2.2% in the quarter and adjusted EBITDA decreased by 12.8%. Solid growth in portfolio management</w:t>
        <w:br/>
        <w:t>solutions and spend-informed analytics were offset by headwinds from tough comparisons with prior year implementation revenues as</w:t>
        <w:br/>
        <w:t>well as some timing differences.</w:t>
        <w:br/>
        <w:t>As we articulated previously, we continue to make progress on our initiative to reduce the variability of revenues in this segment,</w:t>
        <w:br/>
        <w:t>particularly around project-based items. As we work through this process, we will continue to see quarterly fluctuations on revenue and</w:t>
        <w:br/>
        <w:t>growth higher than our other businesses. That said, we are encouraged by the long-term growth potential in our Financial Services</w:t>
        <w:br/>
        <w:t>segment as we set the business on a stronger foundation for future growth.</w:t>
        <w:br/>
        <w:t>Reported interest expense was $33 million in the quarter, up 1.6% from the prior year quarter due to the funding of acquisitions over the</w:t>
        <w:br/>
        <w:t>last 12 months and our share repurchase program. Total reported debt was $2.7 billion at December 31, 2018, down from $3 billion at</w:t>
        <w:br/>
        <w:t>December 31, 2017. Our leverage at the end of the quarter was 2.3x.</w:t>
        <w:br/>
        <w:t>We are very pleased to share that on January 30, Standard &amp; Poor's upgraded Verisk's credit rating to BBB flat with a stable outlook from</w:t>
        <w:br/>
        <w:t>BBB- with a stable outlook and assigned a short-term rating of A2.</w:t>
        <w:br/>
        <w:t>Our reported effective tax rate was 18.6% for the quarter. This compares to the negative 14.1% we experienced in the prior year quarter as</w:t>
        <w:br/>
        <w:t>we recorded a benefit resulting from the revaluation of our net deferred tax liabilities in connection with tax reform.</w:t>
        <w:br/>
        <w:t>For the full year, our effective tax rate was 16.8%, which was lower than our targeted range due to significant exercises of soon-to-expire</w:t>
        <w:br/>
        <w:t>employee stock options related to our 2009 IPO that produced a favorable tax impact.</w:t>
        <w:br/>
        <w:t>For 2019, we expect our tax rate to be between 19% and 21%. Though there will be likely some quarterly variability related to the impact</w:t>
        <w:br/>
        <w:t>of employee stock option exercises, which depends in part on the Verisk stock price and employee personnel decisions.</w:t>
        <w:br/>
        <w:t>Adjusted net income was $174 million and diluted adjusted EPS was $1.04 for the fourth quarter, down 21.8% from the prior year. This</w:t>
        <w:br/>
        <w:t>decrease reflects the impact of a prior year $89 million tax benefit related to the 2017 tax reform.</w:t>
        <w:br/>
        <w:t>Equalizing the fourth quarter 2017 effective tax rate to that of the fourth quarter of 2018, adjusted net income and diluted adjusted EPS</w:t>
        <w:br/>
        <w:t>would have increased 5.6% and 6.1%, respectively. Further normalizing for the elevated storm revenue in the quarter, adjusted net</w:t>
        <w:br/>
        <w:t>income and diluted adjusted EPS would have increased to 10% and 10.6%, respectively, consistent with our long-term objective for</w:t>
        <w:br/>
      </w:r>
    </w:p>
    <w:p>
      <w:r>
        <w:t>FEBRUARY 20, 2019 / 1:30PM GMT, Q4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double-digit EPS growth.</w:t>
        <w:br/>
        <w:t>Net cash provided by operating activities was $173 million for the quarter, up 14.5% from the prior year period. Capital expenditures were</w:t>
        <w:br/>
        <w:t>$77 million for the quarter, up 9.8% from the prior year period, reflecting continued investments in future growth opportunities including</w:t>
        <w:br/>
        <w:t>remote imagery, telematics and Lens, and software development to support and improve new and existing products across the</w:t>
        <w:br/>
        <w:t>organization.</w:t>
        <w:br/>
        <w:t>Total capital expenditures for 2018 were $231 million and represented 9.6% of total revenue. As we have said previously, we expect</w:t>
        <w:br/>
        <w:t>capital expenditures to decline as a percentage of revenues in 2018 -- I'm sorry, 2019 and over the long term, and to be within a range of</w:t>
        <w:br/>
        <w:t>$220 million to $240 million in 2019.</w:t>
        <w:br/>
        <w:t>As that translates to depreciation and amortization, we expect fixed asset depreciation and amortization to be within a range of $175</w:t>
        <w:br/>
        <w:t>million to $185 million in comparison to the $165 million for 2018. And we expect intangible amortization to be approximately $135</w:t>
        <w:br/>
        <w:t>million in 2019 in comparison to $131 million in 2018. Both depreciation and amortization elements are subject to FX variability and</w:t>
        <w:br/>
        <w:t>future M&amp;A activity.</w:t>
        <w:br/>
        <w:t>Free cash flow was $97 million for the quarter, an increase of 18.6% from the prior year period.</w:t>
        <w:br/>
        <w:t>This quarter, we returned $156 million in capital to shareholders through the repurchase of approximately 1.3 million shares at a</w:t>
        <w:br/>
        <w:t>weighted average price of $119.55. At December 31, 2018, we had $428 million remaining under our share repurchase authorization. In</w:t>
        <w:br/>
        <w:t>addition, we initiated a new $75 million accelerated share repurchase to be executed in the first quarter of 2019.</w:t>
        <w:br/>
        <w:t>Of course, the big news on the capital front was the initiation of a cash dividend of $0.25 per share this quarter. We are very pleased to</w:t>
        <w:br/>
        <w:t>reach this milestone in our 10th year as a public company and to deliver another source of value to our investors.</w:t>
        <w:br/>
        <w:t>This dividend underscores the stability of our business, profitability and cash flow, as well as a diversification of our capital return</w:t>
        <w:br/>
        <w:t>discipline, balancing share repurchases and dividends. We further expect that the dividend will open new groups of potential</w:t>
        <w:br/>
        <w:t>shareholders to Verisk.</w:t>
        <w:br/>
        <w:t>It's important to note that the dividend initiation does not reflect any diminution in our growth prospects or the opportunities to invest</w:t>
        <w:br/>
        <w:t>our capital. We will continue to have sufficient capital to support our long-term growth objectives, which remain unchanged.</w:t>
        <w:br/>
        <w:t>We remain excited about the opportunities to invest in our business and remain focused on long-term profitable growth and solid returns</w:t>
        <w:br/>
        <w:t>on capital. We remain confident that we have the financial strength and capital structure to support investment for the long term.</w:t>
        <w:br/>
        <w:t>We continue to appreciate all the support and interest in Verisk. (Operator Instructions) With that, I'll ask the operator to open the line for</w:t>
        <w:br/>
        <w:t>questions.</w:t>
        <w:br/>
        <w:t>QUESTIONS AND ANSWERS</w:t>
        <w:br/>
        <w:t xml:space="preserve"> </w:t>
        <w:br/>
        <w:t>Operator</w:t>
        <w:br/>
        <w:t>(Operator Instructions) Our first question comes from the line of Toni Kaplan of Morgan Stanley.</w:t>
        <w:br/>
        <w:t xml:space="preserve"> </w:t>
        <w:br/>
        <w:t>Toni Michele Kaplan Morgan Stanley, Research Division - Senior Analyst</w:t>
        <w:br/>
        <w:t>Scott, you mentioned that you've been meeting with the CEOs of your customers. Could you just call out what seems, maybe, on their</w:t>
        <w:br/>
        <w:t>minds that might be different from last year? Or just give us a sense of the most important priorities that they're focused on.</w:t>
        <w:br/>
        <w:t xml:space="preserve"> </w:t>
        <w:br/>
        <w:t>Scott G. Stephenson Verisk Analytics, Inc. - Chairman, President &amp; CEO</w:t>
        <w:br/>
        <w:t>Yes. Thanks, Toni. Two things immediately come to mind. One is, I would say, almost every insurance company CEO believes and expects</w:t>
        <w:br/>
        <w:t>that they can find ways to make their company grow faster than their competitors, faster than the industry. I think that's really significant</w:t>
        <w:br/>
      </w:r>
    </w:p>
    <w:p>
      <w:r>
        <w:t>FEBRUARY 20, 2019 / 1:30PM GMT, Q4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>because it means that what they are leaning into is improved methodologies. They're not just trying to sort of hunker down and play a</w:t>
        <w:br/>
        <w:t>cost game, they are looking to grow their businesses and they realize that the world around them really has changed and continues to</w:t>
        <w:br/>
        <w:t>change because of technology. So I would say that that's really the first and the most important thing that's going on.</w:t>
        <w:br/>
        <w:t>I would say the second thing that is also, pretty obviously, true. I would say, especially for the mid and larger companies, is they are really</w:t>
        <w:br/>
        <w:t>persuaded of the importance of accessing partnerships and supply from outside of their own companies. In other words, they realize that</w:t>
        <w:br/>
        <w:t>there are ways that their businesses can be benefited by tying in with others. And so I see a lot more partnering. I see a lot more venture</w:t>
        <w:br/>
        <w:t>investing as they try to get closer to technology. And I just see a lot more outreach to a company like ourselves that is recognized as</w:t>
        <w:br/>
        <w:t>being sort of distinctively able to help across multiple fronts. So these are very constructive meetings. They are partnership meetings.</w:t>
        <w:br/>
        <w:t xml:space="preserve"> </w:t>
        <w:br/>
        <w:t>Toni Michele Kaplan Morgan Stanley, Research Division - Senior Analyst</w:t>
        <w:br/>
        <w:t>Perfect. And then for my follow-up. I wanted to ask about margins. So in Insurance, I think we've seen investment impacting margins,</w:t>
        <w:br/>
        <w:t>same with first quarter in Energy last year. I guess, should we view 2019 as maybe a little bit -- a continuation of investing but maybe a</w:t>
        <w:br/>
        <w:t>little bit less so than '18? Or how should we directionally sort of think about it? And then outside of scale, are there any margin initiatives</w:t>
        <w:br/>
        <w:t>across the business, like efficiencies, that you're looking to drive this year?</w:t>
        <w:br/>
        <w:t xml:space="preserve"> </w:t>
        <w:br/>
        <w:t>Lee M. Shavel Verisk Analytics, Inc. - Executive VP &amp; CFO</w:t>
        <w:br/>
        <w:t>Sure, thanks, Toni. This is Lee. So I think, it's -- I would start off by saying certainly all of our business, we think, have superb operational</w:t>
        <w:br/>
        <w:t>-- operating leverage. And so as you know, across organization, our expectation is that each of the businesses will demonstrate</w:t>
        <w:br/>
        <w:t>improvement in margin. I think it's a fair observation that, in 2018, there was a high level of investment in a variety of initiatives, Geomni,</w:t>
        <w:br/>
        <w:t>Lens, IoT and telematics, where we chose to make those investments and that those, obviously, had a negative impact on margin. But</w:t>
        <w:br/>
        <w:t>notwithstanding that, I want to reiterate, as I mentioned in my comments, that both for the fourth quarter and for the year as a whole,</w:t>
        <w:br/>
        <w:t>when you normalize for the storm activity, we had margin expansion on the year-over-year periods. And so from our perspective,</w:t>
        <w:br/>
        <w:t>recognizing that, that storm revenue and the implementation revenue for TSYS was 100% margin. And so that certainly skewed that</w:t>
        <w:br/>
        <w:t>year-over-year comparison. We believe that we delivered margin expansion as well as substantial investment in the businesses for that</w:t>
        <w:br/>
        <w:t>period.</w:t>
        <w:br/>
        <w:t>In 2019, we won't have that storm comparison and, as Scott indicated, we still see very attractive opportunities to invest. But I think it's</w:t>
        <w:br/>
        <w:t>fair to say that, probably in 2018, from a scale standpoint, particularly around Geomni, it was a higher level. Consistent with our CapEx</w:t>
        <w:br/>
        <w:t>guidance, that was an acceleration, we expect to see that absolute level of investment decline as a percentage of revenue. So we feel</w:t>
        <w:br/>
        <w:t>good about the opportunity to strive towards our goal of margin expansion.</w:t>
        <w:br/>
        <w:t xml:space="preserve"> </w:t>
        <w:br/>
        <w:t>Operator</w:t>
        <w:br/>
        <w:t>Our second question comes from the line of Hamzah Mazari from Macquarie Capital.</w:t>
        <w:br/>
        <w:t xml:space="preserve"> </w:t>
        <w:br/>
        <w:t>Hamzah Mazari Macquarie Research - Senior Analyst</w:t>
        <w:br/>
        <w:t>Just on the Financial Services segment. Maybe you could just touch on how you plan to reduce variability of revenues in that vertical, and</w:t>
        <w:br/>
        <w:t>maybe just timing of that initiative.</w:t>
        <w:br/>
        <w:t xml:space="preserve"> </w:t>
        <w:br/>
        <w:t>Lee M. Shavel Verisk Analytics, Inc. - Executive VP &amp; CFO</w:t>
        <w:br/>
        <w:t>Sure. Hamzah, this is Lee. Thanks for that question. So the process is essentially in recognizing in project-related revenues. I think the</w:t>
        <w:br/>
        <w:t>tendency in the past had been to recognize more of that revenue upfront. I think as we have the flexibility in structuring those</w:t>
        <w:br/>
        <w:t>relationships as new business comes on, we are -- and this is not perspective, this is already occurring, we are structuring the relationship</w:t>
        <w:br/>
        <w:t>so that, that revenue is realized over time so that we don't have these large chunks of revenue that create that variability. So that is part</w:t>
        <w:br/>
        <w:t>of the objective. That's a structural initiative as we work with clients. But also, I think fundamentally, as we think about developing the</w:t>
        <w:br/>
        <w:t>growth of the business, our focus is on building a sustainable growth component off of the 4 constituent businesses that we've described</w:t>
        <w:br/>
        <w:t>before, so that it is more incremental growth across that base. I think both of those will contribute to a more stable, less-variable revenue</w:t>
        <w:br/>
        <w:t>and profitability over time.</w:t>
        <w:br/>
      </w:r>
    </w:p>
    <w:p>
      <w:r>
        <w:t>FEBRUARY 20, 2019 / 1:30PM GMT, Q4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Hamzah Mazari Macquarie Research - Senior Analyst</w:t>
        <w:br/>
        <w:t>Great. And just for my follow-up question. On the international business, what sort of next milestones should we be looking at in that</w:t>
        <w:br/>
        <w:t>business? I know you talked about products essentially needing to be more customized locally. So just any color on long-term</w:t>
        <w:br/>
        <w:t>international insurance strategy.</w:t>
        <w:br/>
        <w:t xml:space="preserve"> </w:t>
        <w:br/>
        <w:t>Mark V. Anquillare Verisk Analytics, Inc. - Executive VP &amp; COO</w:t>
        <w:br/>
        <w:t>Yes, thank you. This is Mark. Just to kind of follow-up on the question. So I think what we've seen it's a bit of a build and buy scenario. So</w:t>
        <w:br/>
        <w:t>what we are now doing, which has become very powerful for the customers, is we've taken many of our solutions and we've started to</w:t>
        <w:br/>
        <w:t>integrate them in a more holistic way. So walking into a customer as opposed to buying all these point solutions, there's an</w:t>
        <w:br/>
        <w:t>attractiveness of knowing that your data is going to flow from the beginning of a process that starts at maybe a quote or an underwriting</w:t>
        <w:br/>
        <w:t>decision on through the process, so you can see it from a portfolio perspective in some of our catastrophe-modeling solutions. And all of</w:t>
        <w:br/>
        <w:t>that is information that's embodied in the solution that's Sequel.</w:t>
        <w:br/>
        <w:t>The concept and construct here is I can do it more effectively, I can do it more efficiently, I can do it more accurately. And on top of that</w:t>
        <w:br/>
        <w:t>backbone, we've added some of, I'll refer to it, the ISO and some of the other analytics that has been so powerful here in the States. So</w:t>
        <w:br/>
        <w:t>that continues to evolve. I think we'll be able to do more and more with customers as we gain access to more data. And maybe just to</w:t>
        <w:br/>
        <w:t>take your question one step further, to maybe highlight that I think we see London as being kind of a gateway into the international</w:t>
        <w:br/>
        <w:t>community, especially with the specialty lines. So as we win these contracts, we're very doing work not just in the U.K., but with</w:t>
        <w:br/>
        <w:t>companies who are located in the U.K. but are underwriting business throughout the world. So our next step into other geographies is</w:t>
        <w:br/>
        <w:t>that much easier.</w:t>
        <w:br/>
        <w:t xml:space="preserve"> </w:t>
        <w:br/>
        <w:t>Operator</w:t>
        <w:br/>
        <w:t>Our next question comes from the line of David Togut from Evercore ISI.</w:t>
        <w:br/>
        <w:t xml:space="preserve"> </w:t>
        <w:br/>
        <w:t>David Mark Togut Evercore ISI Institutional Equities, Research Division - Senior MD</w:t>
        <w:br/>
        <w:t>I'd like to ask about the Financial Services business, which was really weak for the second year in a row. I'm wondering if this business has</w:t>
        <w:br/>
        <w:t>the same distinctives that really characterize both your Insurance and your Energy and Specialized Markets businesses, especially since</w:t>
        <w:br/>
        <w:t>competition here seems to be increasing with a number of well-capitalized competitors like MasterCard offering more and more analytics</w:t>
        <w:br/>
        <w:t>to credit card issuers. So my question really is, does this business really still fit within Verisk, especially given the broader capital</w:t>
        <w:br/>
        <w:t>allocation framework that you've rolled out today, which seems to focus more on capital return?</w:t>
        <w:br/>
        <w:t xml:space="preserve"> </w:t>
        <w:br/>
        <w:t>Scott G. Stephenson Verisk Analytics, Inc. - Chairman, President &amp; CEO</w:t>
        <w:br/>
        <w:t>David, Scott here. Yes, the business does fit. The -- I think that many of the folks on the call today are familiar with what we call our 4</w:t>
        <w:br/>
        <w:t>distinctives, which we talk about a lot, which, just to remind everybody are: unique data assets, deep domain expertise, first-mover</w:t>
        <w:br/>
        <w:t>advantage and deep embedment in customer workflows. And what we do in Financial Services has all 4 of those qualities. So as Lee</w:t>
        <w:br/>
        <w:t>previously talked about some of the things that have sort moved through the business of late, and we talked about the -- sort of the</w:t>
        <w:br/>
        <w:t>lumpy quality of the way that some of the revenues had been recognized in the past.</w:t>
        <w:br/>
        <w:t>But what I would go back to is that the heart of the business is built on consortium data, which is absolutely unique. And unlike the data,</w:t>
        <w:br/>
        <w:t>which is available to anyone else, including the players you mentioned, on top of which then we have very deep relationships with our</w:t>
        <w:br/>
        <w:t>customers and, really, a large data platform which is really remarkable for a company of its size. So all of the conditions are there. And</w:t>
        <w:br/>
        <w:t>then I will also say, again, echoing what Lee said, the strength of portfolio analytics plus the spend analytics that we do are the leading</w:t>
        <w:br/>
        <w:t>parts of the business, and they're actually healthy. So we expect that as these other effects sort of wash through, you'll get sort of a more</w:t>
        <w:br/>
        <w:t>clear view of those things built upon the distinctives, which really will power the business going forward.</w:t>
        <w:br/>
        <w:t xml:space="preserve"> </w:t>
        <w:br/>
        <w:t>David Mark Togut Evercore ISI Institutional Equities, Research Division - Senior MD</w:t>
        <w:br/>
        <w:t>As a quick follow-up, I'd just like to ask about dividend policy. The math shows that the LTM payout ratio is about 28%. How do you think</w:t>
        <w:br/>
        <w:t>about the payout ratio that you're using to set the dividend? And do you expect the dividend to grow in line with earnings or faster than</w:t>
        <w:br/>
        <w:t>earnings growing going forward?</w:t>
        <w:br/>
      </w:r>
    </w:p>
    <w:p>
      <w:r>
        <w:t>FEBRUARY 20, 2019 / 1:30PM GMT, Q4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Lee M. Shavel Verisk Analytics, Inc. - Executive VP &amp; CFO</w:t>
        <w:br/>
        <w:t>Thanks, David. It's Lee, let me take that. So we -- in setting that level, we looked at the payout ratio, really, also what proportion of</w:t>
        <w:br/>
        <w:t>capital are we allocating to the dividend, and an eye on kind of yield and where yields are out there. We recognize that investors will</w:t>
        <w:br/>
        <w:t>expect and reward growth in the dividend over time, and we certainly believe that our ongoing earnings growth will provide a very strong</w:t>
        <w:br/>
        <w:t>consideration for these decisions by our board in the future. We also expect to weigh capital investment and return opportunities in the</w:t>
        <w:br/>
        <w:t>allocation decisions ahead. So all of those, I think, factor into it. But there clearly is a recognition that there'll be an expectation given our</w:t>
        <w:br/>
        <w:t>overall growth that the dividend should grow as well. And that's what we will balance looking ahead in advising the board on these</w:t>
        <w:br/>
        <w:t>decisions.</w:t>
        <w:br/>
        <w:t xml:space="preserve"> </w:t>
        <w:br/>
        <w:t>Operator</w:t>
        <w:br/>
        <w:t>Our next question comes from the line of Manav Patnaik from Barclays.</w:t>
        <w:br/>
        <w:t xml:space="preserve"> </w:t>
        <w:br/>
        <w:t>Manav Shiv Patnaik Barclays Bank PLC, Research Division - Director &amp; Lead Research Analyst</w:t>
        <w:br/>
        <w:t>Scott, I think at the beginning of the call, you talked about the repurposing of some of the insurance consortium data. And I was</w:t>
        <w:br/>
        <w:t>wondering if you could just expand on that, maybe taking a step back and letting us know how much of the data do you have access now</w:t>
        <w:br/>
        <w:t>to play around and innovate with, and if this is a new or ongoing opportunity.</w:t>
        <w:br/>
        <w:t xml:space="preserve"> </w:t>
        <w:br/>
        <w:t>Scott G. Stephenson Verisk Analytics, Inc. - Chairman, President &amp; CEO</w:t>
        <w:br/>
        <w:t>Yes, so let me start, and Mark, you may want to amplify some of this. But when we think about data in the Insurance vertical, it's really a</w:t>
        <w:br/>
        <w:t>combination of looking for opportunities to tease additional meaning out of existing datasets and generating new datasets. So upfront, I</w:t>
        <w:br/>
        <w:t>mentioned, for example, subrogation. Subrogation is essentially bound up in the claims resolution process, and as I think most folks</w:t>
        <w:br/>
        <w:t>know, we have a lot of claims data. So finding a way to point that at the subrogation case and to think about affiliated things like clearing</w:t>
        <w:br/>
        <w:t>payment between counterparts is just interesting, and it's really a process that hasn't really been transformed yet in the insurance</w:t>
        <w:br/>
        <w:t>industry. So that would be an example of repurposing.</w:t>
        <w:br/>
        <w:t>But, then there are other places where we're trying to generate original datasets. And one thing I would just comment on here is that, on</w:t>
        <w:br/>
        <w:t>the one hand, we're very alert to opportunities to position data to where it can be repurposed. On the other hand, we're very diligent</w:t>
        <w:br/>
        <w:t>about the reasons why our customers made the data available to us in the first place. And so we're always going to be striking a balance</w:t>
        <w:br/>
        <w:t>between what's possible and what our customer contributors would like to see us do, but there's plenty of room in there for innovation.</w:t>
        <w:br/>
        <w:t>And then there are a variety of new datasets where we're making original calls for data. And actually, even that takes a couple of forms.</w:t>
        <w:br/>
        <w:t>One is we have existing platforms like PCS, where we've started the call data related to cyber incidents and we didn't used to do that. So</w:t>
        <w:br/>
        <w:t>that's original data, but around an existing platform. We're always trying to enrich the data that comes into a platform like ClaimSearch</w:t>
        <w:br/>
        <w:t>and then we're trying to find that get new forms of claims data that we don't receive today, for example, commercial claims histories are</w:t>
        <w:br/>
        <w:t>not as developed as personal claims histories. Mark, anything you want to add to all that?</w:t>
        <w:br/>
        <w:t xml:space="preserve"> </w:t>
        <w:br/>
        <w:t>Mark V. Anquillare Verisk Analytics, Inc. - Executive VP &amp; COO</w:t>
        <w:br/>
        <w:t>Yes, I think that was well said. I think it goes back to the earlier comments you made about partnerships and conversations with CEOs. In</w:t>
        <w:br/>
        <w:t>the world of data, obviously, our customers and many people feel their data is valuable. So we need to provide them with valuable use</w:t>
        <w:br/>
        <w:t>cases back to their businesses in order for them to let us use the data. So having the great partnerships and relationships is very</w:t>
        <w:br/>
        <w:t>important. We continue to be a trusted intermediary for that data and we feel that's a privileged position.</w:t>
        <w:br/>
        <w:t xml:space="preserve"> </w:t>
        <w:br/>
        <w:t>Manav Shiv Patnaik Barclays Bank PLC, Research Division - Director &amp; Lead Research Analyst</w:t>
        <w:br/>
        <w:t>Got it. And just as a follow-up, Lee, just on the Energy and Specialized side, I think last year, you guys called out -- I think it was a bank</w:t>
        <w:br/>
        <w:t>and then a merger-related kind of headwind to the business. Have we lapped those comps? And does that mean, next year, the numbers</w:t>
        <w:br/>
        <w:t>should start looking better?</w:t>
        <w:br/>
        <w:t xml:space="preserve"> </w:t>
        <w:br/>
        <w:t>Lee M. Shavel Verisk Analytics, Inc. - Executive VP &amp; CFO</w:t>
        <w:br/>
        <w:t>Thank you, Manav. The -- we will lap that in the first quarter of 2019. So we were still experiencing that headwind in the fourth quarter,</w:t>
        <w:br/>
        <w:t>but that will go away in the first quarter of 2019.</w:t>
        <w:br/>
      </w:r>
    </w:p>
    <w:p>
      <w:r>
        <w:t>FEBRUARY 20, 2019 / 1:30PM GMT, Q4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Operator</w:t>
        <w:br/>
        <w:t>Our next question comes from the line of Andrew Steinerman from JPMorgan.</w:t>
        <w:br/>
        <w:t xml:space="preserve"> </w:t>
        <w:br/>
        <w:t>Andrew Charles Steinerman JP Morgan Chase &amp; Co, Research Division - MD</w:t>
        <w:br/>
        <w:t>It's Andrew. I wanted to ask about WoodMac 2.0, Lens. What are some milestone and rollout that we should be looking for? And will</w:t>
        <w:br/>
        <w:t>WoodMac 2.0 help margins and revenues or just one of them? And particularly, make a comment for 2019.</w:t>
        <w:br/>
        <w:t xml:space="preserve"> </w:t>
        <w:br/>
        <w:t>Scott G. Stephenson Verisk Analytics, Inc. - Chairman, President &amp; CEO</w:t>
        <w:br/>
        <w:t>Yes. So let me take it as a general level, Andrew, and maybe, Lee, if you want to add anything. It's constructive on both the revenue and</w:t>
        <w:br/>
        <w:t>the margin side because part of what Lens is getting after is the very nature of our data aggregation and it becomes more efficient on this</w:t>
        <w:br/>
        <w:t>platform that we built, but equally, there's more functionality there for customers, and so we think it'll be constructive in both ways. I</w:t>
        <w:br/>
        <w:t>don't -- I wouldn't point you so much to milestones or at least not those that will be called out in the overall performance of the business.</w:t>
        <w:br/>
        <w:t>What I'm trying -- and I'm not making a comment about the future profile of the financial performance of the business, I'm simply saying</w:t>
        <w:br/>
        <w:t>the revenue streams are all sort of -- think of it as a bowl of spaghetti and Lens works its way through things that we already do. In</w:t>
        <w:br/>
        <w:t>addition to representing modules -- new modules that we can license to customers. But as called out, specifics, basically, it'll be -- we do</w:t>
        <w:br/>
        <w:t>business with so many companies already, this will really enhance cross-selling into existing relationships. But in terms of visibility to the</w:t>
        <w:br/>
        <w:t>outside, I'm not -- I wouldn't call out any particular milestone. Just the general progress of the business, really. Lee, anything you want to</w:t>
        <w:br/>
        <w:t>add to that?</w:t>
        <w:br/>
        <w:t xml:space="preserve"> </w:t>
        <w:br/>
        <w:t>Lee M. Shavel Verisk Analytics, Inc. - Executive VP &amp; CFO</w:t>
        <w:br/>
        <w:t>No, I think Scott covered it. I would just make the comment that Lens really represents the platform that enables us to continue the</w:t>
        <w:br/>
        <w:t>evolution of a very good research and consulting business into increasingly a data analytics business that can serve a broader customer</w:t>
        <w:br/>
        <w:t>base, can develop and integrate data products more effectively, which is beneficial both from a revenue growth standpoint as well as</w:t>
        <w:br/>
        <w:t>from a margin perspective and I would just finally add that the team there continues to work on operational efficiencies to improve the</w:t>
        <w:br/>
        <w:t>margin as well.</w:t>
        <w:br/>
        <w:t xml:space="preserve"> </w:t>
        <w:br/>
        <w:t>Andrew Charles Steinerman JP Morgan Chase &amp; Co, Research Division - MD</w:t>
        <w:br/>
        <w:t>But Lee, might there be a time, like maybe this year, where you're running 2 infrastructures for WoodMac and it might be a drag to</w:t>
        <w:br/>
        <w:t>margins?</w:t>
        <w:br/>
        <w:t xml:space="preserve"> </w:t>
        <w:br/>
        <w:t>Scott G. Stephenson Verisk Analytics, Inc. - Chairman, President &amp; CEO</w:t>
        <w:br/>
        <w:t>Well, I mean, yes, but no. So you observe something, yes, but the implication I don't think is right. So yes, we need to be running things in</w:t>
        <w:br/>
        <w:t>parallel and we have been investing, as Lee has referenced several times, to build the platform. But the actual operation of the platform</w:t>
        <w:br/>
        <w:t>-- I mean, one of the things that so constructive inside of our business is that we enjoy the gift of Moore's Law every day. And so, actually,</w:t>
        <w:br/>
        <w:t>the cost of compiling data or even processing data inside of the platform that you have built, the incremental cost is not really all that</w:t>
        <w:br/>
        <w:t>great. I'm not saying that it's zero. So you're correct about what we will do operationally, but I think the implication you were trying to</w:t>
        <w:br/>
        <w:t>reach in terms of operating expense going forward is not so accurate.</w:t>
        <w:br/>
        <w:t xml:space="preserve"> </w:t>
        <w:br/>
        <w:t>Lee M. Shavel Verisk Analytics, Inc. - Executive VP &amp; CFO</w:t>
        <w:br/>
        <w:t>Yes. And I would go, more broadly, I think that point has some relevance with regard to our transition to cloud where we are making</w:t>
        <w:br/>
        <w:t>investments and see opportunities to find greater efficiencies, where we still have a legacy costs. I think that is -- would be a valid</w:t>
        <w:br/>
        <w:t>observation, not so much in this context. So thank you for the question.</w:t>
        <w:br/>
        <w:t xml:space="preserve"> </w:t>
        <w:br/>
        <w:t>Operator</w:t>
        <w:br/>
        <w:t>Our next question comes from the line of Tim McHugh from William Blair &amp; Company.</w:t>
        <w:br/>
        <w:t xml:space="preserve"> </w:t>
        <w:br/>
        <w:t>Timothy John McHugh William Blair &amp; Company L.L.C., Research Division - Partner &amp; Global Services Analyst</w:t>
        <w:br/>
        <w:t>First, I wanted to ask on the Energy side of the business. In the prepared remarks, you talked about being close to signing a consortium</w:t>
        <w:br/>
        <w:t>deal. Can you talk more about that and the nature of the data, I guess, and the product, I guess, that would flow out of it?</w:t>
        <w:br/>
      </w:r>
    </w:p>
    <w:p>
      <w:r>
        <w:t>FEBRUARY 20, 2019 / 1:30PM GMT, Q4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Scott G. Stephenson Verisk Analytics, Inc. - Chairman, President &amp; CEO</w:t>
        <w:br/>
        <w:t>Yes. So those of you who have followed us know that the majority, in fact, a large majority, of the data that we've had up until today has</w:t>
        <w:br/>
        <w:t>been mostly about the commercial dimensions of the oil and gas business. So observations about productivity and the cost factors</w:t>
        <w:br/>
        <w:t>associated with the assets that produce either the raw materials or the refined materials. So those are the datasets that have typically,</w:t>
        <w:br/>
        <w:t>traditionally, been a part of what we do. The datasets we're adding are what we call the subsurface datasets, and these are the ones that</w:t>
        <w:br/>
        <w:t>take into account the actual real-time operations, even in the oilfield, in combination with the nature of the rock and the nature of the</w:t>
        <w:br/>
        <w:t>fluids and the nature of the fields, so that we can complement everything we've already done -- always done with basically much more</w:t>
        <w:br/>
        <w:t>real-time optimization of the operations of our customers' assets. And this is something that we haven't done as much of, in fact, very</w:t>
        <w:br/>
        <w:t>little of, up until now. So the datasets relate to that, real-time operational optimization.</w:t>
        <w:br/>
        <w:t xml:space="preserve"> </w:t>
        <w:br/>
        <w:t>Timothy John McHugh William Blair &amp; Company L.L.C., Research Division - Partner &amp; Global Services Analyst</w:t>
        <w:br/>
        <w:t>Did you say it was for a specific region or subsector of companies you would start with?</w:t>
        <w:br/>
        <w:t xml:space="preserve"> </w:t>
        <w:br/>
        <w:t>Scott G. Stephenson Verisk Analytics, Inc. - Chairman, President &amp; CEO</w:t>
        <w:br/>
        <w:t>Well, the -- so whenever we talk about a consortium dataset, you're always talking about specific customers and, generally, specific</w:t>
        <w:br/>
        <w:t>product sets or specific places. So that does apply in what we're doing in building these new datasets, these subsurface datasets. And</w:t>
        <w:br/>
        <w:t>our focus right now, predominantly, is the Lower 48 in the United States, where the need -- the situation in the United States is different</w:t>
        <w:br/>
        <w:t>than the situation in most other parts of the world. Because in the United States, what the operators are doing is basically saying, "That</w:t>
        <w:br/>
        <w:t>particular rig, should I move it 2,000 feet? And I can move it and 4 days later, have a 1,000-foot well that's producing." And so that's the</w:t>
        <w:br/>
        <w:t>speed with which "Strategy" is being set and operations are being rebalanced in the United States.</w:t>
        <w:br/>
        <w:t xml:space="preserve"> </w:t>
        <w:br/>
        <w:t>Timothy John McHugh William Blair &amp; Company L.L.C., Research Division - Partner &amp; Global Services Analyst</w:t>
        <w:br/>
        <w:t>Okay. Great. And then can I just -- on the Insurance side, the aerial imagery product set, can you -- I think you mentioned this, one of the</w:t>
        <w:br/>
        <w:t>growth drivers, I guess. But can you give us a more color on adoption, kind of competition for that product at this point? How it's scaling</w:t>
        <w:br/>
        <w:t>maybe relative to what the initial plan was 18 months ago or 12 months ago when you kind of made a more aggressive push into the</w:t>
        <w:br/>
        <w:t>space.</w:t>
        <w:br/>
        <w:t xml:space="preserve"> </w:t>
        <w:br/>
        <w:t>Mark V. Anquillare Verisk Analytics, Inc. - Executive VP &amp; COO</w:t>
        <w:br/>
        <w:t>Sure. So this is Mark. I think your question is directed at Insurance, and at the same time, let me maybe extend a little beyond that. So</w:t>
        <w:br/>
        <w:t>first of all, we've been very pleased with the takeaway we've had in the market. Our market share is growing. We've won significant</w:t>
        <w:br/>
        <w:t>customers, and many of them, that has clearly contributed to some of the organic growth that we've talked about here. Beyond what is --</w:t>
        <w:br/>
        <w:t>I'll refer to it as kind of market share, we've also continued to add products. So remember, in the world of what I view as a complete</w:t>
        <w:br/>
        <w:t>automated solution, if I was to take and use imagery in combination with some of the scoping and what we refer to as Image-to-Scope,</w:t>
        <w:br/>
        <w:t>which is the Xactimate tool behind or in front of all this imagery, we can really automate and become more accurate and more</w:t>
        <w:br/>
        <w:t>cost-effective for those claims adjusters. Literally, we think we can double the productivity of the claims adjuster field forces at our</w:t>
        <w:br/>
        <w:t>customers, saving them hundreds of millions of dollars. So we're seeing that. What I also like to highlight though is that growth is</w:t>
        <w:br/>
        <w:t>extending beyond what is traditional insurance. If you think about the world of contractors, if you think about the world of -- I'll refer to it</w:t>
        <w:br/>
        <w:t>as mapping and construction as well as roofing companies, all of those found use cases in some slimmed-down or innovative way we</w:t>
        <w:br/>
        <w:t>view some of the technology. So that is contributing to the growth across the board, even outside of insurance.</w:t>
        <w:br/>
        <w:t xml:space="preserve"> </w:t>
        <w:br/>
        <w:t>Operator</w:t>
        <w:br/>
        <w:t>Our next question comes from the line of Bill Warmington from Wells Fargo.</w:t>
        <w:br/>
        <w:t xml:space="preserve"> </w:t>
        <w:br/>
        <w:t>William Arthur Warmington Wells Fargo Securities, LLC, Research Division - MD &amp; Senior Equity Analyst</w:t>
        <w:br/>
        <w:t>So you mentioned the U.K. and model and a gateway for international expansion. So culturally, there's a lot of similarities between the</w:t>
        <w:br/>
        <w:t>U.S. and the U.K., I guess Winston Churchill would call them 2 nations divided by a common language. But as you go -- as you look to</w:t>
        <w:br/>
        <w:t>prioritize your other geographies for international expansion, what are the ones where you're going to be focusing first?</w:t>
        <w:br/>
      </w:r>
    </w:p>
    <w:p>
      <w:r>
        <w:t>FEBRUARY 20, 2019 / 1:30PM GMT, Q4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Mark V. Anquillare Verisk Analytics, Inc. - Executive VP &amp; COO</w:t>
        <w:br/>
        <w:t>So Bill, I'm going to assume that is a continuation of the conversation we had on Insurance. We think there's a lot more to do in the U.K.</w:t>
        <w:br/>
        <w:t>So we'll continue to push there. I think what we have identified is, looking at like markets, looking at places that have a more mature</w:t>
        <w:br/>
        <w:t>insurance marketplace and a gross premium and a growing gross premium, we have really identified Europe, but more specifically</w:t>
        <w:br/>
        <w:t>Germany and France is kind of the next couple of places that are of interest. Down the road, I think everyone thinks about kind of</w:t>
        <w:br/>
        <w:t>emerging markets and emerging insurance markets like China, India. We aren't turning our back on that, we're keeping an eye on it. But</w:t>
        <w:br/>
        <w:t>we kind of think, to your point, trying to stay close to the markets that are a little more mature in Europe is probably the best next step for</w:t>
        <w:br/>
        <w:t>us.</w:t>
        <w:br/>
        <w:t xml:space="preserve"> </w:t>
        <w:br/>
        <w:t>William Arthur Warmington Wells Fargo Securities, LLC, Research Division - MD &amp; Senior Equity Analyst</w:t>
        <w:br/>
        <w:t>Got it. And then for my follow-up, your thoughts on FX impact to revenue in 2019?</w:t>
        <w:br/>
        <w:t xml:space="preserve"> </w:t>
        <w:br/>
        <w:t>Lee M. Shavel Verisk Analytics, Inc. - Executive VP &amp; CFO</w:t>
        <w:br/>
        <w:t>Yes. So Bill, I know -- the reason that we try to focus on organic constant-currency numbers is that we can't predict what's going to</w:t>
        <w:br/>
        <w:t>happen from an FX standpoint. So we're focusing on results, excluding the FX range. I do think, generally, given the very strong U.S.</w:t>
        <w:br/>
        <w:t>orientation of our business generally, the fact that WoodMac has a mix of U.S. and international revenues, we think, overall, the exposure</w:t>
        <w:br/>
        <w:t>is relatively low. So I'd say proportionately, we don't think it'll have a big impact. But our focus is always to try to eliminate that factor,</w:t>
        <w:br/>
        <w:t>which we can't completely control.</w:t>
        <w:br/>
        <w:t xml:space="preserve"> </w:t>
        <w:br/>
        <w:t>Operator</w:t>
        <w:br/>
        <w:t>We have our next question from Jeff Meuler from Baird.</w:t>
        <w:br/>
        <w:t xml:space="preserve"> </w:t>
        <w:br/>
        <w:t>Jeffrey P. Meuler Robert W. Baird &amp; Co. Incorporated, Research Division - Senior Research Analyst</w:t>
        <w:br/>
        <w:t>As you productize the subsurface consortium data as you were just kind of explaining, are you inventing new categories of solutions to</w:t>
        <w:br/>
        <w:t>sell to customers? I don't mean new relative to Verisk, I mean new relative to the market. Or said another way, do you have to displace</w:t>
        <w:br/>
        <w:t>solutions from the leading incumbents that have subsurface data already? Or are these, I guess, greenfield opportunities?</w:t>
        <w:br/>
        <w:t xml:space="preserve"> </w:t>
        <w:br/>
        <w:t>Scott G. Stephenson Verisk Analytics, Inc. - Chairman, President &amp; CEO</w:t>
        <w:br/>
        <w:t>It's a combination of the 2, and it really hinges upon how much analytic content we get into what we do. So there are players today that</w:t>
        <w:br/>
        <w:t>will provide observations about a number of this sort of individual parameters that apply when you're trying to understand the</w:t>
        <w:br/>
        <w:t>productivity of real-time operations. So from one place, you can get data as it relates to, for example, the completion strategies that have</w:t>
        <w:br/>
        <w:t>been taken for the individual well. There are other sources where you can make sure that you have completely identified the leasing --</w:t>
        <w:br/>
        <w:t>the lease holding and ownership structure of whatever patch of land you're talking about. And then other places, you can go for the</w:t>
        <w:br/>
        <w:t>heavy seismology work, and on and on and on like that.</w:t>
        <w:br/>
        <w:t>So part of what we will do is to increasingly make those types of -- those kinds of data available to our customers. But then over and</w:t>
        <w:br/>
        <w:t>above that, what doesn't exist so much in the marketplace today is the -- is really the AI, machine-learned expression of all of that data in</w:t>
        <w:br/>
        <w:t>quantity across heterogeneous situations. So that in an automated fashion, you can really make predictions and drive decisioning. And</w:t>
        <w:br/>
        <w:t>there, we expect, because we're Verisk, we will be distinguished. How much those kinds of solutions generate completely original</w:t>
        <w:br/>
        <w:t>revenue streams versus how much they displace, for example, some of these bespoke datasets, I would say that remains to be seen. The</w:t>
        <w:br/>
        <w:t>primary point here is there is the opportunity for differentiation.</w:t>
        <w:br/>
        <w:t xml:space="preserve"> </w:t>
        <w:br/>
        <w:t>Jeffrey P. Meuler Robert W. Baird &amp; Co. Incorporated, Research Division - Senior Research Analyst</w:t>
        <w:br/>
        <w:t>That's helpful. And then on the Insurance business, there's been underlying acceleration and there's a couple of years where maybe it</w:t>
        <w:br/>
        <w:t>was growing below trend a few years ago, and you called out some various moment-in-time factors at that point. But I guess, Scott, as</w:t>
        <w:br/>
        <w:t>you list out the 8 factors that are driving it, they sound largely sustainable. So just -- how are you thinking about Insurance growth at this</w:t>
        <w:br/>
        <w:t>point? Like, has bookings growth also accelerated? Is bookings growth outpacing revenue growth?</w:t>
        <w:br/>
      </w:r>
    </w:p>
    <w:p>
      <w:r>
        <w:t>FEBRUARY 20, 2019 / 1:30PM GMT, Q4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Scott G. Stephenson Verisk Analytics, Inc. - Chairman, President &amp; CEO</w:t>
        <w:br/>
        <w:t>Yes. So yes, you definitely understood what I was saying upfront. All 8 of those trends apply broadly across our company, but specifically</w:t>
        <w:br/>
        <w:t>in the Insurance vertical. I mean, if you just step back and you say, okay, this environment, this insurance environment, what</w:t>
        <w:br/>
        <w:t>characterizes it? The customer set is relatively stable. There are occasionally some large merger transactions and there are some</w:t>
        <w:br/>
        <w:t>segments, like global reinsurance brokers, where there's been some of that. But by and large, the customer demography is steady.</w:t>
        <w:br/>
        <w:t>Regulation really doesn't change that much. Energy -- or excuse me, technology is a constructive factor as it relates to a company like us</w:t>
        <w:br/>
        <w:t>because back to the top, every -- virtually every one of our customers believes they can grow faster than their competitors and so</w:t>
        <w:br/>
        <w:t>everybody is trying to behave innovatively. And so that's just inherently constructive for folks like us. And then if you think about all of the</w:t>
        <w:br/>
        <w:t>many references that we've made this morning, there are just new things that we're doing and bringing to the market that don't exist.</w:t>
        <w:br/>
        <w:t>And so it's a constructive environment. I mean, the United States property and casualty insurance industry, our home market, is the</w:t>
        <w:br/>
        <w:t>granddaddy of large-scale contributory data analytics. I mean, it was invented that way practically. And so we really have this wonderful</w:t>
        <w:br/>
        <w:t>privilege of being who we are inside of that very constructive environment.</w:t>
        <w:br/>
        <w:t xml:space="preserve"> </w:t>
        <w:br/>
        <w:t>Operator</w:t>
        <w:br/>
        <w:t>Our next question comes from the line of George Tong of Goldman Sachs.</w:t>
        <w:br/>
        <w:t xml:space="preserve"> </w:t>
        <w:br/>
        <w:t>Keen Fai Tong Goldman Sachs Group Inc., Research Division - Research Analyst</w:t>
        <w:br/>
        <w:t>I'd like to drill deeper into the Financial Services business. You touched on plans to reduce the variability of revenues through the</w:t>
        <w:br/>
        <w:t>restructuring of contracts. Can you elaborate on the initiatives you have to improve the overall growth of the segment? Because in the</w:t>
        <w:br/>
        <w:t>quarter, even after normalizing for the year ago implementation revenues associated with thesis, organic growth would've been pretty</w:t>
        <w:br/>
        <w:t>muted. Any color there would be helpful.</w:t>
        <w:br/>
        <w:t xml:space="preserve"> </w:t>
        <w:br/>
        <w:t>Lee M. Shavel Verisk Analytics, Inc. - Executive VP &amp; CFO</w:t>
        <w:br/>
        <w:t>Sure. So George, this is Lee, and I'm going to a refer back to the kind of description and the organization that Lisa gave at Investor Day.</w:t>
        <w:br/>
        <w:t>And so I think it's helpful if you think about it in the 4 components. The foundation of this business is the benchmarking solutions</w:t>
        <w:br/>
        <w:t>business. And as we indicated, the growth in that part of the business remains very stable. In addition, the spend informed analytics</w:t>
        <w:br/>
        <w:t>component remains solid. The 2 areas where, in the fourth quarter, and I think represent our opportunity to make progress, is in the</w:t>
        <w:br/>
        <w:t>enterprise data management component. And that really is an emerging space. It is one where we are finding opportunities to develop</w:t>
        <w:br/>
        <w:t>new data management solutions for our customers given our scale, given our expertise. And that's something that we certainly think,</w:t>
        <w:br/>
        <w:t>based upon feedback from clients, is very positive. But that is something that we'll develop over time. We are encouraged by the initial</w:t>
        <w:br/>
        <w:t>responses. And the other element is the fraud component. And that's an area similarly where we feel very good about the contributions</w:t>
        <w:br/>
        <w:t>from our acquisition of the LCI and G2. We're in the process of developing some of the infrastructure, some of the product sets around</w:t>
        <w:br/>
        <w:t>that. And we think that, over time, that area will also be a stronger contributor to the growth overall. So that would the way I would kind</w:t>
        <w:br/>
        <w:t>of organize thinking around where we see or where we have immediate focus on improving the growth rate for that business.</w:t>
        <w:br/>
        <w:t xml:space="preserve"> </w:t>
        <w:br/>
        <w:t>Keen Fai Tong Goldman Sachs Group Inc., Research Division - Research Analyst</w:t>
        <w:br/>
        <w:t>Very helpful. As a follow-up, I'd like to switch over to the Energy business. You saw an incremental step-down in organic</w:t>
        <w:br/>
        <w:t>constant-currency growth there. Can you talk about trends in your nonrecurring revenue streams in Energy and how annualized contract</w:t>
        <w:br/>
        <w:t>value growth is progressing in light of some of the declines we've seen in oil prices?</w:t>
        <w:br/>
        <w:t xml:space="preserve"> </w:t>
        <w:br/>
        <w:t>Lee M. Shavel Verisk Analytics, Inc. - Executive VP &amp; CFO</w:t>
        <w:br/>
        <w:t>Sure. So I think in that, that's principally the consulting component business that was -- it was still growing and growing at a higher rate</w:t>
        <w:br/>
        <w:t>than our subscription business. But the third quarter was particularly strong and so, I think, that contributed at one level to a slight --</w:t>
        <w:br/>
        <w:t>and I would just view it as kind of a slight slowdown relative to the third quarter level. But overall, I think we see progress in the --</w:t>
        <w:br/>
        <w:t>continued progress in the subscription component of the business, particularly as it relates to the new breakout initiatives that are</w:t>
        <w:br/>
        <w:t>generating strong subscription growth within that segment.</w:t>
        <w:br/>
        <w:t xml:space="preserve"> </w:t>
        <w:br/>
        <w:t>Scott G. Stephenson Verisk Analytics, Inc. - Chairman, President &amp; CEO</w:t>
        <w:br/>
        <w:t>I would just add that the recent movement in the commodity is within a range that we don't consider material to the performance of our</w:t>
        <w:br/>
        <w:t>business.</w:t>
        <w:br/>
      </w:r>
    </w:p>
    <w:p>
      <w:r>
        <w:t>FEBRUARY 20, 2019 / 1:30PM GMT, Q4 2018 Verisk Analytics Inc Earnings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Operator</w:t>
        <w:br/>
        <w:t>Our last question comes from the line of Jeff Silber from BMO Capital Markets.</w:t>
        <w:br/>
        <w:t xml:space="preserve"> </w:t>
        <w:br/>
        <w:t>Jeffrey Marc Silber BMO Capital Markets Equity Research - MD &amp; Senior Equity Analyst</w:t>
        <w:br/>
        <w:t>I'll be quick. Just a couple of quick numbers questions. Lee, what should we be modeling for interest expense this year? And also the tax</w:t>
        <w:br/>
        <w:t>rate guidance that you gave us for a 2019, is that something we should use longer term?</w:t>
        <w:br/>
        <w:t xml:space="preserve"> </w:t>
        <w:br/>
        <w:t>Lee M. Shavel Verisk Analytics, Inc. - Executive VP &amp; CFO</w:t>
        <w:br/>
        <w:t>Yes. So on tax, I think based upon what we see right now, obviously, any changes in the -- in tax legislation, I think that 19% to 21% range</w:t>
        <w:br/>
        <w:t>is a good basis. On interest expense, it is not something that we give formal guidance. We -- obviously, that's going to flux based upon</w:t>
        <w:br/>
        <w:t>what happens in the business and our capital allocation decisions. So I think kind of starting with the point of just stability in overall debt</w:t>
        <w:br/>
        <w:t>levels and looking at the average rates is probably a middle of the way road to go. But I wouldn't give you any specific guidance beyond</w:t>
        <w:br/>
        <w:t>that because that will adjust based upon our capital allocation decisions over time. I would expect that we remain within this leverage</w:t>
        <w:br/>
        <w:t>range absent any other material changes.</w:t>
        <w:br/>
        <w:t xml:space="preserve"> </w:t>
        <w:br/>
        <w:t>Scott G. Stephenson Verisk Analytics, Inc. - Chairman, President &amp; CEO</w:t>
        <w:br/>
        <w:t>Okay. Well, thank you all very much for your continued interest in Verisk, and we look forward to following up with a number of you as</w:t>
        <w:br/>
        <w:t>well as those who are taking a new look at Verisk based upon our new capital policy, including the dividend.</w:t>
        <w:br/>
        <w:t>So look forward to our continuing conversations with you. Thanks. Thanks for this morning, and your attention.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