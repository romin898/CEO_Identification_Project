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2003 Maxim Integrated Products Earnings Conference Call</w:t>
        <w:br/>
        <w:t>EVENT DATE/TIME: OCTOBER 29, 2002 / 10:00PM GMT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Carl Jasper Maxim Integrated Products - CFO, Vice President</w:t>
        <w:br/>
        <w:t xml:space="preserve"> </w:t>
        <w:br/>
        <w:t>John Gifford (ph) Maxim Integrated Products - President, Chairman, CEO</w:t>
        <w:br/>
        <w:t xml:space="preserve"> </w:t>
        <w:br/>
        <w:t>Alan Hale (ph) Vice President, CFO</w:t>
        <w:br/>
        <w:t>CONFERENCE CALL PARTICIPANTS</w:t>
        <w:br/>
        <w:t xml:space="preserve"> </w:t>
        <w:br/>
        <w:t>Michael Mandeo (ph) Credit Suisse</w:t>
        <w:br/>
        <w:t xml:space="preserve"> </w:t>
        <w:br/>
        <w:t>Ross Seymour (ph) Deutsche Banc</w:t>
        <w:br/>
        <w:t xml:space="preserve"> </w:t>
        <w:br/>
        <w:t>Torey Vonberg (ph) US Bankcorp Piper Jaffray</w:t>
        <w:br/>
        <w:t xml:space="preserve"> </w:t>
        <w:br/>
        <w:t>Tristan [INAUDIBLE] (ph) Prudential Securities</w:t>
        <w:br/>
        <w:t xml:space="preserve"> </w:t>
        <w:br/>
        <w:t>Lewis Garrity (ph) Morgan Stanley</w:t>
        <w:br/>
        <w:t xml:space="preserve"> </w:t>
        <w:br/>
        <w:t>Sydney Hope (ph) Wedbush Morgan</w:t>
        <w:br/>
        <w:t xml:space="preserve"> </w:t>
        <w:br/>
        <w:t>Joseph Osha (ph) Merrill Lynch</w:t>
        <w:br/>
        <w:t xml:space="preserve"> </w:t>
        <w:br/>
        <w:t>Woody Calleri (ph) Midwest Research</w:t>
        <w:br/>
        <w:t xml:space="preserve"> </w:t>
        <w:br/>
        <w:t>Joseph Tow (ph) Specific Crest Securities</w:t>
        <w:br/>
        <w:t xml:space="preserve"> </w:t>
        <w:br/>
        <w:t>Steven Rossin (ph) Lynn Capital Management</w:t>
        <w:br/>
        <w:t xml:space="preserve"> </w:t>
        <w:br/>
        <w:t>Peter [INAUDIBLE] (ph) Account Management</w:t>
        <w:br/>
        <w:t xml:space="preserve"> </w:t>
        <w:br/>
        <w:t>Clark Westmont (ph) Salomon Smith Barney</w:t>
        <w:br/>
        <w:t xml:space="preserve"> </w:t>
        <w:br/>
        <w:t>Fred [INAUDIBLE] (ph) Cobalt Capital</w:t>
        <w:br/>
        <w:t xml:space="preserve"> </w:t>
        <w:br/>
        <w:t>Alec Berman (ph) [INAUDIBLE]</w:t>
        <w:br/>
        <w:t xml:space="preserve"> </w:t>
        <w:br/>
        <w:t>[INAUDIBLE] Gartner (ph) [INAUDIBLE]</w:t>
        <w:br/>
        <w:t xml:space="preserve"> </w:t>
        <w:br/>
        <w:t>Jeffrey Rosenberg (ph) William Blair</w:t>
        <w:br/>
        <w:t xml:space="preserve"> </w:t>
        <w:br/>
        <w:t>Robert Burleson (ph) Investec</w:t>
        <w:br/>
        <w:t>PRESENTATION</w:t>
        <w:br/>
        <w:t xml:space="preserve"> </w:t>
        <w:br/>
        <w:t>Operator</w:t>
        <w:br/>
        <w:t>Good day, everyone, and welcome to the Maxim Integrated Products first quarter 2003 earnings release conference call. Today's call is</w:t>
        <w:br/>
        <w:t>being recorded. At this time for opening remarks and introductions, I'll turn the call over to Mr. Carl Jasper, Vice President of Finance and</w:t>
        <w:br/>
        <w:t>Chief Financial Officer for Maxim Integrated Products. Mr. Jasper, please go ahead.</w:t>
        <w:br/>
        <w:t xml:space="preserve"> </w:t>
        <w:br/>
        <w:t>Carl Jasper Maxim Integrated Products - CFO, Vice President</w:t>
        <w:br/>
        <w:t>Thank you, operator. And again I would like to welcome you all to our first quarter earnings release conference call for Maxim Integrated</w:t>
        <w:br/>
        <w:t>Products. On the call today from the company are Jack Gifford, Chairman, President and Chief Executive Officer; Amanda Lazar,</w:t>
        <w:br/>
        <w:t>Managing Director of Corporate Policy and Communications; Alan Hail, Vice President and Chief Financial Officer of Dallas</w:t>
        <w:br/>
        <w:t>Semiconductor, and again myself, Carl Jasper. There are a couple of administrative items I would like to take care of before we cover the</w:t>
        <w:br/>
        <w:t>contents of the release.</w:t>
        <w:br/>
        <w:t>First of all, we will be making forward-looking statements on this call and in light of the Private Securities Litigation Reform Act of 1995, I</w:t>
        <w:br/>
        <w:t>would like to remind that you statements we make about the future, including our intentions or expectations or predictions of the future</w:t>
        <w:br/>
        <w:t>including but not limited, to possible statements regarding bookings and turn orders, revenues and earnings, inventory spending levels,</w:t>
        <w:br/>
        <w:t>manufacturing efficiency or capacity, projected end market consumption of our products and any other future financial results are</w:t>
        <w:br/>
        <w:t>forward-looking statements.</w:t>
        <w:br/>
        <w:t>If we use words like anticipate, believe, project, forecast, estimate or variations of these words or similar expressions relating to the</w:t>
        <w:br/>
        <w:t>future, they are intended to identify forward-looking statements. It's important to note that the company's actual results could differ</w:t>
        <w:br/>
        <w:t>materially from those projected in the forward-looking statements. Additional information about risks and uncertainties associated with</w:t>
        <w:br/>
        <w:t>the company's business are contained in the company's SEC filings on Form 10-K for the year ended June 29th, 2002. Copies can be</w:t>
        <w:br/>
        <w:t>obtained from the company or the SEC. Secondly, in keeping with the SEC's fair disclosure requirements, we have made time available</w:t>
        <w:br/>
        <w:t>for our question and answer period. This will your opportunity to ask questions of management concerning the quarterly results and</w:t>
        <w:br/>
        <w:t>expectations for next quarter.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An operator will provide instructions at that time. Hopefully, you've all had a chance to read the press release covering our Q1 results. For</w:t>
        <w:br/>
        <w:t>those of you who have not seen it, I will now cover the financial contents of the release. Net revenues for the -- for fiscal first quarter</w:t>
        <w:br/>
        <w:t>ending September 28th, 2002, were $285.9 million, a 19.4 percent increase over the 239.4 million reported for the same quarter a year</w:t>
        <w:br/>
        <w:t>ago and a 2.1 percent sequential increase over the $280.1 million reported for the fourth quarter of fiscal 2002. Net income increased to</w:t>
        <w:br/>
        <w:t>$73.2 million in the first quarter compared to 61.3 million last year. A 19.4 percent increase.</w:t>
        <w:br/>
        <w:t>Diluted earnings per share were 22 cents for the first quarter, a 29.4 percent increase over the 17 cents reported for the same period a</w:t>
        <w:br/>
        <w:t>year ago. During the quarter, cash and short-term investments increased $22.2 million after the company repurchased 2 million shares</w:t>
        <w:br/>
        <w:t>of its common stock for $69 million and acquired 38.7 million of capital equipment. Accounts receivable increased by $5.6 million in the</w:t>
        <w:br/>
        <w:t>first quarter to 135.4 million due primarily to the increase in net revenues and inventories decrease 2.9 million to $136.3 million. Gross</w:t>
        <w:br/>
        <w:t>margin for the first quarter increased to 69.5 percent after an increasing inventory reserves $3 million compared to 68.1 percent reported</w:t>
        <w:br/>
        <w:t>for the fourth quarter.</w:t>
        <w:br/>
        <w:t>Research and investment expense decreased from the $72 million reported in the fourth quarter of fiscal 2002, or 25.7 percent of net</w:t>
        <w:br/>
        <w:t>revenues, to 71.1 million, or 24.9 percent of net revenues in the first quarter of fiscal 2003. Selling, general and administrative expenses</w:t>
        <w:br/>
        <w:t>remained relatively unchanged from the fourth quarter $2592.3 million, or 7.8 percent of net revenues. First quarter bookings were</w:t>
        <w:br/>
        <w:t>approximately $270 million, a 13 percent decrease from the fourth quarter's level of 310 million. End market bookings for the first quarter</w:t>
        <w:br/>
        <w:t>were 11 percent below the fourth quarter's level.</w:t>
        <w:br/>
        <w:t>Turns orders received in the quarter were $129 million, an 8 percent decrease from the 140 million received in the prior quarter. Turns</w:t>
        <w:br/>
        <w:t>orders are customers orders that are for delivery within the same quarter and may result in revenue within the same quarter if the</w:t>
        <w:br/>
        <w:t>company has available inventory that matches those orders. Bookings decreased in all geographic locations and across most product</w:t>
        <w:br/>
        <w:t>lines. First quarter ending backlog shippable within the next 12 months was approximately $219 million, including approximately 193</w:t>
        <w:br/>
        <w:t>million requested for shipment in the second quarter of fiscal 2003.</w:t>
        <w:br/>
        <w:t>The company's fourth quarter ending backlog shippable within the next 12 months was approximately $239 million, including</w:t>
        <w:br/>
        <w:t>approximately $210 million as requested for shipment in the first quarter of fiscal 2003. I will now turn the call over to Jack Gifford, who</w:t>
        <w:br/>
        <w:t>will provide his commentary on the quarter.</w:t>
        <w:br/>
        <w:t xml:space="preserve"> </w:t>
        <w:br/>
        <w:t>John Gifford Maxim Integrated Products - President, Chairman, CEO</w:t>
        <w:br/>
        <w:t>Thank you, Carl. In our first quarter, Maxim generated $130 million in cash and we used $69 million to purchase two million shares and</w:t>
        <w:br/>
        <w:t>then another $39 million to purchase equipment. This quarter and going forward, we are improving manufacturing costs and reducing</w:t>
        <w:br/>
        <w:t>below the line spending and as a result, we will continue to show improved financial ratios.</w:t>
        <w:br/>
        <w:t>This is coming about as a result of increased production efficiencies, yield improvements, controlling costs, reducing hiring, and we have</w:t>
        <w:br/>
        <w:t>realigned moderately our sales and applications organization to accommodate a changing customer list which was brought about by the</w:t>
        <w:br/>
        <w:t>reduction of significance of certain customers and actually more than a few that served primarily the telecommunications and the</w:t>
        <w:br/>
        <w:t>dot-com markets. We believe this realignment will put us in very, very focused situation relative to recognizing who and where our future</w:t>
        <w:br/>
        <w:t>revenues will result. Our objective, as I mentioned in our last conference call, it was achieve below the line spending levels of 25 percent</w:t>
        <w:br/>
        <w:t>or less. But this will require some help from continued revenue growth, although you will see as you can see this quarter and next, we</w:t>
        <w:br/>
        <w:t>have made significant progress. Our gross margins should continue to increase slightly as manufacturing and yield improvements kick in,</w:t>
        <w:br/>
        <w:t>in Q2 and beyond. In Q1, operating income increased by two percent over Q4 levels to 39 percent of sales. In this quarter, we announced</w:t>
        <w:br/>
        <w:t>173 new products, up from 120 introduced in Q4, and 139 introduced in Q3. And although this is a 44 percent increase in new products</w:t>
        <w:br/>
        <w:t>comparing Q1 to Q4, it was a 14 percent increase from the Q4 levels relative to engineering man months of engineering that were</w:t>
        <w:br/>
        <w:t>introduced and we explained and discussed that concept in our last meeting. Dallas Semiconductor continues to run smoothly and</w:t>
        <w:br/>
        <w:t>contribute significantly to our company. They contributed last quarter 26 percent of our sales and 18 percent of our profit.</w:t>
        <w:br/>
        <w:t>Dallas Semiconductor gross margins continue to increase and in Q1, uhm, they realized a 62 percent gross margin and for those of you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that have not followed this closely, that's up from 43 percent gross margin just a year ago in Q1 of fiscal '02. Very impressive</w:t>
        <w:br/>
        <w:t>improvement. During the first quarter, we shipped about 70 percent of the orders that we booked for turns. I mentioned that in this</w:t>
        <w:br/>
        <w:t>comment because almost every meeting I get asked that during the discussion. We believe that Q1 and Q2 shipments are approximately</w:t>
        <w:br/>
        <w:t>equal to the customers' consumption levels for our products during both Q4 and Q1, both Maxim and our customers continued to reduce</w:t>
        <w:br/>
        <w:t>inventories. In Q1, you'll notice that our weighted share count decreased by 11 million shares.</w:t>
        <w:br/>
        <w:t>That was due primarily to 9 million shares that were taken out of the count due to the treasury method calculation for option shares and</w:t>
        <w:br/>
        <w:t>we repurchased 2 million shares. It appears in hindsight that our wireless customers significantly overbooked above their consumption</w:t>
        <w:br/>
        <w:t>levels in Q4 and adjusted to consumption levels or below in Q1 bookings on Maxim. Also, during Q1, our distributors resales of our</w:t>
        <w:br/>
        <w:t>products increased by 11 percent over their fourth quarter resale levels. At this point, I will stop the prepared comments and we'll open</w:t>
        <w:br/>
        <w:t>the conference call to questions from our audience.</w:t>
        <w:br/>
        <w:t xml:space="preserve"> </w:t>
        <w:br/>
        <w:t>Operator</w:t>
        <w:br/>
        <w:t>Thank you, sir. Today's question-and-answer session will be conducted electronically. If you would like to signal to ask a question, please</w:t>
        <w:br/>
        <w:t>press Star 1 on your touch-tone telephone keypad. Once again, that is Star 1 to ask a question. If you are using a speaker phone make</w:t>
        <w:br/>
        <w:t>sure that your mute button is deactivated so that your signal will reach our equipment, and we'll pause for just a moment so everyone</w:t>
        <w:br/>
        <w:t>has a chance to signal. Our first question comes from Michael Mandeo with Credit Suisse.</w:t>
        <w:br/>
        <w:t>QUESTIONS AND ANSWERS</w:t>
        <w:br/>
        <w:t xml:space="preserve"> </w:t>
        <w:br/>
        <w:t>Michael Mandeo Credit Suisse</w:t>
        <w:br/>
        <w:t>Great, thanks, guys. Real quick, could you give us your best shot at the revenue outlook for next quarter?</w:t>
        <w:br/>
        <w:t xml:space="preserve"> </w:t>
        <w:br/>
        <w:t>John Gifford Maxim Integrated Products - President, Chairman, CEO</w:t>
        <w:br/>
        <w:t>Well, our best shot is about as visible as -- it's probably not going to be very accurate because it's very hard to predict anything right now.</w:t>
        <w:br/>
        <w:t>Right now, we're expecting that we'll book above last quarter's levels. We expect our revenue will be -- well, I ought to correct myself. I</w:t>
        <w:br/>
        <w:t>misunderstood your question. Actually, you asked about bookings levels or revenue levels?</w:t>
        <w:br/>
        <w:t xml:space="preserve"> </w:t>
        <w:br/>
        <w:t>Michael Mandeo Credit Suisse</w:t>
        <w:br/>
        <w:t>Well, both if you want. But I asked about revenues.</w:t>
        <w:br/>
        <w:t xml:space="preserve"> </w:t>
        <w:br/>
        <w:t>John Gifford Maxim Integrated Products - President, Chairman, CEO</w:t>
        <w:br/>
        <w:t>Okay. I misheard you. Our bookings are -- are not as predictable as our revenue. As I said, we expect to book above last quarter's level</w:t>
        <w:br/>
        <w:t>but we couldn't tell you if that's going to happen at this point. As for our revenue, we also expect that our revenue will be about equal to</w:t>
        <w:br/>
        <w:t>last quarter's revenue and we expect that our earnings will be slightly above last quarter's earnings per share.</w:t>
        <w:br/>
        <w:t xml:space="preserve"> </w:t>
        <w:br/>
        <w:t>Michael Mandeo Credit Suisse</w:t>
        <w:br/>
        <w:t>And the turns that you didn't ship in the quarter, those part of your next quarterback log that you talked about?</w:t>
        <w:br/>
        <w:t xml:space="preserve"> </w:t>
        <w:br/>
        <w:t>John Gifford Maxim Integrated Products - President, Chairman, CEO</w:t>
        <w:br/>
        <w:t>Mostly, yes, aha.</w:t>
        <w:br/>
        <w:t xml:space="preserve"> </w:t>
        <w:br/>
        <w:t>Michael Mandeo Credit Suisse</w:t>
        <w:br/>
        <w:t>Okay. And you talked about refocusing the business a little bit based on the customers. What are they urging to you refocus on? Is that</w:t>
        <w:br/>
        <w:t>pretty much everything besides telecom?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John Gifford Maxim Integrated Products - President, Chairman, CEO</w:t>
        <w:br/>
        <w:t>Well, not refocusing our product direction. It's -- well, it's refocusing where we apply our applications and salespeople in the field. And</w:t>
        <w:br/>
        <w:t>it's exactly, Michael, it's what you said. It's more a reducing the focus on the telecom and the dot-com type customers.</w:t>
        <w:br/>
        <w:t xml:space="preserve"> </w:t>
        <w:br/>
        <w:t>Michael Mandeo Credit Suisse</w:t>
        <w:br/>
        <w:t>Great. Real quick last question on the Cap Ex side. What type of equipment are you buying these days for 40 million? Is it just cents on</w:t>
        <w:br/>
        <w:t>the dollar equipment and some of the new process technologies? And what do we expect on Cap Ex and depreciation going forward?</w:t>
        <w:br/>
        <w:t xml:space="preserve"> </w:t>
        <w:br/>
        <w:t>John Gifford Maxim Integrated Products - President, Chairman, CEO</w:t>
        <w:br/>
        <w:t>Well, the -- to answer the second part first, we expect Cap Ex to be below last year's Cap Ex, which is about 90 million. We think it will be</w:t>
        <w:br/>
        <w:t>between 70 and 80 million this year. And, yes, you answered your own question pretty accurately. We're spending for, you know, where</w:t>
        <w:br/>
        <w:t>we can get bargains on state-of-the-art equipment for our wafer fab we're buying and that equipment, and we're buying some test</w:t>
        <w:br/>
        <w:t>equipment.</w:t>
        <w:br/>
        <w:t xml:space="preserve"> </w:t>
        <w:br/>
        <w:t>Michael Mandeo Credit Suisse</w:t>
        <w:br/>
        <w:t>Thanks a lot, guys.</w:t>
        <w:br/>
        <w:t xml:space="preserve"> </w:t>
        <w:br/>
        <w:t>Operator</w:t>
        <w:br/>
        <w:t>Next we'll take a question from Ross Seymour with Deutsche Banc.</w:t>
        <w:br/>
        <w:t xml:space="preserve"> </w:t>
        <w:br/>
        <w:t>Ross Seymour Deutsche Banc</w:t>
        <w:br/>
        <w:t>Thank you, just a question on the end markets. You gave a little bit of color on the handset business overbooking in the prior quarter.</w:t>
        <w:br/>
        <w:t>Were there any other end markets that either stood out a little bit more positively or negatively?</w:t>
        <w:br/>
        <w:t xml:space="preserve"> </w:t>
        <w:br/>
        <w:t>John Gifford Maxim Integrated Products - President, Chairman, CEO</w:t>
        <w:br/>
        <w:t>No, not really. And that was the single glaring highlight or low light it was definitely noticeable.</w:t>
        <w:br/>
        <w:t xml:space="preserve"> </w:t>
        <w:br/>
        <w:t>Ross Seymour Deutsche Banc</w:t>
        <w:br/>
        <w:t>And then so I would imagine also that there are no changes in lead times whatsoever there?</w:t>
        <w:br/>
        <w:t xml:space="preserve"> </w:t>
        <w:br/>
        <w:t>John Gifford Maxim Integrated Products - President, Chairman, CEO</w:t>
        <w:br/>
        <w:t>That's correct. Lead times are almost -- they were identical.</w:t>
        <w:br/>
        <w:t xml:space="preserve"> </w:t>
        <w:br/>
        <w:t>Ross Seymour Deutsche Banc</w:t>
        <w:br/>
        <w:t>Okay. And then on the cost reduction front in looking at the operating expenses, you mentioned you want to drop that down to 25</w:t>
        <w:br/>
        <w:t>percent if possible. Should we expect a similar sort of slow decline on the R&amp;D line that we saw in this quarter and relatively flat</w:t>
        <w:br/>
        <w:t>elsewhere?</w:t>
        <w:br/>
        <w:t xml:space="preserve"> </w:t>
        <w:br/>
        <w:t>John Gifford Maxim Integrated Products - President, Chairman, CEO</w:t>
        <w:br/>
        <w:t>Well, you know, I don't think that's probably going to be, uhm, the primary -- I think we are going to get reduced below the line spending</w:t>
        <w:br/>
        <w:t>as a percent because we are going to get sales growth. We will get spending reductions in Q2 which will come about in a number of</w:t>
        <w:br/>
        <w:t>areas, R&amp;D being one of the -- not one of the major ones. In fact, not at all basically. We'll be getting it primarily in other reduction areas</w:t>
        <w:br/>
        <w:t>in the below the line category.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We actually intend to hire over 120 people in our R&amp;D organization during the next 12 month. We have gotten reduction -- we have</w:t>
        <w:br/>
        <w:t>worked very hard on spending reductions below the line and, of course, things like working plates to make masks for new products that</w:t>
        <w:br/>
        <w:t>we have had -- we have been successful in achieving lower costs there, uhm, materially, and things like that so it's an overall expense</w:t>
        <w:br/>
        <w:t>control thing and then we have had been able to reduce spending on people in some of the non-R&amp;D areas.</w:t>
        <w:br/>
        <w:t xml:space="preserve"> </w:t>
        <w:br/>
        <w:t>Ross Seymour Deutsche Banc</w:t>
        <w:br/>
        <w:t>Great. One last question. Has the activity that you have seen thus far in this quarter and in October changed at all from the relatively light</w:t>
        <w:br/>
        <w:t>bookings behavior we saw in the prior quarter?</w:t>
        <w:br/>
        <w:t xml:space="preserve"> </w:t>
        <w:br/>
        <w:t>John Gifford Maxim Integrated Products - President, Chairman, CEO</w:t>
        <w:br/>
        <w:t>It has with regard to turns. I think bookings are up slightly quarter to date from last quarter. I think our turns are up about 11 percent</w:t>
        <w:br/>
        <w:t>quarter to date from last quarter. So that's all I can tell you right now. That's after about four weeks.</w:t>
        <w:br/>
        <w:t xml:space="preserve"> </w:t>
        <w:br/>
        <w:t>Ross Seymour Deutsche Banc</w:t>
        <w:br/>
        <w:t>Okay, great. Thank you.</w:t>
        <w:br/>
        <w:t xml:space="preserve"> </w:t>
        <w:br/>
        <w:t>Operator</w:t>
        <w:br/>
        <w:t>Next we'll take a question from Torey Vonberg with US Bancorp Piper Jaffray.</w:t>
        <w:br/>
        <w:t xml:space="preserve"> </w:t>
        <w:br/>
        <w:t>Torey Vonberg US Bankcorp Piper Jaffray</w:t>
        <w:br/>
        <w:t>Yes, good afternoon. Couple of questions. Jack, first of all, do you have the cancellation number for the quarter?</w:t>
        <w:br/>
        <w:t xml:space="preserve"> </w:t>
        <w:br/>
        <w:t>John Gifford Maxim Integrated Products - President, Chairman, CEO</w:t>
        <w:br/>
        <w:t>Yeah, Torey, I do. It's about a million less than last quarter's. It's about $6.9 million.</w:t>
        <w:br/>
        <w:t xml:space="preserve"> </w:t>
        <w:br/>
        <w:t>Torey Vonberg US Bankcorp Piper Jaffray</w:t>
        <w:br/>
        <w:t>Very good. And based on the capacity you have today, what revenue level could we be looking at?</w:t>
        <w:br/>
        <w:t xml:space="preserve"> </w:t>
        <w:br/>
        <w:t>John Gifford Maxim Integrated Products - President, Chairman, CEO</w:t>
        <w:br/>
        <w:t>We can ship $500 million a quarter. -- from where we are right now.</w:t>
        <w:br/>
        <w:t xml:space="preserve"> </w:t>
        <w:br/>
        <w:t>Torey Vonberg US Bankcorp Piper Jaffray</w:t>
        <w:br/>
        <w:t>Very good. And if I could also perhaps ask a question for Alan, Alan, now, uhm, well a year after the acquisition, how have you seen the</w:t>
        <w:br/>
        <w:t>sign cycle change? How have you seen your sales organization move? Help us understand a little bit how you feel now well into a year</w:t>
        <w:br/>
        <w:t>after the merger.</w:t>
        <w:br/>
        <w:t xml:space="preserve"> </w:t>
        <w:br/>
        <w:t>Alan Hale Vice President, CFO</w:t>
        <w:br/>
        <w:t>Jack, would you take that, please.</w:t>
        <w:br/>
        <w:t xml:space="preserve"> </w:t>
        <w:br/>
        <w:t>John Gifford Maxim Integrated Products - President, Chairman, CEO</w:t>
        <w:br/>
        <w:t>Well, you know, it was asked to you, Alan.</w:t>
        <w:br/>
        <w:t xml:space="preserve"> </w:t>
        <w:br/>
        <w:t>Alan Hale Vice President, CFO</w:t>
        <w:br/>
        <w:t>You go ahead and answer it.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John Gifford Maxim Integrated Products - President, Chairman, CEO</w:t>
        <w:br/>
        <w:t>Sure. Well, let's keep in mind Dallas adopted the Maxim sales force, and did away with the costly network of reps and heavy reliance on</w:t>
        <w:br/>
        <w:t>distribution. With that said, the precision which Dallas -- new product ideas come back from the field has improved. And over the long</w:t>
        <w:br/>
        <w:t>haul, the hit rate for the Dallas product introductions ought to be a lot better. So Torey, I couldn't say much beyond that that would give</w:t>
        <w:br/>
        <w:t>you an insight but obviously from my comments it has been an improvement.</w:t>
        <w:br/>
        <w:t xml:space="preserve"> </w:t>
        <w:br/>
        <w:t>Torey Vonberg US Bankcorp Piper Jaffray</w:t>
        <w:br/>
        <w:t>That's very helpful. Thank you.</w:t>
        <w:br/>
        <w:t xml:space="preserve"> </w:t>
        <w:br/>
        <w:t>Operator</w:t>
        <w:br/>
        <w:t>Next we'll go to Tristan with Prudential Securities.</w:t>
        <w:br/>
        <w:t xml:space="preserve"> </w:t>
        <w:br/>
        <w:t>Tristan [INAUDIBLE] Prudential Securities</w:t>
        <w:br/>
        <w:t>Good afternoon. I was wondering if the rebound in gross margin sequentially, which was expected, had more to do with a change in</w:t>
        <w:br/>
        <w:t>product mix or manufacturing cost reduction on the manufacturing side.</w:t>
        <w:br/>
        <w:t xml:space="preserve"> </w:t>
        <w:br/>
        <w:t>John Gifford Maxim Integrated Products - President, Chairman, CEO</w:t>
        <w:br/>
        <w:t>You know, there was definitely an improvement in the mix that helped. And there was some cost reductions that did help in Q1, but</w:t>
        <w:br/>
        <w:t>primarily -- I would think that it primarily -- Carl if you can help me -- I'm thinking half came from each. But I'm guessing. I know we had</w:t>
        <w:br/>
        <w:t>a flow-through that helped.</w:t>
        <w:br/>
        <w:t xml:space="preserve"> </w:t>
        <w:br/>
        <w:t>Carl Jasper Maxim Integrated Products - CFO, Vice President</w:t>
        <w:br/>
        <w:t>Mostly manufacturing.</w:t>
        <w:br/>
        <w:t xml:space="preserve"> </w:t>
        <w:br/>
        <w:t>John Gifford Maxim Integrated Products - President, Chairman, CEO</w:t>
        <w:br/>
        <w:t>Was it mostly? Okay. But I know that it was a mix --[INAUDIBLE].</w:t>
        <w:br/>
        <w:t xml:space="preserve"> </w:t>
        <w:br/>
        <w:t>Carl Jasper Maxim Integrated Products - CFO, Vice President</w:t>
        <w:br/>
        <w:t>The mix changed.</w:t>
        <w:br/>
        <w:t>We got something less of the -- we had -- I think the wildest thing we had maybe shipped less wireless and that was the lower margin</w:t>
        <w:br/>
        <w:t>stuff.</w:t>
        <w:br/>
        <w:t xml:space="preserve"> </w:t>
        <w:br/>
        <w:t>John Gifford Maxim Integrated Products - President, Chairman, CEO</w:t>
        <w:br/>
        <w:t>That's correct.</w:t>
        <w:br/>
        <w:t xml:space="preserve"> </w:t>
        <w:br/>
        <w:t>Carl Jasper Maxim Integrated Products - CFO, Vice President</w:t>
        <w:br/>
        <w:t>But going forward, I think the margin improvements will come from the manufacturing efficiencies. More so than a mix change.</w:t>
        <w:br/>
        <w:t xml:space="preserve"> </w:t>
        <w:br/>
        <w:t>Tristan [INAUDIBLE] Prudential Securities</w:t>
        <w:br/>
        <w:t>In wireless, could you just give us a bit more specific in terms of what products was, you know, hurting margins or at least was lower than</w:t>
        <w:br/>
        <w:t>average?</w:t>
        <w:br/>
        <w:t xml:space="preserve"> </w:t>
        <w:br/>
        <w:t>John Gifford Maxim Integrated Products - President, Chairman, CEO</w:t>
        <w:br/>
        <w:t>Wireless in notebook products are lower margins than the other products and so anytime you know they -- you know, it's not a big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percentage change. But, I mean, they are not 40 percent margin products by any stretch of the imagination. But I'm just, you know,</w:t>
        <w:br/>
        <w:t>trying to be helpful to you and tell you that, yeah, there was a little bit of a mix change away -- we probably shipped a lower percentage</w:t>
        <w:br/>
        <w:t>of wireless products in Q1 than we did in Q4.</w:t>
        <w:br/>
        <w:t xml:space="preserve"> </w:t>
        <w:br/>
        <w:t>Tristan [INAUDIBLE] Prudential Securities</w:t>
        <w:br/>
        <w:t>Okay.</w:t>
        <w:br/>
        <w:t xml:space="preserve"> </w:t>
        <w:br/>
        <w:t>John Gifford Maxim Integrated Products - President, Chairman, CEO</w:t>
        <w:br/>
        <w:t>But Carl --</w:t>
        <w:br/>
        <w:t xml:space="preserve"> </w:t>
        <w:br/>
        <w:t>Tristan [INAUDIBLE] Prudential Securities</w:t>
        <w:br/>
        <w:t>The next question --</w:t>
        <w:br/>
        <w:t xml:space="preserve"> </w:t>
        <w:br/>
        <w:t>John Gifford Maxim Integrated Products - President, Chairman, CEO</w:t>
        <w:br/>
        <w:t>As Carl said, he corrected me, that most of the change actually came from production efficiency.</w:t>
        <w:br/>
        <w:t xml:space="preserve"> </w:t>
        <w:br/>
        <w:t>Tristan [INAUDIBLE] Prudential Securities</w:t>
        <w:br/>
        <w:t>Okay. And last question which could be a bit more specific than what would you like to answer, but I'll give it a try anyway. Since you</w:t>
        <w:br/>
        <w:t>mentioned notebook, can you say whether notebook [INAUDIBLE] were up in line -- revenues were up in line with total revenues in the</w:t>
        <w:br/>
        <w:t>quarter or was it kind of lagging in terms of press a-- percent annual growth?</w:t>
        <w:br/>
        <w:t xml:space="preserve"> </w:t>
        <w:br/>
        <w:t>John Gifford Maxim Integrated Products - President, Chairman, CEO</w:t>
        <w:br/>
        <w:t>I think all of you or probably most of are you aware that the notebook market did not have a good, you know, a boom Christmas build.</w:t>
        <w:br/>
        <w:t>And I think we saw that as well as everybody. And so I think their bookings were below what we expected in Q1.</w:t>
        <w:br/>
        <w:t xml:space="preserve"> </w:t>
        <w:br/>
        <w:t>Tristan [INAUDIBLE] Prudential Securities</w:t>
        <w:br/>
        <w:t>Great. Thank you.</w:t>
        <w:br/>
        <w:t xml:space="preserve"> </w:t>
        <w:br/>
        <w:t>Operator</w:t>
        <w:br/>
        <w:t>Our next question comes from Lewis Garrity with Morgan Stanley.</w:t>
        <w:br/>
        <w:t xml:space="preserve"> </w:t>
        <w:br/>
        <w:t>Lewis Garrity Morgan Stanley</w:t>
        <w:br/>
        <w:t>Good afternoon. Jack, maybe you can just talk about some of the product areas or regions that are giving you the relatively best visibility.</w:t>
        <w:br/>
        <w:t xml:space="preserve"> </w:t>
        <w:br/>
        <w:t>John Gifford Maxim Integrated Products - President, Chairman, CEO</w:t>
        <w:br/>
        <w:t>None of them.</w:t>
        <w:br/>
        <w:t xml:space="preserve"> </w:t>
        <w:br/>
        <w:t>Lewis Garrity Morgan Stanley</w:t>
        <w:br/>
        <w:t>I emphasize "relative." I mean, how about if they're all relatively the same?</w:t>
        <w:br/>
        <w:t xml:space="preserve"> </w:t>
        <w:br/>
        <w:t>John Gifford Maxim Integrated Products - President, Chairman, CEO</w:t>
        <w:br/>
        <w:t>All right. No visibility. I mean, I'm not trying to be cute here. You know, it's just, uhm, there isn't visibility.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Lewis Garrity Morgan Stanley</w:t>
        <w:br/>
        <w:t>With flatish net billings next quarter, that suggests your turns business would be low 30 percent of revenue. That doesn't suggest an</w:t>
        <w:br/>
        <w:t>increase in your turns business. Is that just --</w:t>
        <w:br/>
        <w:t xml:space="preserve"> </w:t>
        <w:br/>
        <w:t>John Gifford Maxim Integrated Products - President, Chairman, CEO</w:t>
        <w:br/>
        <w:t>No. I think we're -- our belief is that our turns will go up both as a percent after revenue and percentage of bookings and as a total</w:t>
        <w:br/>
        <w:t>absolute number. That's what we're seeing right now.</w:t>
        <w:br/>
        <w:t>So, you know, we're -- and there's no inventory out there. So that -- those two correlate. Inventories continued to go down and turns are</w:t>
        <w:br/>
        <w:t>up. So people are buying, you know, still -- I have no real interest in placing orders out in front of themselves, you know, a couple of</w:t>
        <w:br/>
        <w:t>quarters ago the wireless people, you know, overbought and they readjusted that last quarter and I think we'll see bookings up this</w:t>
        <w:br/>
        <w:t>quarter from last but we believe right now -- our people tell us that the consumption rate for our products, you know, are, you know, in</w:t>
        <w:br/>
        <w:t>the 1 -- 290 million level and that's about where we're booking right now.</w:t>
        <w:br/>
        <w:t xml:space="preserve"> </w:t>
        <w:br/>
        <w:t>Lewis Garrity Morgan Stanley</w:t>
        <w:br/>
        <w:t>What do you think you'll see from wireless in the December quarter for bookings?</w:t>
        <w:br/>
        <w:t xml:space="preserve"> </w:t>
        <w:br/>
        <w:t>John Gifford Maxim Integrated Products - President, Chairman, CEO</w:t>
        <w:br/>
        <w:t>I don't know. I don't know yet.</w:t>
        <w:br/>
        <w:t xml:space="preserve"> </w:t>
        <w:br/>
        <w:t>Lewis Garrity Morgan Stanley</w:t>
        <w:br/>
        <w:t>Okay. And, uhm, can you just talk about what the schedule is, you're planning for your three fabs and maybe your assembly plant also</w:t>
        <w:br/>
        <w:t>during the holiday periods and, you know what the impact would be on costs and expenses in the quarter?</w:t>
        <w:br/>
        <w:t xml:space="preserve"> </w:t>
        <w:br/>
        <w:t>John Gifford Maxim Integrated Products - President, Chairman, CEO</w:t>
        <w:br/>
        <w:t>No. We're having -- no special plans. We're running normally.</w:t>
        <w:br/>
        <w:t xml:space="preserve"> </w:t>
        <w:br/>
        <w:t>Lewis Garrity Morgan Stanley</w:t>
        <w:br/>
        <w:t>Okay. And do you have the bookings breakdown by region?</w:t>
        <w:br/>
        <w:t xml:space="preserve"> </w:t>
        <w:br/>
        <w:t>John Gifford Maxim Integrated Products - President, Chairman, CEO</w:t>
        <w:br/>
        <w:t>I do. I can almost -- I think I pretty much memorized -- roughly 36 or 37 percent in the US and 36 or 37 percent in the PAC rim. And about</w:t>
        <w:br/>
        <w:t>11 percent in Japan. And the rest of it's in Europe.</w:t>
        <w:br/>
        <w:t xml:space="preserve"> </w:t>
        <w:br/>
        <w:t>Lewis Garrity Morgan Stanley</w:t>
        <w:br/>
        <w:t>Thank you.</w:t>
        <w:br/>
        <w:t xml:space="preserve"> </w:t>
        <w:br/>
        <w:t>Operator</w:t>
        <w:br/>
        <w:t>Our next question comes from Krishna Shenkar with JMP Securities.</w:t>
        <w:br/>
        <w:t xml:space="preserve"> </w:t>
        <w:br/>
        <w:t>Lewis Garrity Morgan Stanley</w:t>
        <w:br/>
        <w:t>Can you give us some sense for your revenues by end market application, portable computing, peripherals, communications and the</w:t>
        <w:br/>
        <w:t>industrial marks --</w:t>
        <w:br/>
        <w:t xml:space="preserve"> </w:t>
        <w:br/>
        <w:t>John Gifford Maxim Integrated Products - President, Chairman, CEO</w:t>
        <w:br/>
        <w:t>We really don't communicate that.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Lewis Garrity Morgan Stanley</w:t>
        <w:br/>
        <w:t>Maybe you can pick qualitatively in terms of what segments showed trends relative to the last quarter?</w:t>
        <w:br/>
        <w:t xml:space="preserve"> </w:t>
        <w:br/>
        <w:t>John Gifford Maxim Integrated Products - President, Chairman, CEO</w:t>
        <w:br/>
        <w:t>I think I -- I -- the only thing of any relavance I commented on which was the wireless situation.</w:t>
        <w:br/>
        <w:t xml:space="preserve"> </w:t>
        <w:br/>
        <w:t>Operator</w:t>
        <w:br/>
        <w:t>We'll take a question from David Wu with Wedbush Morgan.</w:t>
        <w:br/>
        <w:t xml:space="preserve"> </w:t>
        <w:br/>
        <w:t>Sydney Hope Wedbush Morgan</w:t>
        <w:br/>
        <w:t>This is Sydney Hope for David. The question is regarding the cost-cutting measures that you guys have, I think I read in the annual report</w:t>
        <w:br/>
        <w:t>that the [INAUDIBLE] have a reduction in their salary. Is there any other -- are you taking head count down as well or is all the employees</w:t>
        <w:br/>
        <w:t>salary affected as well?</w:t>
        <w:br/>
        <w:t xml:space="preserve"> </w:t>
        <w:br/>
        <w:t>John Gifford Maxim Integrated Products - President, Chairman, CEO</w:t>
        <w:br/>
        <w:t>Well, none of that the -- officers took no -- had no bonus last year, and we -- none of us have will have a salary this year, so... that -- but</w:t>
        <w:br/>
        <w:t>that hasn't impacted, you know, really any of the numbers we're talking about for Q1or Q2. You know, we have attrition which, you know,</w:t>
        <w:br/>
        <w:t>we hired I think last year, and Carl if you have a better number, correct it, but I think we hired between 600 and 700 people last year and</w:t>
        <w:br/>
        <w:t>our plan right now is to hire 120. So those kinds of things, uhm, you know, our bonuses, uhm, for our people will be, you know, probably</w:t>
        <w:br/>
        <w:t>down, you know, maybe 50 percent from last year's level based on how, you know, those kinds of things but those are the kinds of things</w:t>
        <w:br/>
        <w:t>we're planning.</w:t>
        <w:br/>
        <w:t>Of course, we're looking at, you know, we're not adding overhead. Wherever we have people that are, you know, that -- where like we said</w:t>
        <w:br/>
        <w:t>we realigned our field applications and sales organization and, you know, there were dislocations there where, you know, if people</w:t>
        <w:br/>
        <w:t>couldn't move or transfer, you know, there were people that were resigned. But those are the kinds of things we have done and are doing.</w:t>
        <w:br/>
        <w:t xml:space="preserve"> </w:t>
        <w:br/>
        <w:t>Sydney Hope Wedbush Morgan</w:t>
        <w:br/>
        <w:t>A follow-up to that is that last quarter you mentioned that the -- to reach the 25 percent operating expense level, you need about $500</w:t>
        <w:br/>
        <w:t>million of revenue. Is that still the case right now?</w:t>
        <w:br/>
        <w:t xml:space="preserve"> </w:t>
        <w:br/>
        <w:t>John Gifford Maxim Integrated Products - President, Chairman, CEO</w:t>
        <w:br/>
        <w:t>Say that again?</w:t>
        <w:br/>
        <w:t xml:space="preserve"> </w:t>
        <w:br/>
        <w:t>Sydney Hope Wedbush Morgan</w:t>
        <w:br/>
        <w:t>Last quarter, you said the -- to reach 25 percent below the line expenses, you need about $500 million in revenue.</w:t>
        <w:br/>
        <w:t xml:space="preserve"> </w:t>
        <w:br/>
        <w:t>John Gifford Maxim Integrated Products - President, Chairman, CEO</w:t>
        <w:br/>
        <w:t>No, I didn't say that.</w:t>
        <w:br/>
        <w:t>I'm sure I didn't say that. But that's not -- that's not correct. We need to get somewhere in the neighborhood of, uhm, I don't know, three</w:t>
        <w:br/>
        <w:t>hundred and -- 330, 320 million a quarter.</w:t>
        <w:br/>
        <w:t xml:space="preserve"> </w:t>
        <w:br/>
        <w:t>Sydney Hope Wedbush Morgan</w:t>
        <w:br/>
        <w:t>All right. Thank you.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Operator</w:t>
        <w:br/>
        <w:t>Our next question comes from Joe Osha with Merrill Lynch.</w:t>
        <w:br/>
        <w:t xml:space="preserve"> </w:t>
        <w:br/>
        <w:t>Joseph Osha Merrill Lynch</w:t>
        <w:br/>
        <w:t>Yeah, Jack. As you look at the current design win activity, and particularly the competitive environment, are you finding that the pricing</w:t>
        <w:br/>
        <w:t>environment has become tougher than it's historically been? And are you finding that there's business perhaps more business that you</w:t>
        <w:br/>
        <w:t>walk away from on price than you used to?</w:t>
        <w:br/>
        <w:t xml:space="preserve"> </w:t>
        <w:br/>
        <w:t>John Gifford Maxim Integrated Products - President, Chairman, CEO</w:t>
        <w:br/>
        <w:t>We don't walk away from anything.</w:t>
        <w:br/>
        <w:t xml:space="preserve"> </w:t>
        <w:br/>
        <w:t>Joseph Osha Merrill Lynch</w:t>
        <w:br/>
        <w:t>Uhm, are you finding that not walking away involves maybe giving more on price --</w:t>
        <w:br/>
        <w:t xml:space="preserve"> </w:t>
        <w:br/>
        <w:t>John Gifford Maxim Integrated Products - President, Chairman, CEO</w:t>
        <w:br/>
        <w:t>I don't know. Our margins -- our gross margins went up.</w:t>
        <w:br/>
        <w:t xml:space="preserve"> </w:t>
        <w:br/>
        <w:t>Joseph Osha Merrill Lynch</w:t>
        <w:br/>
        <w:t>Yeah, but you have been obviously you are making the organization more efficient which is great.</w:t>
        <w:br/>
        <w:t xml:space="preserve"> </w:t>
        <w:br/>
        <w:t>John Gifford Maxim Integrated Products - President, Chairman, CEO</w:t>
        <w:br/>
        <w:t>I said -- well, manufacturing efficiencies, lowering costs, improving yields. That's how you become a price leader. We -- you know, people</w:t>
        <w:br/>
        <w:t>-- we don't want people competing with us. We try to discourage them whenever we see somebody that's doing that, we are, uhm, we</w:t>
        <w:br/>
        <w:t>don't take any prisoners on price. So... we don't start those wars. But if somebody wants to try to do that, it's -- we're not the right guys to</w:t>
        <w:br/>
        <w:t>mess with.</w:t>
        <w:br/>
        <w:t xml:space="preserve"> </w:t>
        <w:br/>
        <w:t>Joseph Osha Merrill Lynch</w:t>
        <w:br/>
        <w:t>I guess I'm just stipulating that you guys have done a good job. I'm just trying to get a sense as to how vicious that war is right now.</w:t>
        <w:br/>
        <w:t xml:space="preserve"> </w:t>
        <w:br/>
        <w:t>John Gifford Maxim Integrated Products - President, Chairman, CEO</w:t>
        <w:br/>
        <w:t>Not very vicious. Your margins can't go up if you have a vicious price, right? It's not an issue.</w:t>
        <w:br/>
        <w:t xml:space="preserve"> </w:t>
        <w:br/>
        <w:t>Joseph Osha Merrill Lynch</w:t>
        <w:br/>
        <w:t>Okay. Thanks.</w:t>
        <w:br/>
        <w:t xml:space="preserve"> </w:t>
        <w:br/>
        <w:t>John Gifford Maxim Integrated Products - President, Chairman, CEO</w:t>
        <w:br/>
        <w:t>Yup.</w:t>
        <w:br/>
        <w:t xml:space="preserve"> </w:t>
        <w:br/>
        <w:t>Operator</w:t>
        <w:br/>
        <w:t>We have a question from Woody Calleri with Midwest Research.</w:t>
        <w:br/>
        <w:t xml:space="preserve"> </w:t>
        <w:br/>
        <w:t>Woody Calleri Midwest Research</w:t>
        <w:br/>
        <w:t>Yeah, just to start with Jack, what constitutes and and did you say they get no bonuses and no salary this year?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John Gifford Maxim Integrated Products - President, Chairman, CEO</w:t>
        <w:br/>
        <w:t>An officer is -- we have 11 or 12 Vice Presidents and we have a CEO.</w:t>
        <w:br/>
        <w:t xml:space="preserve"> </w:t>
        <w:br/>
        <w:t>Woody Calleri Midwest Research</w:t>
        <w:br/>
        <w:t>Okay.</w:t>
        <w:br/>
        <w:t xml:space="preserve"> </w:t>
        <w:br/>
        <w:t>John Gifford Maxim Integrated Products - President, Chairman, CEO</w:t>
        <w:br/>
        <w:t>And last year, none of us got -- none of us got a bonus.</w:t>
        <w:br/>
        <w:t xml:space="preserve"> </w:t>
        <w:br/>
        <w:t>Woody Calleri Midwest Research</w:t>
        <w:br/>
        <w:t>Okay.</w:t>
        <w:br/>
        <w:t xml:space="preserve"> </w:t>
        <w:br/>
        <w:t>John Gifford Maxim Integrated Products - President, Chairman, CEO</w:t>
        <w:br/>
        <w:t>Zero. And this year, we've all -- I -- well, let's see. We have air, uhm,... I think the -- -- I took -- I'm getting no salary this year starting in</w:t>
        <w:br/>
        <w:t>June. And our Vice Presidents have volunteered to take a 30 percent salary cut.</w:t>
        <w:br/>
        <w:t xml:space="preserve"> </w:t>
        <w:br/>
        <w:t>Woody Calleri Midwest Research</w:t>
        <w:br/>
        <w:t>Okay. On the --</w:t>
        <w:br/>
        <w:t xml:space="preserve"> </w:t>
        <w:br/>
        <w:t>John Gifford Maxim Integrated Products - President, Chairman, CEO</w:t>
        <w:br/>
        <w:t>We've also, uhm, just -- we might as well add to this, uhm, a group of us have also put back or cancelled about a million and a half</w:t>
        <w:br/>
        <w:t>shares of options which we put back into the pool so that we could -- so other employees who could get those options so -- that were</w:t>
        <w:br/>
        <w:t>reissued to other employees.</w:t>
        <w:br/>
        <w:t xml:space="preserve"> </w:t>
        <w:br/>
        <w:t>Woody Calleri Midwest Research</w:t>
        <w:br/>
        <w:t>Okay. On the math for the next quarter, looks like you have 193 million in bookings. You assume about 8 million in cancellations, that's</w:t>
        <w:br/>
        <w:t>about 100 million in turns. Which is below what you guys did in turns this quarter. Why only the flat guidance or is my math just really</w:t>
        <w:br/>
        <w:t>bad?</w:t>
        <w:br/>
        <w:t xml:space="preserve"> </w:t>
        <w:br/>
        <w:t>John Gifford Maxim Integrated Products - President, Chairman, CEO</w:t>
        <w:br/>
        <w:t>Well, you know, we don't like to disappoint people. And we like to be able to operate without -- and you know, on a daily basis and be</w:t>
        <w:br/>
        <w:t>able to sleep at night. I don't think the company -- that's the way the company was always run. We want to make sure that we are not</w:t>
        <w:br/>
        <w:t>struggling to make our numbers.</w:t>
        <w:br/>
        <w:t xml:space="preserve"> </w:t>
        <w:br/>
        <w:t>Woody Calleri Midwest Research</w:t>
        <w:br/>
        <w:t>Okay. So that leads me to about, I don't know, less than 30 percent turns. Do you know where you are right now in the quarter four weeks</w:t>
        <w:br/>
        <w:t>in?</w:t>
        <w:br/>
        <w:t xml:space="preserve"> </w:t>
        <w:br/>
        <w:t>John Gifford Maxim Integrated Products - President, Chairman, CEO</w:t>
        <w:br/>
        <w:t>We're ahead of our plan.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Woody Calleri Midwest Research</w:t>
        <w:br/>
        <w:t>Okay. Fair enough there. Can assume capacity utilization if you can do 500 million a quarter is running about 60 percent?</w:t>
        <w:br/>
        <w:t xml:space="preserve"> </w:t>
        <w:br/>
        <w:t>John Gifford Maxim Integrated Products - President, Chairman, CEO</w:t>
        <w:br/>
        <w:t>Well, no. At 500 million a quarter, we would be running at about 70 or 80 percent of capacity.</w:t>
        <w:br/>
        <w:t xml:space="preserve"> </w:t>
        <w:br/>
        <w:t>Woody Calleri Midwest Research</w:t>
        <w:br/>
        <w:t>No, I meant, I thought could you do 50 -- 500 million a quarter and you are dog about 300 million a quarter now.</w:t>
        <w:br/>
        <w:t xml:space="preserve"> </w:t>
        <w:br/>
        <w:t>John Gifford Maxim Integrated Products - President, Chairman, CEO</w:t>
        <w:br/>
        <w:t>That's correct.</w:t>
        <w:br/>
        <w:t xml:space="preserve"> </w:t>
        <w:br/>
        <w:t>Woody Calleri Midwest Research</w:t>
        <w:br/>
        <w:t>That's about 60 percent utilization right now?</w:t>
        <w:br/>
        <w:t xml:space="preserve"> </w:t>
        <w:br/>
        <w:t>John Gifford Maxim Integrated Products - President, Chairman, CEO</w:t>
        <w:br/>
        <w:t>We are about 50 percent utilization at the current levels.</w:t>
        <w:br/>
        <w:t xml:space="preserve"> </w:t>
        <w:br/>
        <w:t>Woody Calleri Midwest Research</w:t>
        <w:br/>
        <w:t>Okay. Fair enough. And a question -- if I remember correctly --</w:t>
        <w:br/>
        <w:t xml:space="preserve"> </w:t>
        <w:br/>
        <w:t>John Gifford Maxim Integrated Products - President, Chairman, CEO</w:t>
        <w:br/>
        <w:t>Let me -- I think I understand you. You never want to run at 100 percent capacity. Okay? So --</w:t>
        <w:br/>
        <w:t xml:space="preserve"> </w:t>
        <w:br/>
        <w:t>Woody Calleri Midwest Research</w:t>
        <w:br/>
        <w:t>Right.</w:t>
        <w:br/>
        <w:t xml:space="preserve"> </w:t>
        <w:br/>
        <w:t>John Gifford Maxim Integrated Products - President, Chairman, CEO</w:t>
        <w:br/>
        <w:t>You know, you approach 80 percent. At that point you really don't have 100 percent capacity to use. You understand that?</w:t>
        <w:br/>
        <w:t xml:space="preserve"> </w:t>
        <w:br/>
        <w:t>Woody Calleri Midwest Research</w:t>
        <w:br/>
        <w:t>Mm-hm.</w:t>
        <w:br/>
        <w:t xml:space="preserve"> </w:t>
        <w:br/>
        <w:t>John Gifford Maxim Integrated Products - President, Chairman, CEO</w:t>
        <w:br/>
        <w:t>Okay.</w:t>
        <w:br/>
        <w:t xml:space="preserve"> </w:t>
        <w:br/>
        <w:t>Woody Calleri Midwest Research</w:t>
        <w:br/>
        <w:t>No, I understood.</w:t>
        <w:br/>
        <w:t>I was just trying to get a sense uhm, where you guys as to stood on that I should have asked it a little better.</w:t>
        <w:br/>
        <w:t xml:space="preserve"> </w:t>
        <w:br/>
        <w:t>John Gifford Maxim Integrated Products - President, Chairman, CEO</w:t>
        <w:br/>
        <w:t>A lot more excess capacity than I would like to have and if we can get up to 70 or 80 percent we'll have a material improvement in gross</w:t>
        <w:br/>
        <w:t>margins.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Woody Calleri Midwest Research</w:t>
        <w:br/>
        <w:t>Okay. Can you give us a little bit of your view on your progress in the microcontroller area as you move into that market and Dallas</w:t>
        <w:br/>
        <w:t>continues to be in that market?</w:t>
        <w:br/>
        <w:t xml:space="preserve"> </w:t>
        <w:br/>
        <w:t>John Gifford Maxim Integrated Products - President, Chairman, CEO</w:t>
        <w:br/>
        <w:t>I think it's too long of an answer to be -- to give justice to the question to do on this conference call.</w:t>
        <w:br/>
        <w:t>I've talked to you about it if you would like to call in afterwards but we're quite pleased and as now excited about that opportunity and we</w:t>
        <w:br/>
        <w:t>have done well. I mean, we've booked a couple of -- we've booked not a couple. We've booked a $700 million order, which -- I'm sorry.</w:t>
        <w:br/>
        <w:t>$700,000 order. [ Laughter ] Which is indicative of the fact that we do have something to contribute in that area. So... I -- I think -- we'll</w:t>
        <w:br/>
        <w:t>talk about it later if you would like.</w:t>
        <w:br/>
        <w:t xml:space="preserve"> </w:t>
        <w:br/>
        <w:t>Woody Calleri Midwest Research</w:t>
        <w:br/>
        <w:t>Yeah, I'll follow up with that one later. One last one and then I'll let someone else go. If I remember before you bought Dallas they had a</w:t>
        <w:br/>
        <w:t>relationship with Lexmark. Does that mean you guys should see a positive from the Lexmark/Dell relationship starting sometime next</w:t>
        <w:br/>
        <w:t>year?</w:t>
        <w:br/>
        <w:t xml:space="preserve"> </w:t>
        <w:br/>
        <w:t>John Gifford Maxim Integrated Products - President, Chairman, CEO</w:t>
        <w:br/>
        <w:t>I'm ignorant of that -- of the Lexmark/Dell relationship but the answer, you are correct we do have a good relationship with Lexmark and</w:t>
        <w:br/>
        <w:t>I would imagine that if it causes Lexmark to sell more it would help us.</w:t>
        <w:br/>
        <w:t xml:space="preserve"> </w:t>
        <w:br/>
        <w:t>Woody Calleri Midwest Research</w:t>
        <w:br/>
        <w:t>Okay, thanks very much.</w:t>
        <w:br/>
        <w:t xml:space="preserve"> </w:t>
        <w:br/>
        <w:t>Operator</w:t>
        <w:br/>
        <w:t>Next we'll go to Joseph Tow with Specific Crest Securities.</w:t>
        <w:br/>
        <w:t xml:space="preserve"> </w:t>
        <w:br/>
        <w:t>Joseph Tow Specific Crest Securities</w:t>
        <w:br/>
        <w:t>Just kind of curious with regards to the reduction of 11 million shares for this quarter, what's your outlook for next quarter? Can we expect,</w:t>
        <w:br/>
        <w:t>you know, a substantial decrease in share count?</w:t>
        <w:br/>
        <w:t xml:space="preserve"> </w:t>
        <w:br/>
        <w:t>John Gifford Maxim Integrated Products - President, Chairman, CEO</w:t>
        <w:br/>
        <w:t>I hope not. You know, 9 million of that came from the stock price going down. You know, I don't know how familiar you are with the way</w:t>
        <w:br/>
        <w:t>the Treasury method of counting shares is, but you don't count a share if it's below water. And an option share. So, uhm, you know, it</w:t>
        <w:br/>
        <w:t>would -- they would go down -- it wouldn't go down materially unless -- the stock price continued to go down.</w:t>
        <w:br/>
        <w:t xml:space="preserve"> </w:t>
        <w:br/>
        <w:t>Joseph Tow Specific Crest Securities</w:t>
        <w:br/>
        <w:t>Okay. And, uhm, with regards to some comments made last quarter on the original guidance was two to 5% gross, so basically low</w:t>
        <w:br/>
        <w:t>single digits and some of that was attributed to the consumer sector. Can you comment on what you're seeing this quarter on the</w:t>
        <w:br/>
        <w:t>consumer sector and what you saw last quarter since we're into the holiday season right now?</w:t>
        <w:br/>
        <w:t xml:space="preserve"> </w:t>
        <w:br/>
        <w:t>John Gifford Maxim Integrated Products - President, Chairman, CEO</w:t>
        <w:br/>
        <w:t>Well, I think most of what was going to go on for the holiday season happened mostly last quarter. So I think you could -- you obviously</w:t>
        <w:br/>
        <w:t>have other people you can ask that same question too. But it's my -- and I don't pay a lot of attention to studying the consumer market.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But I don't think that the notebook sales are going to be -- you know, what, you know, if -- booming for the -- for the holiday season.</w:t>
        <w:br/>
        <w:t>Other than that we're not really having -- we don't have any visibility for the consumer market per se. We could look at the notebook as</w:t>
        <w:br/>
        <w:t>being a consumer market to a large extent. To some extent. Handsets, phones, I mean, those are not -- those are consumer product but</w:t>
        <w:br/>
        <w:t>they're not holiday-oriented. So -- but I would -- I mean, I'm anxious as you are to see how retail sales go during the holidays. I just don't</w:t>
        <w:br/>
        <w:t>have much visibility right now.</w:t>
        <w:br/>
        <w:t xml:space="preserve"> </w:t>
        <w:br/>
        <w:t>Joseph Tow Specific Crest Securities</w:t>
        <w:br/>
        <w:t>Okay. And, uhm, can you -- do you have an idea of how much, uhm, portable equipment was in terms of percentage of revenue last</w:t>
        <w:br/>
        <w:t>quarter you gave a number of about a third thank you know, 30 --</w:t>
        <w:br/>
        <w:t xml:space="preserve"> </w:t>
        <w:br/>
        <w:t>John Gifford Maxim Integrated Products - President, Chairman, CEO</w:t>
        <w:br/>
        <w:t>Yeah, you know, I really don't comment on those things. I do know, of course, but I'd rather not comment.</w:t>
        <w:br/>
        <w:t xml:space="preserve"> </w:t>
        <w:br/>
        <w:t>Joseph Tow Specific Crest Securities</w:t>
        <w:br/>
        <w:t>Just one last question. With regards to your comments on the wireless customers, how much decline did you see from Q4 to Q1? -- in</w:t>
        <w:br/>
        <w:t>bookings?</w:t>
        <w:br/>
        <w:t xml:space="preserve"> </w:t>
        <w:br/>
        <w:t>John Gifford Maxim Integrated Products - President, Chairman, CEO</w:t>
        <w:br/>
        <w:t>Well, yeah. Q4 was -- let me put it -- let me see if I can give you this in context. Q4 was above Q3 by about 60 percent. Yeah. Q4 was</w:t>
        <w:br/>
        <w:t>about 60 percent up. From Q3. And then Q4 was down about 40 percent -- Q1 was down about 40 percent from Q1.</w:t>
        <w:br/>
        <w:t>So if you drew a line through the booking trends over some number of quarters you'll see that the wireless was growing but they just --</w:t>
        <w:br/>
        <w:t>they went out and bought a place out of panic probably. I mean, but probably a poor choice of words but their anticipation of growth and</w:t>
        <w:br/>
        <w:t>demand for their product several wireless companies you know, placed orders and, you know, in Q3 that they're burning off inventory in</w:t>
        <w:br/>
        <w:t>Q4. And Q1 and Q4. So it wasn't like that market was down. It was -- they just really overbooked in Q4. So the trend line -- if you drew -- if</w:t>
        <w:br/>
        <w:t>you ignored Q4, the trend line between Q3 and Q1 would be up.</w:t>
        <w:br/>
        <w:t xml:space="preserve"> </w:t>
        <w:br/>
        <w:t>Joseph Tow Specific Crest Securities</w:t>
        <w:br/>
        <w:t>Okay. Thank you very much.</w:t>
        <w:br/>
        <w:t xml:space="preserve"> </w:t>
        <w:br/>
        <w:t>John Gifford Maxim Integrated Products - President, Chairman, CEO</w:t>
        <w:br/>
        <w:t>Mm-hm.</w:t>
        <w:br/>
        <w:t xml:space="preserve"> </w:t>
        <w:br/>
        <w:t>Operator</w:t>
        <w:br/>
        <w:t>Our next question comes from Steven Rossin with Lynn Capital Management.</w:t>
        <w:br/>
        <w:t xml:space="preserve"> </w:t>
        <w:br/>
        <w:t>Steven Rossin Lynn Capital Management</w:t>
        <w:br/>
        <w:t>Jack, you mentioned that you are going to be hiring 120 people in R&amp;D. Can you just talk about where you are going to focus those</w:t>
        <w:br/>
        <w:t>people that you are going to hire over the next year and what types of people you are going to be hiring? And then secondly, you talked a</w:t>
        <w:br/>
        <w:t>lot more on the previous call about how you were America productivity and one more quarter into it, could you just give us a little bit</w:t>
        <w:br/>
        <w:t>more color beyond what you had in your prepared remarks?</w:t>
        <w:br/>
        <w:t xml:space="preserve"> </w:t>
        <w:br/>
        <w:t>John Gifford Maxim Integrated Products - President, Chairman, CEO</w:t>
        <w:br/>
        <w:t>You know, those are, first of all, the answer is no, I really can't talk about the first question. It's -- that's obviously proprietary. That's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>where we're focusing and what people we are looking for. And I just don't want to talk about that. And the other question, I -- I -- hate to</w:t>
        <w:br/>
        <w:t>be not helpful here but the other question is just, uhm, you know, too complicated to get into any meaningful discussion on, on this call</w:t>
        <w:br/>
        <w:t>so I would talk to you about the second question if you want to call back in.</w:t>
        <w:br/>
        <w:t xml:space="preserve"> </w:t>
        <w:br/>
        <w:t>Steven Rossin Lynn Capital Management</w:t>
        <w:br/>
        <w:t>Okay. I'll follow up on that later. Thank you.</w:t>
        <w:br/>
        <w:t xml:space="preserve"> </w:t>
        <w:br/>
        <w:t>John Gifford Maxim Integrated Products - President, Chairman, CEO</w:t>
        <w:br/>
        <w:t>I think you are coming over to see us anyway, aren't you?</w:t>
        <w:br/>
        <w:t xml:space="preserve"> </w:t>
        <w:br/>
        <w:t>Steven Rossin Lynn Capital Management</w:t>
        <w:br/>
        <w:t>We hope so. We don't have a date yet.</w:t>
        <w:br/>
        <w:t xml:space="preserve"> </w:t>
        <w:br/>
        <w:t>John Gifford Maxim Integrated Products - President, Chairman, CEO</w:t>
        <w:br/>
        <w:t>Okay.</w:t>
        <w:br/>
        <w:t xml:space="preserve"> </w:t>
        <w:br/>
        <w:t>Operator</w:t>
        <w:br/>
        <w:t>Our next question comes from Peter with Account Management.</w:t>
        <w:br/>
        <w:t xml:space="preserve"> </w:t>
        <w:br/>
        <w:t>Tristan [INAUDIBLE] Prudential Securities</w:t>
        <w:br/>
        <w:t>Hi. Jack, there was a surprise in this quarter. Very seldom have a surprise. Uhm --</w:t>
        <w:br/>
        <w:t xml:space="preserve"> </w:t>
        <w:br/>
        <w:t>John Gifford Maxim Integrated Products - President, Chairman, CEO</w:t>
        <w:br/>
        <w:t>What was that Peter? Nothing surprises you.</w:t>
        <w:br/>
        <w:t xml:space="preserve"> </w:t>
        <w:br/>
        <w:t>Tristan [INAUDIBLE] Prudential Securities</w:t>
        <w:br/>
        <w:t>Well... uhm, I'm surprised. I'm going to have to reconsider not retiring now that I'm going to get a dividend! [ Laughter ]</w:t>
        <w:br/>
        <w:t xml:space="preserve"> </w:t>
        <w:br/>
        <w:t>John Gifford Maxim Integrated Products - President, Chairman, CEO</w:t>
        <w:br/>
        <w:t>Oh. Okay.</w:t>
        <w:br/>
        <w:t xml:space="preserve"> </w:t>
        <w:br/>
        <w:t>Tristan [INAUDIBLE] Prudential Securities</w:t>
        <w:br/>
        <w:t>I can afford to retire!</w:t>
        <w:br/>
        <w:t xml:space="preserve"> </w:t>
        <w:br/>
        <w:t>John Gifford Maxim Integrated Products - President, Chairman, CEO</w:t>
        <w:br/>
        <w:t>How many shares?</w:t>
        <w:br/>
        <w:t xml:space="preserve"> </w:t>
        <w:br/>
        <w:t>Tristan [INAUDIBLE] Prudential Securities</w:t>
        <w:br/>
        <w:t>Well, you know, we still have a few million shares. Yeah. Listen, what about dividends? Last call, you had a brief discussion with</w:t>
        <w:br/>
        <w:t>somebody who thought that dividend was a good way for you to deploy cash and you thought it was a given that buying in stock makes</w:t>
        <w:br/>
        <w:t>much more sense than paying it out to us. Have you reconsidered that or did you just get overwhelmed by popular demand or what?</w:t>
        <w:br/>
        <w:t xml:space="preserve"> </w:t>
        <w:br/>
        <w:t>John Gifford Maxim Integrated Products - President, Chairman, CEO</w:t>
        <w:br/>
        <w:t>I always listen, you know, and, you know, I don't always -- and I listen to that gentleman and I thought about it some more and, uhm, I</w:t>
        <w:br/>
        <w:t>thought about, you know, well, what's wrong with a dividend?</w:t>
        <w:br/>
        <w:t>And what's right with a dividend? And we came to the conclusion that we're a very stable company. Our earnings are very predictable.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>We have certainly the wherewithal to pay dividends. And I think a dividend reflects largely that a company is stable and has predictable</w:t>
        <w:br/>
        <w:t>growth and so in that light, we decided that it would -- our shareholders should receive some small dividend. And we think it's overall</w:t>
        <w:br/>
        <w:t>positive. There are also some investors who can't invest in a stock if the stock --</w:t>
        <w:br/>
        <w:t xml:space="preserve"> </w:t>
        <w:br/>
        <w:t>Tristan [INAUDIBLE] Prudential Securities</w:t>
        <w:br/>
        <w:t>That's true.</w:t>
        <w:br/>
        <w:t xml:space="preserve"> </w:t>
        <w:br/>
        <w:t>John Gifford Maxim Integrated Products - President, Chairman, CEO</w:t>
        <w:br/>
        <w:t>-- doesn't pay a dividend. So in taking it you know, everything under consideration, it seemed like that gentleman's idea was not as off</w:t>
        <w:br/>
        <w:t>the wall as I may have made it sound in that call. And we -- and it cause immediate to think about it.</w:t>
        <w:br/>
        <w:t xml:space="preserve"> </w:t>
        <w:br/>
        <w:t>Tristan [INAUDIBLE] Prudential Securities</w:t>
        <w:br/>
        <w:t>Do you want to comment on something which maybe it's out of date but I was brought up to think that companies, you know, didn't</w:t>
        <w:br/>
        <w:t>consider dividends during their rapid growth stage and then when they settled downed and in fact the word "stable" "that you used a</w:t>
        <w:br/>
        <w:t>couple of times I hope doesn't get the wrong impression, initiating dividends began to be, you know, associated with stability,</w:t>
        <w:br/>
        <w:t>meaningless growth. Now, if you want to clear that up, I'd be very pleased.</w:t>
        <w:br/>
        <w:t xml:space="preserve"> </w:t>
        <w:br/>
        <w:t>John Gifford Maxim Integrated Products - President, Chairman, CEO</w:t>
        <w:br/>
        <w:t>I can't clear thank you.</w:t>
        <w:br/>
        <w:t>It's your observation. It's not mine. I can't clear it up. It didn't occur to me that it had anything to do with growth. If you don't grow and</w:t>
        <w:br/>
        <w:t>don't have a good future, I don't think you should be looking at paying a dividend. But I would look -- I look at it just the opposite.</w:t>
        <w:br/>
        <w:t>To me, if you have, you know, if you are not going to need all of your money and certainly our dividend is in no way a large -- we earned --</w:t>
        <w:br/>
        <w:t>I mean, our dividend, I think, is worth about $30 million a quarter. I mean, we earned $130 million in cash this quarter. I mean, it's a small</w:t>
        <w:br/>
        <w:t>number. You know, I think our dividend -- I intended our dividend to reflect just how much money in cash we do generate.</w:t>
        <w:br/>
        <w:t xml:space="preserve"> </w:t>
        <w:br/>
        <w:t>Tristan [INAUDIBLE] Prudential Securities</w:t>
        <w:br/>
        <w:t>Wait a second. I got a different figure. You have 300 -- if you use a round number, 350 million shares and 2 cents?</w:t>
        <w:br/>
        <w:t xml:space="preserve"> </w:t>
        <w:br/>
        <w:t>John Gifford Maxim Integrated Products - President, Chairman, CEO</w:t>
        <w:br/>
        <w:t>12 million a year I guess is not --</w:t>
        <w:br/>
        <w:t xml:space="preserve"> </w:t>
        <w:br/>
        <w:t>Tristan [INAUDIBLE] Prudential Securities</w:t>
        <w:br/>
        <w:t>Right.</w:t>
        <w:br/>
        <w:t xml:space="preserve"> </w:t>
        <w:br/>
        <w:t>John Gifford Maxim Integrated Products - President, Chairman, CEO</w:t>
        <w:br/>
        <w:t>25 million a year, right? What did I say, 30?</w:t>
        <w:br/>
        <w:t xml:space="preserve"> </w:t>
        <w:br/>
        <w:t>Tristan [INAUDIBLE] Prudential Securities</w:t>
        <w:br/>
        <w:t>You said per quarter.</w:t>
        <w:br/>
        <w:t xml:space="preserve"> </w:t>
        <w:br/>
        <w:t>John Gifford Maxim Integrated Products - President, Chairman, CEO</w:t>
        <w:br/>
        <w:t>I meant a year. No wonder. I meant a year. We'll make, you know, we'll a make $400 million in cash and earnings and 33 million of that is</w:t>
        <w:br/>
        <w:t>10% of that.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Tristan [INAUDIBLE] Prudential Securities</w:t>
        <w:br/>
        <w:t>Well, I'm glad you straightened that out because our people who -- there are people who kind of -- you know, the dividend -- people who</w:t>
        <w:br/>
        <w:t>require a dividend, they might think, oh, well now Maxim belongs to a different category. We have these stupid categories of....</w:t>
        <w:br/>
        <w:t xml:space="preserve"> </w:t>
        <w:br/>
        <w:t>John Gifford Maxim Integrated Products - President, Chairman, CEO</w:t>
        <w:br/>
        <w:t>Well, most people are more -- I mean, most people are more -- I hope and I believe that people really think a lot more than that. I mean, I</w:t>
        <w:br/>
        <w:t>certainly didn't even occur to me that a dividend would be a negative thing.</w:t>
        <w:br/>
        <w:t xml:space="preserve"> </w:t>
        <w:br/>
        <w:t>Tristan [INAUDIBLE] Prudential Securities</w:t>
        <w:br/>
        <w:t>You know --</w:t>
        <w:br/>
        <w:t xml:space="preserve"> </w:t>
        <w:br/>
        <w:t>John Gifford Maxim Integrated Products - President, Chairman, CEO</w:t>
        <w:br/>
        <w:t>My only concern at paying a dividend is do we need, you know, can we use that cash to either buy back more stock or to buy equipment or</w:t>
        <w:br/>
        <w:t>for an acquisition. And if I felt that that lack of -- that that cash would detract from opportunities in any of those areas, then I would</w:t>
        <w:br/>
        <w:t>probably wouldn't do it but, you know, we've scaled it to where it's a non-issue, right?</w:t>
        <w:br/>
        <w:t xml:space="preserve"> </w:t>
        <w:br/>
        <w:t>Tristan [INAUDIBLE] Prudential Securities</w:t>
        <w:br/>
        <w:t>Great. That settles it perfectly. Thank you very much.</w:t>
        <w:br/>
        <w:t xml:space="preserve"> </w:t>
        <w:br/>
        <w:t>John Gifford Maxim Integrated Products - President, Chairman, CEO</w:t>
        <w:br/>
        <w:t>Mm-hm.</w:t>
        <w:br/>
        <w:t xml:space="preserve"> </w:t>
        <w:br/>
        <w:t>Operator</w:t>
        <w:br/>
        <w:t>We'll take a question from Clark Westmont with Salomon Smith Barney.</w:t>
        <w:br/>
        <w:t xml:space="preserve"> </w:t>
        <w:br/>
        <w:t>Clark Westmont Salomon Smith Barney</w:t>
        <w:br/>
        <w:t>Hi, guys. I think you mentioned that the distributor resales were up 11 percent sequentially in the quarter. Did I get that right? And can</w:t>
        <w:br/>
        <w:t>you give us any color on that? Whether by geography or any other driver for that?</w:t>
        <w:br/>
        <w:t xml:space="preserve"> </w:t>
        <w:br/>
        <w:t>John Gifford Maxim Integrated Products - President, Chairman, CEO</w:t>
        <w:br/>
        <w:t>You know, that is the right number. And I can't give you any more information on it than that I just don't have any more insight. You mean</w:t>
        <w:br/>
        <w:t>I'm assuming you -- you are asking, you know, is it in one sector, one equipment area, or something like that? I just don't know. It's across</w:t>
        <w:br/>
        <w:t>the board, I would imagine.</w:t>
        <w:br/>
        <w:t xml:space="preserve"> </w:t>
        <w:br/>
        <w:t>Clark Westmont Salomon Smith Barney</w:t>
        <w:br/>
        <w:t>Does it strike you as unusual given the then market environment or do you think that's the nature of being so turns-dependent right now?</w:t>
        <w:br/>
        <w:t xml:space="preserve"> </w:t>
        <w:br/>
        <w:t>John Gifford Maxim Integrated Products - President, Chairman, CEO</w:t>
        <w:br/>
        <w:t>I looked at it as a positive sign, but, of course, we're all looking for positive signs. I mean, I was -- I was comforted by the fact that the</w:t>
        <w:br/>
        <w:t>resales were up and they weren't down which means that there's not a negative trend going on there for our product lines. That's all I can</w:t>
        <w:br/>
        <w:t>tell you I just draw the same conclusions that you might or anybody else might. I just don't know a lot more. If the distributor resales are</w:t>
        <w:br/>
        <w:t>up 11 percent, not too much bad is probably going on.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Clark Westmont Salomon Smith Barney</w:t>
        <w:br/>
        <w:t>Would you have a guess about what sales would do sequentially this quarter?</w:t>
        <w:br/>
        <w:t xml:space="preserve"> </w:t>
        <w:br/>
        <w:t>John Gifford Maxim Integrated Products - President, Chairman, CEO</w:t>
        <w:br/>
        <w:t>It would be a 100 percent guess. We'll both guess and bet a dollar on it.</w:t>
        <w:br/>
        <w:t xml:space="preserve"> </w:t>
        <w:br/>
        <w:t>Clark Westmont Salomon Smith Barney</w:t>
        <w:br/>
        <w:t>Okay. [ Laughter ]</w:t>
        <w:br/>
        <w:t xml:space="preserve"> </w:t>
        <w:br/>
        <w:t>John Gifford Maxim Integrated Products - President, Chairman, CEO</w:t>
        <w:br/>
        <w:t>I just don't know.</w:t>
        <w:br/>
        <w:t xml:space="preserve"> </w:t>
        <w:br/>
        <w:t>Clark Westmont Salomon Smith Barney</w:t>
        <w:br/>
        <w:t>Thanks.</w:t>
        <w:br/>
        <w:t xml:space="preserve"> </w:t>
        <w:br/>
        <w:t>Operator</w:t>
        <w:br/>
        <w:t>We'll go to Fred with Cobalt Capital.</w:t>
        <w:br/>
        <w:t xml:space="preserve"> </w:t>
        <w:br/>
        <w:t>Tristan [INAUDIBLE] Prudential Securities</w:t>
        <w:br/>
        <w:t>I'm just curious about the -- in terms of the comparing the bookings quarter to date this quarter versus the September quarter, just the</w:t>
        <w:br/>
        <w:t>linearity of the quarters, is there any difference in your opinion?</w:t>
        <w:br/>
        <w:t xml:space="preserve"> </w:t>
        <w:br/>
        <w:t>John Gifford Maxim Integrated Products - President, Chairman, CEO</w:t>
        <w:br/>
        <w:t>Could you speak up a little bit, please?</w:t>
        <w:br/>
        <w:t xml:space="preserve"> </w:t>
        <w:br/>
        <w:t>Tristan [INAUDIBLE] Prudential Securities</w:t>
        <w:br/>
        <w:t>Yeah. I'm just -- I'm curious whether the bookings are normally -- normally have the same linearity in the December quarter as they do in</w:t>
        <w:br/>
        <w:t>the September quarter.</w:t>
        <w:br/>
        <w:t xml:space="preserve"> </w:t>
        <w:br/>
        <w:t>John Gifford Maxim Integrated Products - President, Chairman, CEO</w:t>
        <w:br/>
        <w:t>Uhm, you mean after four weeks? Is that what you're talking about?</w:t>
        <w:br/>
        <w:t xml:space="preserve"> </w:t>
        <w:br/>
        <w:t>Tristan [INAUDIBLE] Prudential Securities</w:t>
        <w:br/>
        <w:t>Right, right, right.</w:t>
        <w:br/>
        <w:t xml:space="preserve"> </w:t>
        <w:br/>
        <w:t>John Gifford Maxim Integrated Products - President, Chairman, CEO</w:t>
        <w:br/>
        <w:t>Well, I tell you, these four weeks are a little better -- marginally better, you know, than they were the first four weeks of last quarter, but,</w:t>
        <w:br/>
        <w:t>you know, we were looking into the holidays and a thought we were looking in a growth second two months of last quarter and that really</w:t>
        <w:br/>
        <w:t>didn't happen. They didn't -- they didn't pick up as I thought they might. Will they this quarter?</w:t>
        <w:br/>
        <w:t>I don't know. I mean, I hope they do. I think they will. I mean, it's our feeling that we're going to book more this quarter than last quarter.</w:t>
        <w:br/>
        <w:t>But... we don't have any basis for it other than that we think last quarter was depressed by overbooking in Q3 and we do think there is a</w:t>
        <w:br/>
        <w:t>growth trend. Going on here. We don't think it's -- we think it's not a -- a -- a -- an aggressive growth trend per quarter but we do believe</w:t>
        <w:br/>
        <w:t>that there is growth. I mean, if he would can get these cycles or these per it your [INAUDIBLE] out of the way, we think there's growth. I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>don't think we're looking right now, we don't believe we're in a 30 percent per year growth situation. But I think we'll see bookings up</w:t>
        <w:br/>
        <w:t>slightly maybe up, I just don't know, maybe up 10 million? Our business units think we're going to book the demand is about 290 million.</w:t>
        <w:br/>
        <w:t>In this quarter. That's what they think [INAUDIBLE] is. But so we'll have to wait and see.</w:t>
        <w:br/>
        <w:t xml:space="preserve"> </w:t>
        <w:br/>
        <w:t>Tristan [INAUDIBLE] Prudential Securities</w:t>
        <w:br/>
        <w:t>Okay. All right. Thanks.</w:t>
        <w:br/>
        <w:t xml:space="preserve"> </w:t>
        <w:br/>
        <w:t>Operator</w:t>
        <w:br/>
        <w:t>Our next question comes from Alec Berman.</w:t>
        <w:br/>
        <w:t xml:space="preserve"> </w:t>
        <w:br/>
        <w:t>Alec Berman [INAUDIBLE]</w:t>
        <w:br/>
        <w:t>Hey, how are you doing? It's the dividend guy from last conference call. [ Laughter ]</w:t>
        <w:br/>
        <w:t xml:space="preserve"> </w:t>
        <w:br/>
        <w:t>John Gifford Maxim Integrated Products - President, Chairman, CEO</w:t>
        <w:br/>
        <w:t>Oh, okay.</w:t>
        <w:br/>
        <w:t xml:space="preserve"> </w:t>
        <w:br/>
        <w:t>Alec Berman [INAUDIBLE]</w:t>
        <w:br/>
        <w:t>Thanks for being responsive.</w:t>
        <w:br/>
        <w:t xml:space="preserve"> </w:t>
        <w:br/>
        <w:t>John Gifford Maxim Integrated Products - President, Chairman, CEO</w:t>
        <w:br/>
        <w:t>I wasn't being responsive. We just listened. We could have just just as easily listened and thought about it and we don't really agree with</w:t>
        <w:br/>
        <w:t>you.</w:t>
        <w:br/>
        <w:t xml:space="preserve"> </w:t>
        <w:br/>
        <w:t>Alec Berman [INAUDIBLE]</w:t>
        <w:br/>
        <w:t>Thanks for bringing it up. Now I have another order for you. I'm not sure if you will listen to me on this one. Talk about another area</w:t>
        <w:br/>
        <w:t>somewhat related. Share buy-back, I mean, you have been very aggressive this in that category, you know, last quarter particularly but</w:t>
        <w:br/>
        <w:t>also -- sorry, two quarters ago particularly and then last quarter again and obviously no one can gain the price of these things perfectly</w:t>
        <w:br/>
        <w:t>but other than the bubble period where, your valuation and valuation of all stocks went crazy, you're now objectively trading at such a</w:t>
        <w:br/>
        <w:t>compelling historical valuation where I would sort of say, gee, you know, let's go run out and buy back these stocks because they're so</w:t>
        <w:br/>
        <w:t>cheap.</w:t>
        <w:br/>
        <w:t>I mean, relatively speaking to where you were, you're cheap but your multiple is objectively like, wow, really, really low if you go back 10,</w:t>
        <w:br/>
        <w:t>15 years over the the multiple you guys used to get. So what's the logic of the aggressive share buy-back? Sort of decision of late. Seems</w:t>
        <w:br/>
        <w:t>like you could just be better off again paying dividends or doing something else and [INAUDIBLE].</w:t>
        <w:br/>
        <w:t xml:space="preserve"> </w:t>
        <w:br/>
        <w:t>John Gifford Maxim Integrated Products - President, Chairman, CEO</w:t>
        <w:br/>
        <w:t>Well, you not you're counting a hell of a lot on hindsight, okay? I mean, anybody can just like you know guess building Dusty Baker and</w:t>
        <w:br/>
        <w:t>the Giants but that's great on Monday but you know, you don't know -- what you have to do is you have to look at, you know, how much</w:t>
        <w:br/>
        <w:t>do you believe in your company and where is it going to get to? And if you believe you are going to do $2 billion and make $2 a share or</w:t>
        <w:br/>
        <w:t>$2.50 a share and you believe in truly there will be a set of companies that are valued at 30-1, PE, 40-1 or whatever, and if you are -- and</w:t>
        <w:br/>
        <w:t>if you do have stock option program where there is, you know, there is dilution, as a result of it, there is a clear strategy and a logic that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21</w:t>
        <w:br/>
        <w:t>leads you to buy shares back every quarter. -- because you feel it -- you know, I feel that it is in our shareholders' best interests to do that</w:t>
        <w:br/>
        <w:t>and that's the way we think about it. Sometime most -- and I think store cloudy we have been absolutely correct in doing that. And I think</w:t>
        <w:br/>
        <w:t>going forward we are going to be correct in that, too [ historically ]</w:t>
        <w:br/>
        <w:t xml:space="preserve"> </w:t>
        <w:br/>
        <w:t>Alec Berman [INAUDIBLE]</w:t>
        <w:br/>
        <w:t>That's fair. One more quick follow-up on that Mike asked you Cap Ex guidance and you gave it but depreciation guidance, what's your</w:t>
        <w:br/>
        <w:t>guidance for depreciation?</w:t>
        <w:br/>
        <w:t xml:space="preserve"> </w:t>
        <w:br/>
        <w:t>John Gifford Maxim Integrated Products - President, Chairman, CEO</w:t>
        <w:br/>
        <w:t>It's going -- it's the same as what it is except it's going to go up by whatever 70 or 80 million is divided by did 10 years. You know? 10 or 15</w:t>
        <w:br/>
        <w:t>years. So it will probably go up about, you know, 8 million over what it was the rate it was last year.</w:t>
        <w:br/>
        <w:t xml:space="preserve"> </w:t>
        <w:br/>
        <w:t>Alec Berman [INAUDIBLE]</w:t>
        <w:br/>
        <w:t>So 8 million per year, you're saying?</w:t>
        <w:br/>
        <w:t xml:space="preserve"> </w:t>
        <w:br/>
        <w:t>John Gifford Maxim Integrated Products - President, Chairman, CEO</w:t>
        <w:br/>
        <w:t>Yeah.</w:t>
        <w:br/>
        <w:t xml:space="preserve"> </w:t>
        <w:br/>
        <w:t>Alec Berman [INAUDIBLE]</w:t>
        <w:br/>
        <w:t>Okay. Got it.</w:t>
        <w:br/>
        <w:t xml:space="preserve"> </w:t>
        <w:br/>
        <w:t>John Gifford Maxim Integrated Products - President, Chairman, CEO</w:t>
        <w:br/>
        <w:t>You really want an exact number, call Carl Jasper and he will give the number. We know exactly what it is. There is not going to be any</w:t>
        <w:br/>
        <w:t>dramatic increases.</w:t>
        <w:br/>
        <w:t xml:space="preserve"> </w:t>
        <w:br/>
        <w:t>Alec Berman [INAUDIBLE]</w:t>
        <w:br/>
        <w:t>Okay. Appreciate it. Thanks.</w:t>
        <w:br/>
        <w:t xml:space="preserve"> </w:t>
        <w:br/>
        <w:t>John Gifford Maxim Integrated Products - President, Chairman, CEO</w:t>
        <w:br/>
        <w:t>Mm-hm.</w:t>
        <w:br/>
        <w:t xml:space="preserve"> </w:t>
        <w:br/>
        <w:t>Operator</w:t>
        <w:br/>
        <w:t>We have a question from [INAUDIBLE] Gartner with [INAUDIBLE].</w:t>
        <w:br/>
        <w:t xml:space="preserve"> </w:t>
        <w:br/>
        <w:t>[INAUDIBLE] Gartner [INAUDIBLE]</w:t>
        <w:br/>
        <w:t>Good afternoon.</w:t>
        <w:br/>
        <w:t xml:space="preserve"> </w:t>
        <w:br/>
        <w:t>John Gifford Maxim Integrated Products - President, Chairman, CEO</w:t>
        <w:br/>
        <w:t>Hi.</w:t>
        <w:br/>
        <w:t xml:space="preserve"> </w:t>
        <w:br/>
        <w:t>[INAUDIBLE] Gartner [INAUDIBLE]</w:t>
        <w:br/>
        <w:t>I'm curious as to your view on the output -- I mean on the outlook, excuse me, last year we had a lot of people who were very conservative</w:t>
        <w:br/>
        <w:t>in bringing down their inventories in Q4 and that seems to be the case again this year. And because of that, we ended up having a lot of</w:t>
        <w:br/>
        <w:t>inventory replenishment in the first quarter of this year. And I'm curious as to whether you believe that will happen again this year. -- this</w:t>
        <w:br/>
        <w:t>coming year.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22</w:t>
        <w:br/>
        <w:t xml:space="preserve"> </w:t>
        <w:br/>
        <w:t>John Gifford Maxim Integrated Products - President, Chairman, CEO</w:t>
        <w:br/>
        <w:t>I think that, uhm -- it's going to happen when it -- oh, it's going to happen. When it happens I'm not sure. But it happens -- has to happen</w:t>
        <w:br/>
        <w:t>because inventory levels are too low and any source of growth in demand will accelerate and [INAUDIBLE] that event. I think that what is</w:t>
        <w:br/>
        <w:t>probably going to, you know, we are going to have to wait until fundamentally the economy has digested the unemployment that's</w:t>
        <w:br/>
        <w:t>occurred and, uhm, and maybe is not completely over yet. And some of the spending that was going on by these companies that now</w:t>
        <w:br/>
        <w:t>aren't spending or don't exist anymore.</w:t>
        <w:br/>
        <w:t>And I think everybody is kind of guarded to see what the -- what grassroots base level we're a and we don't still know that yet. And so,</w:t>
        <w:br/>
        <w:t>you know, we're probably, you know, 4, 5 months away from getting to a baseline. And I don't think you are going to see any --ny, uhm,</w:t>
        <w:br/>
        <w:t>any renewed enthusiasm until that happens. I think as far as economic growth, as far as stock price growth I think that's almost</w:t>
        <w:br/>
        <w:t>disconnected to business. I think we need, you know, I happen to believe that this housecleaning has to occur and it's good that we need</w:t>
        <w:br/>
        <w:t>these regulations and we need the scrutiny of these CEOs and these companies. And I think the accountant have been overblamed for</w:t>
        <w:br/>
        <w:t>the problems that are really the result of investment banking and the analyst system and the company managements. And I think I think</w:t>
        <w:br/>
        <w:t>they are doing the correct job in -- in cleaning that up. And I think once that cleans up, we are going to, uhm, people, investors will be</w:t>
        <w:br/>
        <w:t>able to take a deep breath and say I can trust this situation now. And, you know, I think that's an important event to occur or to get</w:t>
        <w:br/>
        <w:t>beyond us.</w:t>
        <w:br/>
        <w:t xml:space="preserve"> </w:t>
        <w:br/>
        <w:t>[INAUDIBLE] Gartner [INAUDIBLE]</w:t>
        <w:br/>
        <w:t>Thank you. I have a second follow-up question unrelated. It looks like this quarter there was some experimentation with some press</w:t>
        <w:br/>
        <w:t>releases and making them more available and traditionally Maxim has been fairly shy with the media. Is this, uhm, was this experiment</w:t>
        <w:br/>
        <w:t>successful or were you -- will you be going back to your old ways?</w:t>
        <w:br/>
        <w:t xml:space="preserve"> </w:t>
        <w:br/>
        <w:t>John Gifford Maxim Integrated Products - President, Chairman, CEO</w:t>
        <w:br/>
        <w:t>We have not changed anything. So I'm not sure what you're talking about. We have not done anything different. Maybe you can tell me</w:t>
        <w:br/>
        <w:t>what you're referring to because we don't know what it is.</w:t>
        <w:br/>
        <w:t xml:space="preserve"> </w:t>
        <w:br/>
        <w:t>[INAUDIBLE] Gartner [INAUDIBLE]</w:t>
        <w:br/>
        <w:t>I believe there was some press releases that were either over business wire or PR Newswire and traditionally you don't do product</w:t>
        <w:br/>
        <w:t>announcements.</w:t>
        <w:br/>
        <w:t xml:space="preserve"> </w:t>
        <w:br/>
        <w:t>John Gifford Maxim Integrated Products - President, Chairman, CEO</w:t>
        <w:br/>
        <w:t>Oh, product announcements. Oh, I think -- yeah, we are. We did actually do that. [ Laughter ] Uhm, if you want to call me back in, I'll tell</w:t>
        <w:br/>
        <w:t>you why we're doing that but that's -- nothing -- yeah. We did do that. We announced some product over press releases over the wire. We</w:t>
        <w:br/>
        <w:t>had a -- we have a tricky reason for doing that. Not very -- not very strategic.</w:t>
        <w:br/>
        <w:t xml:space="preserve"> </w:t>
        <w:br/>
        <w:t>[INAUDIBLE] Gartner [INAUDIBLE]</w:t>
        <w:br/>
        <w:t>Thank you.</w:t>
        <w:br/>
        <w:t xml:space="preserve"> </w:t>
        <w:br/>
        <w:t>Operator</w:t>
        <w:br/>
        <w:t>Next we'll take a question from Jeff Rosenberg with William Blair.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23</w:t>
        <w:br/>
        <w:t xml:space="preserve"> </w:t>
        <w:br/>
        <w:t>Jeffrey Rosenberg William Blair</w:t>
        <w:br/>
        <w:t>I just wanted to make sure I wasn't confused when you are talking about wireless bookings, are you talking about the wireless business</w:t>
        <w:br/>
        <w:t>unit or does that include -- is that including the products you ship in, in terms of power management into those end markets?</w:t>
        <w:br/>
        <w:t xml:space="preserve"> </w:t>
        <w:br/>
        <w:t>John Gifford Maxim Integrated Products - President, Chairman, CEO</w:t>
        <w:br/>
        <w:t>No, it's just the RF stuff.</w:t>
        <w:br/>
        <w:t xml:space="preserve"> </w:t>
        <w:br/>
        <w:t>Jeffrey Rosenberg William Blair</w:t>
        <w:br/>
        <w:t>Okay.</w:t>
        <w:br/>
        <w:t xml:space="preserve"> </w:t>
        <w:br/>
        <w:t>John Gifford Maxim Integrated Products - President, Chairman, CEO</w:t>
        <w:br/>
        <w:t>Our wireless business unit includes cell phones, space station, all the radios, nothing to do with battery management or any sort of</w:t>
        <w:br/>
        <w:t>processing. But it's the radios, the cell phones, the wireless LANs, satellite, and space stations and consumer RF.</w:t>
        <w:br/>
        <w:t xml:space="preserve"> </w:t>
        <w:br/>
        <w:t>Jeffrey Rosenberg William Blair</w:t>
        <w:br/>
        <w:t>We shouldn't [INAUDIBLE] that with your handset business in general, because there's other products you ship in out of that business</w:t>
        <w:br/>
        <w:t>unit, right?</w:t>
        <w:br/>
        <w:t xml:space="preserve"> </w:t>
        <w:br/>
        <w:t>John Gifford Maxim Integrated Products - President, Chairman, CEO</w:t>
        <w:br/>
        <w:t>Uhm, out of that business unit, we ship just what I told you. The one that I said had that dramatic --</w:t>
        <w:br/>
        <w:t xml:space="preserve"> </w:t>
        <w:br/>
        <w:t>Jeffrey Rosenberg William Blair</w:t>
        <w:br/>
        <w:t>I mean outside of the business unit -- other products shipping, yes, there are other products shipping into wireless equipment from other</w:t>
        <w:br/>
        <w:t>business units.</w:t>
        <w:br/>
        <w:t xml:space="preserve"> </w:t>
        <w:br/>
        <w:t>John Gifford Maxim Integrated Products - President, Chairman, CEO</w:t>
        <w:br/>
        <w:t>Okay.</w:t>
        <w:br/>
        <w:t xml:space="preserve"> </w:t>
        <w:br/>
        <w:t>Jeffrey Rosenberg William Blair</w:t>
        <w:br/>
        <w:t>And then also, I wanted to just ask another question about the man-month improvement during the quarter. Is that -- I mean, how much</w:t>
        <w:br/>
        <w:t>-- is there any sort of mix you can give us or just a sense of how much that's productivity versus additional, you know, bodies that have</w:t>
        <w:br/>
        <w:t>been added to the engineering force that gave you the 14 percent improvement there?</w:t>
        <w:br/>
        <w:t xml:space="preserve"> </w:t>
        <w:br/>
        <w:t>John Gifford Maxim Integrated Products - President, Chairman, CEO</w:t>
        <w:br/>
        <w:t>Uhm... yeah. I think that most -- we are going to realize some productivity improvements in the coming 12 months in our engineering</w:t>
        <w:br/>
        <w:t>efforts but I think most of that was due to body -- just an added labor. Added engineering.</w:t>
        <w:br/>
        <w:t xml:space="preserve"> </w:t>
        <w:br/>
        <w:t>Jeffrey Rosenberg William Blair</w:t>
        <w:br/>
        <w:t>Oh, really? That's helpful. Good.</w:t>
        <w:br/>
        <w:t xml:space="preserve"> </w:t>
        <w:br/>
        <w:t>John Gifford Maxim Integrated Products - President, Chairman, CEO</w:t>
        <w:br/>
        <w:t>Yeah. I think coming forward -- going forward, we will get productivity improvements which we have done because we have done an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24</w:t>
        <w:br/>
        <w:t>enormous amount of work and installed the systems that are going to we think result in some significant improvements in productivity.</w:t>
        <w:br/>
        <w:t>But -- in engineering, our product development area. But we have not realized those yet. They have not kicked in. So what we reported</w:t>
        <w:br/>
        <w:t>there I reported there was really a more a result of the added engineering that we've added over the last 12 months.</w:t>
        <w:br/>
        <w:t xml:space="preserve"> </w:t>
        <w:br/>
        <w:t>Jeffrey Rosenberg William Blair</w:t>
        <w:br/>
        <w:t>Okay. Great. And then the last things I wanted to see if there was any color or were willing to give on the real of the application resources</w:t>
        <w:br/>
        <w:t>of sales. I think [INAUDIBLE] listed the business units going forward. Is it more just a general effort to be more efficient there?</w:t>
        <w:br/>
        <w:t xml:space="preserve"> </w:t>
        <w:br/>
        <w:t>John Gifford Maxim Integrated Products - President, Chairman, CEO</w:t>
        <w:br/>
        <w:t>So, I don't want to give any more color on it. I think you can figure it out. We are not trying to be tricky. We have had a linement of</w:t>
        <w:br/>
        <w:t>customers. You can all figure out what, you what's hot and what's not. What's changes and what doesn't exist any more. What does.</w:t>
        <w:br/>
        <w:t>And even geographically, so, you know, it was -- it's needed, you know, you don't sit there with that same key customer list and operate</w:t>
        <w:br/>
        <w:t>on that when they aren't the same people anymore. Some of them aren't there anymore.</w:t>
        <w:br/>
        <w:t xml:space="preserve"> </w:t>
        <w:br/>
        <w:t>Jeffrey Rosenberg William Blair</w:t>
        <w:br/>
        <w:t>Okay, thanks.</w:t>
        <w:br/>
        <w:t xml:space="preserve"> </w:t>
        <w:br/>
        <w:t>John Gifford Maxim Integrated Products - President, Chairman, CEO</w:t>
        <w:br/>
        <w:t>Aha.</w:t>
        <w:br/>
        <w:t xml:space="preserve"> </w:t>
        <w:br/>
        <w:t>Operator</w:t>
        <w:br/>
        <w:t>And we have a question from Bobby Burleson with Investec.</w:t>
        <w:br/>
        <w:t xml:space="preserve"> </w:t>
        <w:br/>
        <w:t>Robert Burleson Investec</w:t>
        <w:br/>
        <w:t>Good afternoon. Just quickly, any color on the applications or markets driving the increase in new products?</w:t>
        <w:br/>
        <w:t xml:space="preserve"> </w:t>
        <w:br/>
        <w:t>John Gifford Maxim Integrated Products - President, Chairman, CEO</w:t>
        <w:br/>
        <w:t>Oh, gosh. Wow, this is not going to help you much. But, you know, we have 44 product lines -- 46 product lines and they -- they're all</w:t>
        <w:br/>
        <w:t>developing new products. There's not any dramatic emphasis where we're emphasizing and one is dominating it. I would say it's across</w:t>
        <w:br/>
        <w:t>the board really.</w:t>
        <w:br/>
        <w:t xml:space="preserve"> </w:t>
        <w:br/>
        <w:t>Robert Burleson Investec</w:t>
        <w:br/>
        <w:t>Okay. That's fair. My other question is on the interest income line, are you guys seeing further maybe decrease to that interest income</w:t>
        <w:br/>
        <w:t>from lower interest rates like other guys out there are seeing?</w:t>
        <w:br/>
        <w:t xml:space="preserve"> </w:t>
        <w:br/>
        <w:t>John Gifford Maxim Integrated Products - President, Chairman, CEO</w:t>
        <w:br/>
        <w:t>Well, we're pretty flat now. But we -- you know, we had -- my approach to managing our money is that it's not our money it's our</w:t>
        <w:br/>
        <w:t>shareholders' money and we are not in the business of trying to make money on money and the worst thing you can do as a CEO is lose</w:t>
        <w:br/>
        <w:t>you know, lose money fooling around financially with it. So we've always had the philosophy of investing in 90-day -- we have gone out</w:t>
        <w:br/>
        <w:t>maybe to a year, you know, treasury. So we hit -- you know, we went down from whatever, 6 percent down to 1.5 percent interest rates.</w:t>
        <w:br/>
        <w:t>But we have been down there, you know, already. So there was no real change this quarter over last. Okay, great. Thanks a lot.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25</w:t>
        <w:br/>
        <w:t xml:space="preserve"> </w:t>
        <w:br/>
        <w:t>Operator</w:t>
        <w:br/>
        <w:t>And our last question today is a follow-up question from Alec Berman of [INAUDIBLE].</w:t>
        <w:br/>
        <w:t xml:space="preserve"> </w:t>
        <w:br/>
        <w:t>John Gifford Maxim Integrated Products - President, Chairman, CEO</w:t>
        <w:br/>
        <w:t>Hey, yeah capital.</w:t>
        <w:br/>
        <w:t xml:space="preserve"> </w:t>
        <w:br/>
        <w:t>Alec Berman [INAUDIBLE]</w:t>
        <w:br/>
        <w:t>Hey, uhm, figured I'd ask this at the end of the queue. This options thing, you know, you went into a lot of detail --</w:t>
        <w:br/>
        <w:t xml:space="preserve"> </w:t>
        <w:br/>
        <w:t>John Gifford Maxim Integrated Products - President, Chairman, CEO</w:t>
        <w:br/>
        <w:t>You are going to have to speak more clearly. We can't understand you.</w:t>
        <w:br/>
        <w:t xml:space="preserve"> </w:t>
        <w:br/>
        <w:t>Alec Berman [INAUDIBLE]</w:t>
        <w:br/>
        <w:t>Oh, I'm sorry.</w:t>
        <w:br/>
        <w:t>The options stuff, you talked about last call, you know, I agree with you that options shouldn't be extensive and all that -- expensed and</w:t>
        <w:br/>
        <w:t>all that but what's your thought on -- I mean, you are able to deduct options expenses for taxes purposes, in other words, when they get</w:t>
        <w:br/>
        <w:t>exercised, the stock, the options you are able to expense them I think the law allows to you do that. So what's your thought of that sort of</w:t>
        <w:br/>
        <w:t>strange contradiction in the -- you know, in the law that allows to you -- I just wanted to get your thoughts on that because it's....</w:t>
        <w:br/>
        <w:t xml:space="preserve"> </w:t>
        <w:br/>
        <w:t>John Gifford Maxim Integrated Products - President, Chairman, CEO</w:t>
        <w:br/>
        <w:t>Well, my thoughts on that -- the law allows you to treat -- from a tax point of view, tax law lets you take that as a deduction. And we do</w:t>
        <w:br/>
        <w:t>that. And it's a significant -- it helps our shareholders tremendously in terms of creating cash for us. So it's a positive thing for</w:t>
        <w:br/>
        <w:t>companies, for corporations and shareholders, that the tax law let's do you that.</w:t>
        <w:br/>
        <w:t xml:space="preserve"> </w:t>
        <w:br/>
        <w:t>Alec Berman [INAUDIBLE]</w:t>
        <w:br/>
        <w:t>But do you think that's sort of funny in the sense because on the one hand obviously under take what the law allows you, I wouldn't want</w:t>
        <w:br/>
        <w:t>to you do anything else but do you think it is sort of odd we're in this world where on the one hand --</w:t>
        <w:br/>
        <w:t xml:space="preserve"> </w:t>
        <w:br/>
        <w:t>John Gifford Maxim Integrated Products - President, Chairman, CEO</w:t>
        <w:br/>
        <w:t>Well, it depends on how you think about it. If Maxim, 96, 98 percent of our employees have stock options. And they probably couldn't</w:t>
        <w:br/>
        <w:t>have those stock options if we didn't have some way that allowed them not to be, you know, to get -- we get some benefit from the gain</w:t>
        <w:br/>
        <w:t>they get in the options. I mean, I don't know that -- if you want to be altruistic about it, the government is giving back to 7,000 employees</w:t>
        <w:br/>
        <w:t>a tax cut. Effectively.</w:t>
        <w:br/>
        <w:t>I mean, they are getting a stock option as a result of this -- they are giving a tax break because to us to our shareholders because we give</w:t>
        <w:br/>
        <w:t>a stock option to one -- to 7,000 employees. We can come up with all sort -- I know that's a legitimate way to think about that there's</w:t>
        <w:br/>
        <w:t>other benefits like, you know, that are given by the government, tax breaks, when do you things for people. And this is our shares are</w:t>
        <w:br/>
        <w:t>going to our employees.</w:t>
        <w:br/>
        <w:t xml:space="preserve"> </w:t>
        <w:br/>
        <w:t>Alec Berman [INAUDIBLE]</w:t>
        <w:br/>
        <w:t>Got it. Okay. One final thing. If I come up with any good ideas, do I get to be put on the payroll? Do you get a dividend thing?</w:t>
        <w:br/>
      </w:r>
    </w:p>
    <w:p>
      <w:r>
        <w:t>OCTOBER 29, 2002 / 10:00PM GMT, Q1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26</w:t>
        <w:br/>
        <w:t xml:space="preserve"> </w:t>
        <w:br/>
        <w:t>John Gifford Maxim Integrated Products - President, Chairman, CEO</w:t>
        <w:br/>
        <w:t>I'm sorry. Speak more slowly.</w:t>
        <w:br/>
        <w:t xml:space="preserve"> </w:t>
        <w:br/>
        <w:t>Alec Berman [INAUDIBLE]</w:t>
        <w:br/>
        <w:t>Just joking around with you. I was saying if I come up with any other good ideas like the dividends thing that you implement, will I get like</w:t>
        <w:br/>
        <w:t>a consulting fee or bonus?</w:t>
        <w:br/>
        <w:t xml:space="preserve"> </w:t>
        <w:br/>
        <w:t>John Gifford Maxim Integrated Products - President, Chairman, CEO</w:t>
        <w:br/>
        <w:t>Right.</w:t>
        <w:br/>
        <w:t xml:space="preserve"> </w:t>
        <w:br/>
        <w:t>Alec Berman [INAUDIBLE]</w:t>
        <w:br/>
        <w:t>I'm just teasing you. [ Laughter ]</w:t>
        <w:br/>
        <w:t xml:space="preserve"> </w:t>
        <w:br/>
        <w:t>John Gifford Maxim Integrated Products - President, Chairman, CEO</w:t>
        <w:br/>
        <w:t>All right. Thanks.</w:t>
        <w:br/>
        <w:t xml:space="preserve"> </w:t>
        <w:br/>
        <w:t>Alec Berman [INAUDIBLE]</w:t>
        <w:br/>
        <w:t>Sure.</w:t>
        <w:br/>
        <w:t xml:space="preserve"> </w:t>
        <w:br/>
        <w:t>Operator</w:t>
        <w:br/>
        <w:t>This concludes today's question-and-answer session. I'll now turn the conference back over to Mr. Gifford for any additional or closing</w:t>
        <w:br/>
        <w:t>remarks.</w:t>
        <w:br/>
        <w:t xml:space="preserve"> </w:t>
        <w:br/>
        <w:t>John Gifford Maxim Integrated Products - President, Chairman, CEO</w:t>
        <w:br/>
        <w:t>We really don't have any closing remarks.</w:t>
        <w:br/>
        <w:t>If there's anything that's not clear relative to what I said or further amplification on it, we'll be happy to take calls and clarify those things.</w:t>
        <w:br/>
        <w:t>And both Carl Jasper and myself are available to do that. Thank you.</w:t>
        <w:br/>
        <w:t xml:space="preserve"> </w:t>
        <w:br/>
        <w:t>Operator</w:t>
        <w:br/>
        <w:t>This does conclude today's conference call. And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2003 Maxim Integrated Products Earnings Conference Call</w:t>
        <w:br/>
        <w:t>EVENT DATE/TIME: JANUARY 29, 2003 / 10:00PM GMT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Carl Jasper Maxim Integrated Products - VP and CFO</w:t>
        <w:br/>
        <w:t xml:space="preserve"> </w:t>
        <w:br/>
        <w:t>Jack Gifford Maxim Integrated Products - Chairman, President, and CEO</w:t>
        <w:br/>
        <w:t>CONFERENCE CALL PARTICIPANTS</w:t>
        <w:br/>
        <w:t xml:space="preserve"> </w:t>
        <w:br/>
        <w:t>Michael Masdea Credit Suisse First Boston</w:t>
        <w:br/>
        <w:t xml:space="preserve"> </w:t>
        <w:br/>
        <w:t>Christopher Caso SoundView Technology Group</w:t>
        <w:br/>
        <w:t xml:space="preserve"> </w:t>
        <w:br/>
        <w:t>Daniel Gelbeck (ph) CIBC World Markets</w:t>
        <w:br/>
        <w:t xml:space="preserve"> </w:t>
        <w:br/>
        <w:t>Louis Gerhardy Morgan Stanley</w:t>
        <w:br/>
        <w:t xml:space="preserve"> </w:t>
        <w:br/>
        <w:t>Clark Westmont, CFA Salomon Smith Barney</w:t>
        <w:br/>
        <w:t xml:space="preserve"> </w:t>
        <w:br/>
        <w:t>Joseph Osha Merrill Lynch Global Securities</w:t>
        <w:br/>
        <w:t xml:space="preserve"> </w:t>
        <w:br/>
        <w:t>David Wu, CFA Wedbush Morgan Securities</w:t>
        <w:br/>
        <w:t xml:space="preserve"> </w:t>
        <w:br/>
        <w:t>Jeffrey Rosenberg William Blair &amp; Company, LLC</w:t>
        <w:br/>
        <w:t xml:space="preserve"> </w:t>
        <w:br/>
        <w:t>Woody Calleri Midwest Research</w:t>
        <w:br/>
        <w:t xml:space="preserve"> </w:t>
        <w:br/>
        <w:t>Krishna Shankar JMP Securities, LLC</w:t>
        <w:br/>
        <w:t xml:space="preserve"> </w:t>
        <w:br/>
        <w:t>Ross Seymore Deutsche Bank Securities, Inc.</w:t>
        <w:br/>
        <w:t xml:space="preserve"> </w:t>
        <w:br/>
        <w:t>Alex Burmann (ph) NG Edwards</w:t>
        <w:br/>
        <w:t xml:space="preserve"> </w:t>
        <w:br/>
        <w:t>Joseph To Lehman Brothers</w:t>
        <w:br/>
        <w:t xml:space="preserve"> </w:t>
        <w:br/>
        <w:t>Tore Svanberg U.S. Bancorp Piper Jaffray</w:t>
        <w:br/>
        <w:t>PRESENTATION</w:t>
        <w:br/>
        <w:t xml:space="preserve"> </w:t>
        <w:br/>
        <w:t>Operator</w:t>
        <w:br/>
        <w:t>Maxim Integrated Products conference call will begin momentarily. Welcome to the second quarter 2003 earnings conference call. The</w:t>
        <w:br/>
        <w:t>call is being recorded. At this time for opening remarks and introductions, I would like to turned call over to Mr. Carl Jasper. Mr. Jasper,</w:t>
        <w:br/>
        <w:t>please go ahead, sir.</w:t>
        <w:br/>
        <w:t xml:space="preserve"> </w:t>
        <w:br/>
        <w:t>Carl Jasper Maxim Integrated Products - VP and CFO</w:t>
        <w:br/>
        <w:t>Thank you, operator. And, again, I would like to welcome you all to our second quarter earnings release conference call for Maxim</w:t>
        <w:br/>
        <w:t>Integrated Products. On the call today from the company are Jack F. Gifford chairman, president, and CEO. Amanda Lazar, managing</w:t>
        <w:br/>
        <w:t>director of corporate policy and communications, Alan Hail, vice president, chief financial officer of Dallas semiconductor, and, myself,</w:t>
        <w:br/>
        <w:t>Carl Jasper, vice president of finance and chief financial officer. Before we get started, i'd like to take care of a couple of administrative</w:t>
        <w:br/>
        <w:t>items. First of all, we will be making forward looking statements on this call. In light of the private securities litigation reform act, I would</w:t>
        <w:br/>
        <w:t>like to remind you, statements we make about the future including our intentions or expectations, or predictions of the future, including</w:t>
        <w:br/>
        <w:t>but not limited to, possible statements regarding bookings and terms orders, revenues and earnings, inventory and spending levels,</w:t>
        <w:br/>
        <w:t>manufacturing efficiency or capacity, projected inmarket consumption of our product, and any other future financial results are forward</w:t>
        <w:br/>
        <w:t>looking statements. If we use words like anticipate, believe, project, forecast, estimate or variations of these words, and similar</w:t>
        <w:br/>
        <w:t>interpretations relating to the future, they are intended to be forward looking statements. It is important to note the company's actual</w:t>
        <w:br/>
        <w:t>results could differ materially from these projected forward looking statements.</w:t>
        <w:br/>
        <w:t>Additional information about risk and uncertainties associated with the companies business are contained in the company's SEC filings</w:t>
        <w:br/>
        <w:t>on form 10-k for the year ended June 29th, 2002. Copies can be obtained from the company or the SEC. Secondly, in keeping with the</w:t>
        <w:br/>
        <w:t>SEC's fair disclosure requirements, we have made time available for question and answer period. This is your opportunity to ask</w:t>
        <w:br/>
        <w:t>questions of management concerning the quarterly results and expectations for next quarter. An operator will provide instructions at</w:t>
        <w:br/>
        <w:t>that time. Hopefully you have all had a chance to read the press release covering our Q2 results. For those of you who have not seen it, I</w:t>
        <w:br/>
        <w:t>will now cover the financial contents of the release.</w:t>
        <w:br/>
        <w:t>Net revenue for the fiscal second quarter ending December 28th, 2002 were 286.1 million dollars. An increase over the 247.1 million</w:t>
        <w:br/>
        <w:t>reported for the second quarter of fiscal 2002, unchanged from reported revenues for the first quarter of fiscal 2003. Net income for the</w:t>
        <w:br/>
        <w:t>quarter was 77.1 million dollars. And increase over the 62.6 million reported last year and an increase over the 73.2 million reported for</w:t>
        <w:br/>
        <w:t>the previous quarter. Diluted earnings per share were 23 cents for the second quarter. An increase over the 18 cents reported for the</w:t>
        <w:br/>
        <w:t>same period a year ago and up from the 22 cents reported for the first quarter of fiscal 2003. During the quarter, cash and short-term</w:t>
        <w:br/>
        <w:t>investments increased $158 million to $945.7 million. After the company repurchased 500,000 shares of its common stock for $18.3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million, paid dividends of 6.4 million and acquired a total of 8.4 million of capital equipment. Accounts receivable decreased by 12.9</w:t>
        <w:br/>
        <w:t>million dollars in the second quarter to 122.6 million. And inventory decreased 8.4 million dollars to 127.9 million. Inventories have</w:t>
        <w:br/>
        <w:t>decreased $19.8 million from the third quarter fiscal 2002 levels and no inventory growth is anticipated for the third quarter of fiscal</w:t>
        <w:br/>
        <w:t>2003.</w:t>
        <w:br/>
        <w:t>Gross margin for the second quarter increased slightly to 69.7% after increasing inventory reserves $3 million, compared to 69.5%</w:t>
        <w:br/>
        <w:t>reported for the first quarter. Second quarter bookings were approximately 271 million dollars, up slightly from the first quarter level.</w:t>
        <w:br/>
        <w:t>Returns orders received during the quarter $139 million, an 8% increase over the 129 million received in the prior quarter. Returns orders</w:t>
        <w:br/>
        <w:t>are customer orders that are for delivery within the same quarter and may result in revenue within the same quarter if the company has</w:t>
        <w:br/>
        <w:t>available inventory that matches those orders. Order cancellations continue to be below historical levels. Bookings increased in the</w:t>
        <w:br/>
        <w:t>Pacific Rim in Europe, but decreased in the U.S. and japan. Second quarter ending backlogs shippable within the next 12 months was</w:t>
        <w:br/>
        <w:t>approximately $201 million including 177 million requested for shipment in the third quarter fiscal 2003. I will now turn the call over to</w:t>
        <w:br/>
        <w:t>Jack Gifford who will provide a commentary on the quarter.</w:t>
        <w:br/>
        <w:t xml:space="preserve"> </w:t>
        <w:br/>
        <w:t>Jack Gifford Maxim Integrated Products - Chairman, President, and CEO</w:t>
        <w:br/>
        <w:t>Thank you, Carl. During Q2, corporate bookings were up slightly. Maxim's bookings were up 4%. The following was with Dallas bookings</w:t>
        <w:br/>
        <w:t>which were down 20% over the last two quarters, 10 percent in the last quarter. We have identified the cause of the Dallas decline as</w:t>
        <w:br/>
        <w:t>primarily lost business through our U.S. Pac Rim and China distributors. We've taken corrective action and we expect significant growth</w:t>
        <w:br/>
        <w:t>in Dallas distribution bookings in Q3. Corporate turns that were up 8% quarter over quarter and again Maxim's were up 63% of bookings.</w:t>
        <w:br/>
        <w:t>The Dallas turns were down 16%. We also expect Dallas third quarter turns to grow significantly from the Q2 level. Overall bookings for</w:t>
        <w:br/>
        <w:t>the corporation were up slightly, I'll go through a little bit of color here on the various geographic markets. Q2 bookings in the U.S. were</w:t>
        <w:br/>
        <w:t>down primarily as a result of the end of the purchasing period for christmas manufacturing, which occurred in mostly in the quarter</w:t>
        <w:br/>
        <w:t>before that. Our Industrial networking product line, however, did see growth in the U.S.</w:t>
        <w:br/>
        <w:t>The Pac Rim bookings were up due to no booking computer rated product. Europe the bookings were up due to industrial, major orders</w:t>
        <w:br/>
        <w:t>from major industrial companies in Europe. The Telecom and the base station markets did not recover, however. Japan was slightly down</w:t>
        <w:br/>
        <w:t>from the Q1 levels. Our distribution business in the U.S. as far as their in market bookings was actually up, although the Dallas portion</w:t>
        <w:br/>
        <w:t>was down. We were up $55 million compared to 53 for Q1. And our distributors shipped 57 million dollars. So, they had a positive book to</w:t>
        <w:br/>
        <w:t>build. Q2 beginning backlog was down 8% for the corporation overall from the beginning Q1 backlog. Bookings in turns, however, for Q3</w:t>
        <w:br/>
        <w:t>to date are ahead of Q2. If we discounted the first week of the quarter, new year's week, the last three weeks we're averaging at a rate --</w:t>
        <w:br/>
        <w:t>averaging such that the quarterly rate for bookings would be over 320 million dollars for the quarter. We have to wait and see, but this</w:t>
        <w:br/>
        <w:t>could be good news. We do expect to book over 295 million.</w:t>
        <w:br/>
        <w:t>Below line spending was lower in Q2 primarily due to lower prices that we were able to obtain for engineering services, such as, working</w:t>
        <w:br/>
        <w:t>plates and other things, controlled discretionary spending such as travel and entertainment. We also had salary freeze and we reduced</w:t>
        <w:br/>
        <w:t>bonuses for below line personnel. These -- the freezes and the bonus reductions will be reinstated as soon as revenue growth improves to</w:t>
        <w:br/>
        <w:t>levels that are acceptable to us. As a result of the improved below line spending, we've gone from the beginning -- in the last 12 months</w:t>
        <w:br/>
        <w:t>from Q1 of '03 -- I'm sorry from Q1 of '03, we've gone from 32.7% below line spending to just under 31% in Q2 just ending. And this was</w:t>
        <w:br/>
        <w:t>done without -- while we increased our circuit design head counts. Of below the line during Q2, below the line head count dropped 27</w:t>
        <w:br/>
        <w:t>people. Head counts increased, as I said, in circuit design and layout and business management. And they were reduced in primarily in</w:t>
        <w:br/>
        <w:t>the sales and the marketing communications areas and this was due, primarily, to the reassignment of accounts that I discussed briefly</w:t>
        <w:br/>
        <w:t>in our last meeting.</w:t>
        <w:br/>
        <w:t>We were going to realign our sales organization to be more aligned with where the business would be coming from in the future. Net</w:t>
        <w:br/>
        <w:t>result was reduction in head count. Above the line spending, which affects the cost of sales, dropped 85 people. This was primarily in</w:t>
        <w:br/>
        <w:t>onshore manufacturing and shipping and offshore manufacturing. This was primarily due to the result of continuing to move the Dallas</w:t>
        <w:br/>
        <w:t>manufacturing organization off shore. Our total ending head count of -- is approximately 6,000 people. And I believe -- again, Carl can</w:t>
        <w:br/>
        <w:t>modify this if I state it incorrectly, I believe our Dallas gross margin improved to over 63%, up from approximately 60% the quarter</w:t>
        <w:br/>
        <w:t>before. So we're quite happy with that. Although inventory decreased another 8.4 million in Q2, that's a total of $20 million that it</w:t>
        <w:br/>
        <w:t>decreased in the last four quarters, in anticipation of growth in the coming quarters, we will stop reducing inventory so we do not get in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shortage situation in market volatile areas where we expect growth. Our capital equipment expense remained one of the lowest in the</w:t>
        <w:br/>
        <w:t>industry at $15 million per quarter or 5% of sales and 7.5% of costs of sales. Finally, our cash grew by 158 million after paying dividend of</w:t>
        <w:br/>
        <w:t>6.4 million and repurchasing of stock of 18 million and 10 million spent for capital equipment. Our dividend, as a percent of cash, again is</w:t>
        <w:br/>
        <w:t>quite low. Well consider an increase in the dividend rate if the current tax legislation is passed. I have no other planned comments but I</w:t>
        <w:br/>
        <w:t>would be happy and so would Carl to undertake any questions from the audience.</w:t>
        <w:br/>
        <w:t>QUESTIONS AND ANSWERS</w:t>
        <w:br/>
        <w:t xml:space="preserve"> </w:t>
        <w:br/>
        <w:t>Operator</w:t>
        <w:br/>
        <w:t>Today question and answer session will be conducted electronically. If you would like to ask a question, press the star key followed by the</w:t>
        <w:br/>
        <w:t>digit one on your phone. Star one to ask a question. On a speaker phone, please make sure your mute function is turned off to allow your</w:t>
        <w:br/>
        <w:t>signal to reach the equipment. We will proceed in the order you signal us and take as many questions as time permits. Star one on your</w:t>
        <w:br/>
        <w:t>touch you town phone to ask a question. We will pause a moment to compile the roster. We will take the first question from Michael</w:t>
        <w:br/>
        <w:t>Masdea with Credit Suisse First Boston.</w:t>
        <w:br/>
        <w:t xml:space="preserve"> </w:t>
        <w:br/>
        <w:t>Michael Masdea Credit Suisse First Boston</w:t>
        <w:br/>
        <w:t>Thanks. Congratulations on a clean quarter.</w:t>
        <w:br/>
        <w:t xml:space="preserve"> </w:t>
        <w:br/>
        <w:t>Jack Gifford Maxim Integrated Products - Chairman, President, and CEO</w:t>
        <w:br/>
        <w:t>Thank you.</w:t>
        <w:br/>
        <w:t xml:space="preserve"> </w:t>
        <w:br/>
        <w:t>Michael Masdea Credit Suisse First Boston</w:t>
        <w:br/>
        <w:t>The first question, you want to give us a sense of what you think guidance will be for next quarter in terms of revenue.</w:t>
        <w:br/>
        <w:t xml:space="preserve"> </w:t>
        <w:br/>
        <w:t>Jack Gifford Maxim Integrated Products - Chairman, President, and CEO</w:t>
        <w:br/>
        <w:t>We think that our revenue, Mike, will be no worse than what we did last quarter. As you can tell from the numbers that I gave you, we do</w:t>
        <w:br/>
        <w:t>need to grow bookings which we think will happen. Depending on what our bookings end up and the turns, it will determine the revenue.</w:t>
        <w:br/>
        <w:t>Our plan is to fundamentally have the same revenue that we had this quarter. Great. Gross margin you talked about some cost savings</w:t>
        <w:br/>
        <w:t>from the Dallas side. What would gross margins have looked like without that. Was it a material impact and is it stable going forward. It</w:t>
        <w:br/>
        <w:t>is stable going forward, part of our grand plan to get Dallas's gross margins to the maximum levels. They are running at about 63%. And,</w:t>
        <w:br/>
        <w:t>you know, therefore, if our blended is somewhere in the 70% area, Maxim is running higher than that. So, we think that slowly they will</w:t>
        <w:br/>
        <w:t>improve to those levels. There is some inherent low margin products. Some of those products will not be able to achieve that level. The</w:t>
        <w:br/>
        <w:t>new products they are introducing, they have been quite prolific in launching and introducing products, we are quite optimistic we can</w:t>
        <w:br/>
        <w:t>achieve this goal. I would say that we are not in the short term meaning in the next year going to really see any gross margin fall off in</w:t>
        <w:br/>
        <w:t>Maxim corporate.</w:t>
        <w:br/>
        <w:t xml:space="preserve"> </w:t>
        <w:br/>
        <w:t>Michael Masdea Credit Suisse First Boston</w:t>
        <w:br/>
        <w:t>Sounds like it's been holding on fine and nothing on the competitive landscape that has changed with the pricing, ASP's, or anything on</w:t>
        <w:br/>
        <w:t>that front.</w:t>
        <w:br/>
        <w:t xml:space="preserve"> </w:t>
        <w:br/>
        <w:t>Jack Gifford Maxim Integrated Products - Chairman, President, and CEO</w:t>
        <w:br/>
        <w:t>There is always competition, but we are in 46 product lines. So, you know, some of them more competitive and price competitive than</w:t>
        <w:br/>
        <w:t>others. For the most part there isn't. And we pride ourselves on being, you know, the lead low cost producer where we have products in</w:t>
        <w:br/>
        <w:t>our markets. We have room. We don't, as I said before, we really don't consider price attrition a material issue.</w:t>
        <w:br/>
        <w:t xml:space="preserve"> </w:t>
        <w:br/>
        <w:t>Michael Masdea Credit Suisse First Boston</w:t>
        <w:br/>
        <w:t>All right. Last question. Just to get more detail on the Dallas issue. Is there any certain products that this was focused on or across the</w:t>
        <w:br/>
        <w:t>board or was it a distributor logistics problem?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Jack Gifford Maxim Integrated Products - Chairman, President, and CEO</w:t>
        <w:br/>
        <w:t>They were basically two product lines that were not managed as well as they should have been. If you don't tend the store, you can lose</w:t>
        <w:br/>
        <w:t>business. And, you know, I could blame the distributors but, frankly that's not their problem. We're supposed to be paying attention to</w:t>
        <w:br/>
        <w:t>our business. So, we've corrected that and we consider it to be an aberration. Unfortunately, we didn't detect or really recognize the</w:t>
        <w:br/>
        <w:t>issues. We could have recognized that earlier but we spent -- we now have and have done the things we need to do.</w:t>
        <w:br/>
        <w:t xml:space="preserve"> </w:t>
        <w:br/>
        <w:t>Michael Masdea Credit Suisse First Boston</w:t>
        <w:br/>
        <w:t>Thanks. Great guys.</w:t>
        <w:br/>
        <w:t xml:space="preserve"> </w:t>
        <w:br/>
        <w:t>Operator</w:t>
        <w:br/>
        <w:t>We will at a time next question from Chris Caso.</w:t>
        <w:br/>
        <w:t xml:space="preserve"> </w:t>
        <w:br/>
        <w:t>Christopher Caso SoundView Technology Group</w:t>
        <w:br/>
        <w:t>I thank you. Good afternoon. Just wondering if you could comment on hand sets. I guess there was an issue in the previous quarter where</w:t>
        <w:br/>
        <w:t>customers had overbooked. Could you talk about whether that issue has corrected itself and what your outlook is for the next quarter?</w:t>
        <w:br/>
        <w:t xml:space="preserve"> </w:t>
        <w:br/>
        <w:t>Jack Gifford Maxim Integrated Products - Chairman, President, and CEO</w:t>
        <w:br/>
        <w:t>Yeah, I really -- it would be difficult to comment because it's customer by customer. And we're not in the hand set business in the general</w:t>
        <w:br/>
        <w:t>sense that you are thinking of it. For instance, we are only in the CMDA aspect of the hand sets and we're in some power amplifier areas.</w:t>
        <w:br/>
        <w:t>But, our view of the hand set market is that we will see material growth in the next 12 months. And we will see material growth because</w:t>
        <w:br/>
        <w:t>of the new phones that we're in and our position in the market. We obviously -- it's Qualcomm has clearly recognized that, you know, how</w:t>
        <w:br/>
        <w:t>important we are and they've filed in our opinion a very frivolous suit in order to intimidate our customers. We are a major player in</w:t>
        <w:br/>
        <w:t>providing a low cost alternative to their chipsets.</w:t>
        <w:br/>
        <w:t xml:space="preserve"> </w:t>
        <w:br/>
        <w:t>Christopher Caso SoundView Technology Group</w:t>
        <w:br/>
        <w:t>Is there any update that you can provide us regarding that lawsuit? Anything new developed?</w:t>
        <w:br/>
        <w:t xml:space="preserve"> </w:t>
        <w:br/>
        <w:t>Jack Gifford Maxim Integrated Products - Chairman, President, and CEO</w:t>
        <w:br/>
        <w:t>We are very concerned that it's completely frivolous. We have examined all the patents. They by the way have never served us which is</w:t>
        <w:br/>
        <w:t>unbelievable. But we believe they have -- it's filed as a marketing ploy. If so, we will go to whatever extent it takes to prosecute on that</w:t>
        <w:br/>
        <w:t>basis. We believe it was filed to intimidate customers who are completely licensed by Qualcomm. So, we think it's a marketing ploy. They</w:t>
        <w:br/>
        <w:t>still have not talked to us, yet we have now talked to -- made calls saying if we don't hear from them soon, we will file a complaint. And</w:t>
        <w:br/>
        <w:t>we've examined the patents extensively, our patents, we checked with our customers about their licenses. They say there is absolutely --</w:t>
        <w:br/>
        <w:t>they have no problem buying from somebody other than Qualcomm, so we're very upset by this. It hasn't hurt us but it was intended to.</w:t>
        <w:br/>
        <w:t xml:space="preserve"> </w:t>
        <w:br/>
        <w:t>Christopher Caso SoundView Technology Group</w:t>
        <w:br/>
        <w:t>Right. Okay. Just one final question regarding your comments on, you know, not continuing to decrease your inventory going forward.</w:t>
        <w:br/>
        <w:t>Does that -- I guess does that suggest an increase in production at the fabs, will you be running the fabs at the same levels over the next</w:t>
        <w:br/>
        <w:t>couple of quarters.</w:t>
        <w:br/>
        <w:t xml:space="preserve"> </w:t>
        <w:br/>
        <w:t>Jack Gifford Maxim Integrated Products - Chairman, President, and CEO</w:t>
        <w:br/>
        <w:t>It will be an increase in production. We will increase probably 10% in the fabs.</w:t>
        <w:br/>
        <w:t xml:space="preserve"> </w:t>
        <w:br/>
        <w:t>Christopher Caso SoundView Technology Group</w:t>
        <w:br/>
        <w:t>About 10%?</w:t>
        <w:br/>
        <w:t xml:space="preserve"> </w:t>
        <w:br/>
        <w:t>Jack Gifford Maxim Integrated Products - Chairman, President, and CEO</w:t>
        <w:br/>
        <w:t>Maybe more like 8% but in that ballpark.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Christopher Caso SoundView Technology Group</w:t>
        <w:br/>
        <w:t>Okay. All right. Thank you.</w:t>
        <w:br/>
        <w:t xml:space="preserve"> </w:t>
        <w:br/>
        <w:t>Operator</w:t>
        <w:br/>
        <w:t>We will take our next question from Rick Schaffer with CIBC World Markets.</w:t>
        <w:br/>
        <w:t xml:space="preserve"> </w:t>
        <w:br/>
        <w:t>Daniel Gelbeck CIBC World Markets</w:t>
        <w:br/>
        <w:t>This is Daniel Gelbeck in Rick's place. Do you have a cancellation number for the quarter? You said it was pretty low.</w:t>
        <w:br/>
        <w:t xml:space="preserve"> </w:t>
        <w:br/>
        <w:t>Jack Gifford Maxim Integrated Products - Chairman, President, and CEO</w:t>
        <w:br/>
        <w:t>I do. Carl will have to look it up. It was quite low. We did one thing that made it a little higher. We have a policy that since our products</w:t>
        <w:br/>
        <w:t>are highly proprietary. We have to be careful about what our distributors buy. Often times they will buy for inventory, and we will make</w:t>
        <w:br/>
        <w:t>the product, and they will return it. We have nonreturn policy on several products. That encourages are distributors to buy only what they</w:t>
        <w:br/>
        <w:t>can resell. So having said that, I think it was 8 million. What was it last quarter. 7 million last quarter. 8 million this quarter.</w:t>
        <w:br/>
        <w:t xml:space="preserve"> </w:t>
        <w:br/>
        <w:t>Daniel Gelbeck CIBC World Markets</w:t>
        <w:br/>
        <w:t>With regard to product mix, do you offer a breakout of that?</w:t>
        <w:br/>
        <w:t xml:space="preserve"> </w:t>
        <w:br/>
        <w:t>Jack Gifford Maxim Integrated Products - Chairman, President, and CEO</w:t>
        <w:br/>
        <w:t>Of what.</w:t>
        <w:br/>
        <w:t xml:space="preserve"> </w:t>
        <w:br/>
        <w:t>Daniel Gelbeck CIBC World Markets</w:t>
        <w:br/>
        <w:t>Your product mix. Power management, process control, mixed signal.</w:t>
        <w:br/>
        <w:t xml:space="preserve"> </w:t>
        <w:br/>
        <w:t>Jack Gifford Maxim Integrated Products - Chairman, President, and CEO</w:t>
        <w:br/>
        <w:t>Revenue.</w:t>
        <w:br/>
        <w:t xml:space="preserve"> </w:t>
        <w:br/>
        <w:t>Daniel Gelbeck CIBC World Markets</w:t>
        <w:br/>
        <w:t>Revenue points of view.</w:t>
        <w:br/>
        <w:t xml:space="preserve"> </w:t>
        <w:br/>
        <w:t>Jack Gifford Maxim Integrated Products - Chairman, President, and CEO</w:t>
        <w:br/>
        <w:t>No, we don't.</w:t>
        <w:br/>
        <w:t xml:space="preserve"> </w:t>
        <w:br/>
        <w:t>Daniel Gelbeck CIBC World Markets</w:t>
        <w:br/>
        <w:t>All right. Thank you very much, then.</w:t>
        <w:br/>
        <w:t xml:space="preserve"> </w:t>
        <w:br/>
        <w:t>Jack Gifford Maxim Integrated Products - Chairman, President, and CEO</w:t>
        <w:br/>
        <w:t>Sure.</w:t>
        <w:br/>
        <w:t xml:space="preserve"> </w:t>
        <w:br/>
        <w:t>Operator</w:t>
        <w:br/>
        <w:t>Take our next question from Louis Gerherdy with Morgan Stanley.</w:t>
        <w:br/>
        <w:t xml:space="preserve"> </w:t>
        <w:br/>
        <w:t>Louis Gerhardy Morgan Stanley</w:t>
        <w:br/>
        <w:t>Good afternoon. Jack, you had great OPEX performance in the quarter, down 5% sequentially. Based on what you said, it sounds like we</w:t>
        <w:br/>
        <w:t>could expect it to be flat in dollars in the March quarter.</w:t>
        <w:br/>
        <w:t xml:space="preserve"> </w:t>
        <w:br/>
        <w:t>Jack Gifford Maxim Integrated Products - Chairman, President, and CEO</w:t>
        <w:br/>
        <w:t>Yeah. I think there is going to be -- it's hard for me to be exact. That's our plan. It could be down slightly because some of the stuff we are</w:t>
        <w:br/>
        <w:t>doing is ongoing. There is room, particularly Dallas to improve. But generally, yeah, the -- most of it has been affected but it will be</w:t>
        <w:br/>
        <w:t>slightly -- moved slightly down. Margins will continue to improve slightly.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Louis Gerhardy Morgan Stanley</w:t>
        <w:br/>
        <w:t>And on the CMDA question, can you give us a sense of what % of your total revenue those products represent?</w:t>
        <w:br/>
        <w:t xml:space="preserve"> </w:t>
        <w:br/>
        <w:t>Jack Gifford Maxim Integrated Products - Chairman, President, and CEO</w:t>
        <w:br/>
        <w:t>Now?</w:t>
        <w:br/>
        <w:t xml:space="preserve"> </w:t>
        <w:br/>
        <w:t>Louis Gerhardy Morgan Stanley</w:t>
        <w:br/>
        <w:t>Yeah.</w:t>
        <w:br/>
        <w:t xml:space="preserve"> </w:t>
        <w:br/>
        <w:t>Jack Gifford Maxim Integrated Products - Chairman, President, and CEO</w:t>
        <w:br/>
        <w:t>I would be guessing right now. It's not as big as it's going to be in the next 12 months. Let's see. What is -- Carl, what is wireless's</w:t>
        <w:br/>
        <w:t>revenue?</w:t>
        <w:br/>
        <w:t xml:space="preserve"> </w:t>
        <w:br/>
        <w:t>Carl Jasper Maxim Integrated Products - VP and CFO</w:t>
        <w:br/>
        <w:t>Booking.</w:t>
        <w:br/>
        <w:t xml:space="preserve"> </w:t>
        <w:br/>
        <w:t>Jack Gifford Maxim Integrated Products - Chairman, President, and CEO</w:t>
        <w:br/>
        <w:t>What's the plan? The CMDA portion of the wireless business is, I think, about a third of it. And I just -- I have to get back to you. I don't</w:t>
        <w:br/>
        <w:t>have it in front of me right here.</w:t>
        <w:br/>
        <w:t xml:space="preserve"> </w:t>
        <w:br/>
        <w:t>Louis Gerhardy Morgan Stanley</w:t>
        <w:br/>
        <w:t>You think the CMDA wireless will be one of the fastest growing areas in the next year.</w:t>
        <w:br/>
        <w:t xml:space="preserve"> </w:t>
        <w:br/>
        <w:t>Jack Gifford Maxim Integrated Products - Chairman, President, and CEO</w:t>
        <w:br/>
        <w:t>I think the wireless business unit will grow, one of the faster growing business units. We're a leader in the wireless lan area, satellite area,</w:t>
        <w:br/>
        <w:t>you know, even the 900 megahertz low frequency RF area, were in that area. We are in power amplifiers. We got a lot of vehicles, base</w:t>
        <w:br/>
        <w:t>stations, and CMDA is one of them. It will be a growth area for us, yeah.</w:t>
        <w:br/>
        <w:t xml:space="preserve"> </w:t>
        <w:br/>
        <w:t>Louis Gerhardy Morgan Stanley</w:t>
        <w:br/>
        <w:t>Looking at your turns booked, it's just shy of your historical high number there. How well is the organization prepared to, you know, keep</w:t>
        <w:br/>
        <w:t>shipping higher level of turns business as a percent of total revenue? Have you made any changes to accommodate it?</w:t>
        <w:br/>
        <w:t xml:space="preserve"> </w:t>
        <w:br/>
        <w:t>Jack Gifford Maxim Integrated Products - Chairman, President, and CEO</w:t>
        <w:br/>
        <w:t>I think -- that's a good question. A thoughtful question. We are clearly going to, you know, watch where we know that we have volatile</w:t>
        <w:br/>
        <w:t>products, turn at the last moment or tend to, we will put more inventory in on those products.</w:t>
        <w:br/>
        <w:t xml:space="preserve"> </w:t>
        <w:br/>
        <w:t>Louis Gerhardy Morgan Stanley</w:t>
        <w:br/>
        <w:t>Okay. Last question --.</w:t>
        <w:br/>
        <w:t xml:space="preserve"> </w:t>
        <w:br/>
        <w:t>Jack Gifford Maxim Integrated Products - Chairman, President, and CEO</w:t>
        <w:br/>
        <w:t>Stop reducing the inventories. That has the same effect.</w:t>
        <w:br/>
        <w:t xml:space="preserve"> </w:t>
        <w:br/>
        <w:t>Louis Gerhardy Morgan Stanley</w:t>
        <w:br/>
        <w:t>Right. Could you break down your bookings by region. Do you have that handy?</w:t>
        <w:br/>
        <w:t xml:space="preserve"> </w:t>
        <w:br/>
        <w:t>Jack Gifford Maxim Integrated Products - Chairman, President, and CEO</w:t>
        <w:br/>
        <w:t>Yeah, I do.</w:t>
        <w:br/>
        <w:t xml:space="preserve"> </w:t>
        <w:br/>
        <w:t>Louis Gerhardy Morgan Stanley</w:t>
        <w:br/>
        <w:t>Gross bookings, right?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Jack Gifford Maxim Integrated Products - Chairman, President, and CEO</w:t>
        <w:br/>
        <w:t>Okay. The -- inmarket bookings, let me deal with inmarket bookings. This is a pie chart. This will be just as well. The U.S. Is 32%. Europe</w:t>
        <w:br/>
        <w:t>-- that's down from 35 last -- I'm sorry. Down from -- hang on one second. Yeah. That's down from 35% last quarter. The Europe was</w:t>
        <w:br/>
        <w:t>20%. That's up by one -- up from 19 last quarter. Pac Rim is 11%, which is -- no, I'm sorry. These lines are -- Japan is 11%. Down from 12%.</w:t>
        <w:br/>
        <w:t>And the Pac Rim is 36% up from 34%.</w:t>
        <w:br/>
        <w:t xml:space="preserve"> </w:t>
        <w:br/>
        <w:t>Louis Gerhardy Morgan Stanley</w:t>
        <w:br/>
        <w:t>And that again is gross direct customer bookings.</w:t>
        <w:br/>
        <w:t xml:space="preserve"> </w:t>
        <w:br/>
        <w:t>Jack Gifford Maxim Integrated Products - Chairman, President, and CEO</w:t>
        <w:br/>
        <w:t>That is inmarket bookings. Those are orders from a real customer. As opposed to a distributor. I'm sure you are aware a lot of Pac Rim</w:t>
        <w:br/>
        <w:t>stuff is U.S. Designed material that they buy and build in the Pac Rim.</w:t>
        <w:br/>
        <w:t xml:space="preserve"> </w:t>
        <w:br/>
        <w:t>Operator</w:t>
        <w:br/>
        <w:t>We will take the next question from Clark Westmont with Solomon Smith Barney.</w:t>
        <w:br/>
        <w:t xml:space="preserve"> </w:t>
        <w:br/>
        <w:t>Clark Westmont, CFA Salomon Smith Barney</w:t>
        <w:br/>
        <w:t>Could you break down the bookings by inmarket applications, or give us a flavor of what areas were relatively better or relatively not as</w:t>
        <w:br/>
        <w:t>strong?</w:t>
        <w:br/>
        <w:t xml:space="preserve"> </w:t>
        <w:br/>
        <w:t>Jack Gifford Maxim Integrated Products - Chairman, President, and CEO</w:t>
        <w:br/>
        <w:t>Yeah, I can. We have to look at it here. I'm just going to tell you in terms of up or down, okay? The portable equipment business was down</w:t>
        <w:br/>
        <w:t>slightly. Communications market was over all down slightly. That has telecom in it that drug it -- drag it down. Telecom was down again</w:t>
        <w:br/>
        <w:t>from -- it continues to go down. Our data converter business was up materially. Our standard products business, which is the most broad</w:t>
        <w:br/>
        <w:t>of all of our business units, it covers everything, it was up slightly -- up measurably. And, you know, that pretty much in broad categories</w:t>
        <w:br/>
        <w:t>covers everything.</w:t>
        <w:br/>
        <w:t xml:space="preserve"> </w:t>
        <w:br/>
        <w:t>Clark Westmont, CFA Salomon Smith Barney</w:t>
        <w:br/>
        <w:t>Then you mentioned that you thought bookings would be up fairly significantly sequentially in March. Are there any areas that you think</w:t>
        <w:br/>
        <w:t>will lead that versus others.</w:t>
        <w:br/>
        <w:t xml:space="preserve"> </w:t>
        <w:br/>
        <w:t>Jack Gifford Maxim Integrated Products - Chairman, President, and CEO</w:t>
        <w:br/>
        <w:t>Well, yeah, I think the Fall business will be up. The notebook business will be up. And the Industrial sectors, they were up last quarter. I</w:t>
        <w:br/>
        <w:t>think they will be up this quarter. We've seen three good weeks in a row. That's at high levels. That tells me -- I really believe that we will</w:t>
        <w:br/>
        <w:t>see a significantly better quarter.</w:t>
        <w:br/>
        <w:t xml:space="preserve"> </w:t>
        <w:br/>
        <w:t>Clark Westmont, CFA Salomon Smith Barney</w:t>
        <w:br/>
        <w:t>This is my last question. You mentioned sales would be no worse than last quarter. Also no better or with that high level of bookings and</w:t>
        <w:br/>
        <w:t>turns.</w:t>
        <w:br/>
        <w:t xml:space="preserve"> </w:t>
        <w:br/>
        <w:t>Jack Gifford Maxim Integrated Products - Chairman, President, and CEO</w:t>
        <w:br/>
        <w:t>It's a completely a function of where the bookings end up and how much of it are turnable and whether we can turn them.</w:t>
        <w:br/>
        <w:t xml:space="preserve"> </w:t>
        <w:br/>
        <w:t>Clark Westmont, CFA Salomon Smith Barney</w:t>
        <w:br/>
        <w:t>Okay. Thanks a lot.</w:t>
        <w:br/>
        <w:t xml:space="preserve"> </w:t>
        <w:br/>
        <w:t>Operator</w:t>
        <w:br/>
        <w:t>Next question from Joseph Osha with Merrill Lynch.</w:t>
        <w:br/>
        <w:t xml:space="preserve"> </w:t>
        <w:br/>
        <w:t>Joseph Osha Merrill Lynch Global Securities</w:t>
        <w:br/>
        <w:t>Hi, thanks. Can you hear me okay.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Jack Gifford Maxim Integrated Products - Chairman, President, and CEO</w:t>
        <w:br/>
        <w:t>Sure can.</w:t>
        <w:br/>
        <w:t xml:space="preserve"> </w:t>
        <w:br/>
        <w:t>Joseph Osha Merrill Lynch Global Securities</w:t>
        <w:br/>
        <w:t>Wonder if you could comment a little bit specifically on the notebook and market. There seems to be a lot of design activity being driven</w:t>
        <w:br/>
        <w:t>by the introduction of Banias. Is that something that could move this slice of your business up materially and I have a follow-up?</w:t>
        <w:br/>
        <w:t xml:space="preserve"> </w:t>
        <w:br/>
        <w:t>Jack Gifford Maxim Integrated Products - Chairman, President, and CEO</w:t>
        <w:br/>
        <w:t>I don't believe so. It's already -- we are established in the sectors we are in, and I think we will make progress in the display area, but</w:t>
        <w:br/>
        <w:t>there is also competition in some of the other areas. I expect it won't change a percentage of our business.</w:t>
        <w:br/>
        <w:t xml:space="preserve"> </w:t>
        <w:br/>
        <w:t>Joseph Osha Merrill Lynch Global Securities</w:t>
        <w:br/>
        <w:t>Okay. The second question, it seemed based on the calls I was making that there was a rather hard draw down of inventories held by</w:t>
        <w:br/>
        <w:t>distributors, especially in the latter part of the December quarter, and now perhaps that that might be reversing. I was wondering if you</w:t>
        <w:br/>
        <w:t>could comment, particularly in light of the effect that we will enter a little bit of a dead period here because of the lunar, new year, then</w:t>
        <w:br/>
        <w:t>pick back up. I'm wondering what the tone of what you are getting from your distributors is relative to the end of last quarter.</w:t>
        <w:br/>
        <w:t xml:space="preserve"> </w:t>
        <w:br/>
        <w:t>Jack Gifford Maxim Integrated Products - Chairman, President, and CEO</w:t>
        <w:br/>
        <w:t>Well, actually, the distributor inventories did go down. But, frankly, we had an aberration that I alluded to in terms of the Dallas booking,</w:t>
        <w:br/>
        <w:t>and had the Dallas results been as expected, we would have actually had significant increase in bookings and felt it more so than I</w:t>
        <w:br/>
        <w:t>reported. So, I would say that the distributors are actually seeing a better business environment right now.</w:t>
        <w:br/>
        <w:t xml:space="preserve"> </w:t>
        <w:br/>
        <w:t>Joseph Osha Merrill Lynch Global Securities</w:t>
        <w:br/>
        <w:t>Do you think you might be getting loaded up here a little bit in front of a quiet period, first part of February because of lunar new year.</w:t>
        <w:br/>
        <w:t xml:space="preserve"> </w:t>
        <w:br/>
        <w:t>Jack Gifford Maxim Integrated Products - Chairman, President, and CEO</w:t>
        <w:br/>
        <w:t>You mean the lunar new year.</w:t>
        <w:br/>
        <w:t xml:space="preserve"> </w:t>
        <w:br/>
        <w:t>Joseph Osha Merrill Lynch Global Securities</w:t>
        <w:br/>
        <w:t>Chinese new year.</w:t>
        <w:br/>
        <w:t xml:space="preserve"> </w:t>
        <w:br/>
        <w:t>Jack Gifford Maxim Integrated Products - Chairman, President, and CEO</w:t>
        <w:br/>
        <w:t>No, no, I think our distributors are inventory conscious. They really don't start to do that until they are feeling shortages. So -- because</w:t>
        <w:br/>
        <w:t>they compete with one another. In our case that doesn't happen that often. We have two distributors in the U.S. and they have the same</w:t>
        <w:br/>
        <w:t>part. I don't expect any bizarre behavior or ordering patterns to occur.</w:t>
        <w:br/>
        <w:t xml:space="preserve"> </w:t>
        <w:br/>
        <w:t>Joseph Osha Merrill Lynch Global Securities</w:t>
        <w:br/>
        <w:t>Just to confirm, other than Arrow, your other large distributor is who?</w:t>
        <w:br/>
        <w:t xml:space="preserve"> </w:t>
        <w:br/>
        <w:t>Jack Gifford Maxim Integrated Products - Chairman, President, and CEO</w:t>
        <w:br/>
        <w:t>Abnet.</w:t>
        <w:br/>
        <w:t xml:space="preserve"> </w:t>
        <w:br/>
        <w:t>Joseph Osha Merrill Lynch Global Securities</w:t>
        <w:br/>
        <w:t>Okay. Thank you.</w:t>
        <w:br/>
        <w:t xml:space="preserve"> </w:t>
        <w:br/>
        <w:t>Operator</w:t>
        <w:br/>
        <w:t>Next question from David Wu with Wedbush Morgan Securities.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David Wu, CFA Wedbush Morgan Securities</w:t>
        <w:br/>
        <w:t>Can you help me on two fronts. What exactly went wrong with Dallas on the conductor last quarter and as I recall, Dallas was, i honestly</w:t>
        <w:br/>
        <w:t>couldn't remember. What was the relative size of Dallas to the total corporation and should I reap the fact that you are increasing wafer</w:t>
        <w:br/>
        <w:t>stocks, I assume, in the March quarter meaning that you really see business bookings improving in the March quarter and shipment</w:t>
        <w:br/>
        <w:t>improving in the June quarter, that's the reason why increasing wafer starts? Am I reading it right.</w:t>
        <w:br/>
        <w:t xml:space="preserve"> </w:t>
        <w:br/>
        <w:t>Jack Gifford Maxim Integrated Products - Chairman, President, and CEO</w:t>
        <w:br/>
        <w:t>Well, you always ask a number of questions. I have trouble remembering. The first one, I would like to see if I can go back and answer the</w:t>
        <w:br/>
        <w:t>first one -- the first question first. Dallas's revenues are approximately 25% of our business. And their profits are also, you know, rather</w:t>
        <w:br/>
        <w:t>less than that because of the margins, but not much less. So, they have that kind of an effect on us. And the problems that they had were</w:t>
        <w:br/>
        <w:t>very tactical and not strategic. I mean, they -- they just were very -- I mean, in their defense, I mean their business management people,</w:t>
        <w:br/>
        <w:t>guys that run the business, are focused on new product development, new product definition and they take for granted a little more than</w:t>
        <w:br/>
        <w:t>they should, they did. What is happening on a daily business relative to the orders, winning, losing and pricing and that sort of thing. And</w:t>
        <w:br/>
        <w:t>the people that -- in the trenches doing that were not really the -- as experienced and as good as doing that as they should have been.</w:t>
        <w:br/>
        <w:t>General manager wasn't paying as much attention as they should have been. Errors were made that shouldn't have been made. But very</w:t>
        <w:br/>
        <w:t>correctable and have been corrected. And that's the answer to your first question. Is that right?</w:t>
        <w:br/>
        <w:t xml:space="preserve"> </w:t>
        <w:br/>
        <w:t>David Wu, CFA Wedbush Morgan Securities</w:t>
        <w:br/>
        <w:t>Yeah.</w:t>
        <w:br/>
        <w:t xml:space="preserve"> </w:t>
        <w:br/>
        <w:t>Jack Gifford Maxim Integrated Products - Chairman, President, and CEO</w:t>
        <w:br/>
        <w:t>Second question, I believe, is having to do with what should you read into the fact that we're going to slightly increase our wafer move.</w:t>
        <w:br/>
        <w:t>We certainly -- well, we have -- we have a fixed expense pretty much to make -- run our fabs. And the fabs without spending any more</w:t>
        <w:br/>
        <w:t>money could produce easily 10% more wafers, you know, other than a small amount of money for starting materials or whatever. And</w:t>
        <w:br/>
        <w:t>we've chosen -- up until now, we chose to actually not do that. We would just run with less efficiency. So -- we still wouldn't increase the</w:t>
        <w:br/>
        <w:t>output if we didn't anticipate that we could benefit from the output in some market or business way. So we are going to increase the</w:t>
        <w:br/>
        <w:t>output of wafers which would create an inventory profit, a small amount. It would go from -- probably have flat inventory growth this</w:t>
        <w:br/>
        <w:t>quarter rather than down. But that helps the productivity of there fab. That's not why we are doing it. We are doing it because, I believe, I</w:t>
        <w:br/>
        <w:t>can't remember Joe or somebody asked earlier, what will are you doing to help yourself with turns. If you want to turn more business.</w:t>
        <w:br/>
        <w:t>One of the things, having more material on products that you guess are going to be the ones that turn will help that. We also, because,</w:t>
        <w:br/>
        <w:t>mostly, some of the markets we are in are very -- the customers are hand to mouth and we just hate to get into these expedite modes</w:t>
        <w:br/>
        <w:t>where they miss forecast and they have growth and then, you know, we have the same problem, they need product, we have to scramble</w:t>
        <w:br/>
        <w:t>around which is very disruptive. We are trying to minimize the effect of that in the next cycle. We will try to guess where to build some of</w:t>
        <w:br/>
        <w:t>that stuff.</w:t>
        <w:br/>
        <w:t xml:space="preserve"> </w:t>
        <w:br/>
        <w:t>David Wu, CFA Wedbush Morgan Securities</w:t>
        <w:br/>
        <w:t>Okay. Thank you.</w:t>
        <w:br/>
        <w:t xml:space="preserve"> </w:t>
        <w:br/>
        <w:t>Operator</w:t>
        <w:br/>
        <w:t>We will take our next question from Jeff Rosenberg with William Blair &amp; Company, LLC.</w:t>
        <w:br/>
        <w:t xml:space="preserve"> </w:t>
        <w:br/>
        <w:t>Jeffrey Rosenberg William Blair &amp; Company, LLC</w:t>
        <w:br/>
        <w:t>Hi. on the end market consumption estimate you make, last quarter 290, has that changed?</w:t>
        <w:br/>
        <w:t xml:space="preserve"> </w:t>
        <w:br/>
        <w:t>Jack Gifford Maxim Integrated Products - Chairman, President, and CEO</w:t>
        <w:br/>
        <w:t>For which quarter.</w:t>
        <w:br/>
        <w:t xml:space="preserve"> </w:t>
        <w:br/>
        <w:t>Jeffrey Rosenberg William Blair &amp; Company, LLC</w:t>
        <w:br/>
        <w:t>I think you said last quarter that your estimate for inmarket consumption. Your last conference call, 290. I'm wondering if that's still the</w:t>
        <w:br/>
        <w:t>same number. For Q2 or 3.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Jack Gifford Maxim Integrated Products - Chairman, President, and CEO</w:t>
        <w:br/>
        <w:t>For Q3? I think our inmarket number is very close to 290. I'm trying to -- I saw the number. I don't know where to look to find it right,</w:t>
        <w:br/>
        <w:t>again. I think that is our shift demand number what we call it. Yeah, basically 290.</w:t>
        <w:br/>
        <w:t xml:space="preserve"> </w:t>
        <w:br/>
        <w:t>Jeffrey Rosenberg William Blair &amp; Company, LLC</w:t>
        <w:br/>
        <w:t>How are you projecting that.</w:t>
        <w:br/>
        <w:t xml:space="preserve"> </w:t>
        <w:br/>
        <w:t>Jack Gifford Maxim Integrated Products - Chairman, President, and CEO</w:t>
        <w:br/>
        <w:t>Between 290 and 292.</w:t>
        <w:br/>
        <w:t xml:space="preserve"> </w:t>
        <w:br/>
        <w:t>Jeffrey Rosenberg William Blair &amp; Company, LLC</w:t>
        <w:br/>
        <w:t>Okay. What is the projection look like over the next, you know, into Q4 or Q1 of '04. How is it progressing over the next few quarters?</w:t>
        <w:br/>
        <w:t xml:space="preserve"> </w:t>
        <w:br/>
        <w:t>Jack Gifford Maxim Integrated Products - Chairman, President, and CEO</w:t>
        <w:br/>
        <w:t>The consumption is predicted to go up at a higher rate it's been going up. That's what we are told.</w:t>
        <w:br/>
        <w:t xml:space="preserve"> </w:t>
        <w:br/>
        <w:t>Jeffrey Rosenberg William Blair &amp; Company, LLC</w:t>
        <w:br/>
        <w:t>A question on R&amp;D, you gave the productivity in man month's this quarter and I think last quarter you said you introduced 173 products</w:t>
        <w:br/>
        <w:t>and that had been a strong quarter relative to 120, 139 the couple quarters before. I'm trying to learn how to equate -- is the 427 a</w:t>
        <w:br/>
        <w:t>number that is closer to the 120, 140 number or equivalent to the sort of strong quarter 173 you had in Q1?</w:t>
        <w:br/>
        <w:t xml:space="preserve"> </w:t>
        <w:br/>
        <w:t>Jack Gifford Maxim Integrated Products - Chairman, President, and CEO</w:t>
        <w:br/>
        <w:t>Well, first of all, the reason we go to the man month is almost impossible to do -- to get -- to equate it to products. We have products</w:t>
        <w:br/>
        <w:t>that are only like, basically, three man months to develop and we have others more than a few that are in excess of 20 man months, as</w:t>
        <w:br/>
        <w:t>high as 40 man months of product. So, it just gets to be, you know, so it becomes confusing -- we are really confusing you and I don't</w:t>
        <w:br/>
        <w:t>want to say misleading, but the fact is you really don't have much of an idea at all, as to the productivity, if I talk to you products. I need</w:t>
        <w:br/>
        <w:t>to talk to you about man month's introduced. That's meaningful. Having said that, our man months introduced this quarter were less</w:t>
        <w:br/>
        <w:t>than the man months introduced last quarter. But that happens. I mean, it's not a linear thing because if you can imagine, the number of</w:t>
        <w:br/>
        <w:t>products we have in development and some of them have three man month maturities or design times and others have 40. You got</w:t>
        <w:br/>
        <w:t>peaks and bubbles. We expect clearly for the year that our man months introduced will be up from last quarter, last year's man months</w:t>
        <w:br/>
        <w:t>introduced. There is irregularity quarter to quarter. Remember a couple of quarters ago there was a big blip, positive blip. I think we</w:t>
        <w:br/>
        <w:t>introduced 46% more man months in one quarter over another, if I recall. And, you know, that's not normal either, right.</w:t>
        <w:br/>
        <w:t xml:space="preserve"> </w:t>
        <w:br/>
        <w:t>Jeffrey Rosenberg William Blair &amp; Company, LLC</w:t>
        <w:br/>
        <w:t>Okay. And when you look at the increase of 18% versus the flat absolute spending on R&amp;D, it sounds like a some of that is expense</w:t>
        <w:br/>
        <w:t>controls and things that you are doing that is temporary. Is there anything more going on in terms of productivity, how you are holding if</w:t>
        <w:br/>
        <w:t>you look at R&amp;D dollars, pretty flat and you have an 18% increase in man months?</w:t>
        <w:br/>
        <w:t xml:space="preserve"> </w:t>
        <w:br/>
        <w:t>Jack Gifford Maxim Integrated Products - Chairman, President, and CEO</w:t>
        <w:br/>
        <w:t>We -- no, obviously, we've done some things that we want to -- you know, we didn't feel across the board in the entire company we didn't</w:t>
        <w:br/>
        <w:t>feel it was appropriate to pay bonuses out as if we were blowing the balls off things and so everybody in a cooperative way have had their</w:t>
        <w:br/>
        <w:t>bonuses reduced in some cases -- my case 100%. On average, the cash reduction of bonuses has probably been 50%, maybe lower.</w:t>
        <w:br/>
        <w:t>Maybe 40. But it's in that ballpark. We want to restore it which we think that we are delivering results that people are going to -- our</w:t>
        <w:br/>
        <w:t>share holders will be happy with. Same goes for, you know, we have a salary freeze for everybody which, you know, has -- which started a</w:t>
        <w:br/>
        <w:t>couple of -- started in Q1 I guess but that's -- that has -- if you take average increase of 3, 4, or 5%, we aren't doing that, so we won't</w:t>
        <w:br/>
        <w:t>reinstitute that until -- our thought was it would be four quarters from Q1, because we wouldn't be fair to the ones getting reviewed in the</w:t>
        <w:br/>
        <w:t>fourth quarter to not have a freeze and the other ones to have it. Our objective is to restore that as soon as possible. The other thing,</w:t>
        <w:br/>
        <w:t>though, that we are planning on doing, going forward here, our first priority is to meet our head count requirements in the product</w:t>
        <w:br/>
        <w:t>development area and we feel that, as I told you in previous meetings, with the acquisition of Dallas, fortunately we have abundance of</w:t>
        <w:br/>
        <w:t>engineering might be too dramatic a statement, but our head count already puts us in good status to meet our new development plan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without adding anybody this year. We are, though, going to hire, continue to hire critical engineers as they become available to us. That</w:t>
        <w:br/>
        <w:t>can make contributions.</w:t>
        <w:br/>
        <w:t xml:space="preserve"> </w:t>
        <w:br/>
        <w:t>Jeffrey Rosenberg William Blair &amp; Company, LLC</w:t>
        <w:br/>
        <w:t>You're saying some of what we are seeing here is increased productivity, Dallas people, just in general, in terms of the output per your</w:t>
        <w:br/>
        <w:t>capacity so to speak of man months.</w:t>
        <w:br/>
        <w:t xml:space="preserve"> </w:t>
        <w:br/>
        <w:t>Jack Gifford Maxim Integrated Products - Chairman, President, and CEO</w:t>
        <w:br/>
        <w:t>There is no doubt that the Dallas people are making a significant contribution in engineering productivity. We are very happy with the</w:t>
        <w:br/>
        <w:t>products that are launching, the minute we reduced the iteration rate, the definition quality is improved and ability to improve</w:t>
        <w:br/>
        <w:t>tremendously. They are well along, they are ahead of the plan we had for them as to where they would reach this level of maturity and</w:t>
        <w:br/>
        <w:t>professionalism. I'm quite happy with them. They are right now as good as anybody else has got or probably better. We are getting that</w:t>
        <w:br/>
        <w:t>pickup. There is no doubt about that.</w:t>
        <w:br/>
        <w:t xml:space="preserve"> </w:t>
        <w:br/>
        <w:t>Jeffrey Rosenberg William Blair &amp; Company, LLC</w:t>
        <w:br/>
        <w:t>Great, okay. Thank you.</w:t>
        <w:br/>
        <w:t xml:space="preserve"> </w:t>
        <w:br/>
        <w:t>Operator</w:t>
        <w:br/>
        <w:t>We will take the next question from Woody Calleri with Midwest Research.</w:t>
        <w:br/>
        <w:t xml:space="preserve"> </w:t>
        <w:br/>
        <w:t>Woody Calleri Midwest Research</w:t>
        <w:br/>
        <w:t>Good afternoon, gentlemen. I had a couple of housekeeping questions, first. Jack, could you tell us what the turns shipped in the quarter</w:t>
        <w:br/>
        <w:t>was.</w:t>
        <w:br/>
        <w:t xml:space="preserve"> </w:t>
        <w:br/>
        <w:t>Jack Gifford Maxim Integrated Products - Chairman, President, and CEO</w:t>
        <w:br/>
        <w:t>53% last -- wait a minute. Am I right on that, Carl? I'm not right.</w:t>
        <w:br/>
        <w:t xml:space="preserve"> </w:t>
        <w:br/>
        <w:t>Woody Calleri Midwest Research</w:t>
        <w:br/>
        <w:t>That seems low.</w:t>
        <w:br/>
        <w:t xml:space="preserve"> </w:t>
        <w:br/>
        <w:t>Jack Gifford Maxim Integrated Products - Chairman, President, and CEO</w:t>
        <w:br/>
        <w:t>Turns shipped, as Carl hands me this, 70 -- I'm sorry. You better just -- Q2 actuals Maxim and Dallas. What am I looking at? This is the</w:t>
        <w:br/>
        <w:t>wrong column. Q1 turn ship was 61%. The Q2 turn ship were 75%.</w:t>
        <w:br/>
        <w:t xml:space="preserve"> </w:t>
        <w:br/>
        <w:t>Woody Calleri Midwest Research</w:t>
        <w:br/>
        <w:t>Okay.</w:t>
        <w:br/>
        <w:t xml:space="preserve"> </w:t>
        <w:br/>
        <w:t>Jack Gifford Maxim Integrated Products - Chairman, President, and CEO</w:t>
        <w:br/>
        <w:t>Shipped 139 -- we shipped 104 million out of 139 turned and quarter before we shipped 90 million out of 129 million.</w:t>
        <w:br/>
        <w:t xml:space="preserve"> </w:t>
        <w:br/>
        <w:t>Woody Calleri Midwest Research</w:t>
        <w:br/>
        <w:t>Okay. Then any 10% customers this quarter?</w:t>
        <w:br/>
        <w:t xml:space="preserve"> </w:t>
        <w:br/>
        <w:t>Jack Gifford Maxim Integrated Products - Chairman, President, and CEO</w:t>
        <w:br/>
        <w:t>No. No.</w:t>
        <w:br/>
        <w:t xml:space="preserve"> </w:t>
        <w:br/>
        <w:t>Woody Calleri Midwest Research</w:t>
        <w:br/>
        <w:t>Okay. Am I right in thinking that your backlog dropped by 8% this quarter. You will need increased turns to stay flat on revenues?</w:t>
        <w:br/>
        <w:t xml:space="preserve"> </w:t>
        <w:br/>
        <w:t>Jack Gifford Maxim Integrated Products - Chairman, President, and CEO</w:t>
        <w:br/>
        <w:t>Yes. That's right.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Woody Calleri Midwest Research</w:t>
        <w:br/>
        <w:t>Okay. And given that Dallas, the concern there seems to have been fixed and you are expecting better bookings, better revenue, this is</w:t>
        <w:br/>
        <w:t>normally a strong quarter for most of the analog guys, as we have more shipment days, why the flat guidance, especially given the first</w:t>
        <w:br/>
        <w:t>few weeks have been strong coming out of Asia pacific.</w:t>
        <w:br/>
        <w:t xml:space="preserve"> </w:t>
        <w:br/>
        <w:t>Jack Gifford Maxim Integrated Products - Chairman, President, and CEO</w:t>
        <w:br/>
        <w:t>First question absolutely identified it. We're counting on turns. That's shakey. You got to be able to ship the turns, too. We don't want to</w:t>
        <w:br/>
        <w:t>get something, you know, better could happen but we can't predict -- we have to execute on that.</w:t>
        <w:br/>
        <w:t xml:space="preserve"> </w:t>
        <w:br/>
        <w:t>Woody Calleri Midwest Research</w:t>
        <w:br/>
        <w:t>You said, quota the date was up on bookings. Can you give us areas that were strong?</w:t>
        <w:br/>
        <w:t xml:space="preserve"> </w:t>
        <w:br/>
        <w:t>Jack Gifford Maxim Integrated Products - Chairman, President, and CEO</w:t>
        <w:br/>
        <w:t>I don't have it. I should have it, but I don't. I'll find it out if someone wants to call. I can give you that advice</w:t>
        <w:br/>
        <w:t xml:space="preserve"> </w:t>
        <w:br/>
        <w:t>Woody Calleri Midwest Research</w:t>
        <w:br/>
        <w:t>Okay.</w:t>
        <w:br/>
        <w:t xml:space="preserve"> </w:t>
        <w:br/>
        <w:t>Jack Gifford Maxim Integrated Products - Chairman, President, and CEO</w:t>
        <w:br/>
        <w:t>I just don't know what it is right now. It's up enough that I should know it.</w:t>
        <w:br/>
        <w:t xml:space="preserve"> </w:t>
        <w:br/>
        <w:t>Woody Calleri Midwest Research</w:t>
        <w:br/>
        <w:t>Okay. Can you talk a little bit about what your plans in wireless lan are. I know you've gone from the PA to integrating out, just about</w:t>
        <w:br/>
        <w:t>everybody else that was compete with you. Are you going to provide a complete 802.11B or A solution, or stop where you are now, other</w:t>
        <w:br/>
        <w:t>areas you plan to push that technology into.</w:t>
        <w:br/>
        <w:t xml:space="preserve"> </w:t>
        <w:br/>
        <w:t>Jack Gifford Maxim Integrated Products - Chairman, President, and CEO</w:t>
        <w:br/>
        <w:t>We will take that to death. We are going to take that to commodity stage. We will be the leader in 802.11 chipsets. We have good</w:t>
        <w:br/>
        <w:t>partners. We are doing everything anybody would want. Our technology is -- we get better performance and high levels of performance.</w:t>
        <w:br/>
        <w:t>We're doing the B, the A, the A+G, all of them.</w:t>
        <w:br/>
        <w:t xml:space="preserve"> </w:t>
        <w:br/>
        <w:t>Woody Calleri Midwest Research</w:t>
        <w:br/>
        <w:t>You plan on becoming a major threat to Intercell in that market.</w:t>
        <w:br/>
        <w:t xml:space="preserve"> </w:t>
        <w:br/>
        <w:t>Jack Gifford Maxim Integrated Products - Chairman, President, and CEO</w:t>
        <w:br/>
        <w:t>We already are. Absolutely. We are definitely -- I think you could confirm with our customers that we're more than a threat to them. I</w:t>
        <w:br/>
        <w:t>think you got it backwards.</w:t>
        <w:br/>
        <w:t xml:space="preserve"> </w:t>
        <w:br/>
        <w:t>Woody Calleri Midwest Research</w:t>
        <w:br/>
        <w:t>I will give you that one. In terms of last couple quarters, you've written off a bunch of inventory. Has any of that come back and benefited</w:t>
        <w:br/>
        <w:t>gross margins over the last couple quarters?</w:t>
        <w:br/>
        <w:t xml:space="preserve"> </w:t>
        <w:br/>
        <w:t>Jack Gifford Maxim Integrated Products - Chairman, President, and CEO</w:t>
        <w:br/>
        <w:t>I'm trying to see. Why would it come back.</w:t>
        <w:br/>
        <w:t xml:space="preserve"> </w:t>
        <w:br/>
        <w:t>Woody Calleri Midwest Research</w:t>
        <w:br/>
        <w:t>Are you selling written off inventory.</w:t>
        <w:br/>
        <w:t xml:space="preserve"> </w:t>
        <w:br/>
        <w:t>Jack Gifford Maxim Integrated Products - Chairman, President, and CEO</w:t>
        <w:br/>
        <w:t>No. No. We didn't write off anything that didn't have some -- we're not doing that. We don't do that. The inventory we write off has some</w:t>
        <w:br/>
        <w:t>basis for being written off.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Woody Calleri Midwest Research</w:t>
        <w:br/>
        <w:t>Just given the % of R&amp;D's running 23, 24% and historically you've been at 15, 16%. How long do you feel comfortable running at 23, 24</w:t>
        <w:br/>
        <w:t>before you need to bring that down or do you see revenues taking off at some point in the next year and knocking that back down to the</w:t>
        <w:br/>
        <w:t>15, 16 historically it's been?</w:t>
        <w:br/>
        <w:t xml:space="preserve"> </w:t>
        <w:br/>
        <w:t>Jack Gifford Maxim Integrated Products - Chairman, President, and CEO</w:t>
        <w:br/>
        <w:t>Yeah. That's right. You said it.</w:t>
        <w:br/>
        <w:t xml:space="preserve"> </w:t>
        <w:br/>
        <w:t>Woody Calleri Midwest Research</w:t>
        <w:br/>
        <w:t>What, you will cutback over you are hoping revenue takes off?</w:t>
        <w:br/>
        <w:t xml:space="preserve"> </w:t>
        <w:br/>
        <w:t>Jack Gifford Maxim Integrated Products - Chairman, President, and CEO</w:t>
        <w:br/>
        <w:t>We want to be -- with revenue growth, we would like to be back where our total below the line is in the 25 to 27% area.</w:t>
        <w:br/>
        <w:t xml:space="preserve"> </w:t>
        <w:br/>
        <w:t>Woody Calleri Midwest Research</w:t>
        <w:br/>
        <w:t>Okay. Last question and I'll let somebody else go here, deferred income to distributors, 13, 14% this quarter. Anything particular around</w:t>
        <w:br/>
        <w:t>that or is that the Dallas part or is that just pulling back on the inventory.</w:t>
        <w:br/>
        <w:t xml:space="preserve"> </w:t>
        <w:br/>
        <w:t>Jack Gifford Maxim Integrated Products - Chairman, President, and CEO</w:t>
        <w:br/>
        <w:t>That's just due to them reducing inventories. You know, improving their book to bill or whatever you want to call it, and we're part of that</w:t>
        <w:br/>
        <w:t>problem, if -- it's not a problem, but we are careful about not shipping into inventory for them. We don't want them to have inventory,</w:t>
        <w:br/>
        <w:t>particularly because in some cases they can return it, you know, and at Maxim it's difficult we don't have policies that allow it. It's just as</w:t>
        <w:br/>
        <w:t>much our inventory management of their inventory than anything else.</w:t>
        <w:br/>
        <w:t xml:space="preserve"> </w:t>
        <w:br/>
        <w:t>Operator</w:t>
        <w:br/>
        <w:t>Take our next question from Krishna Shankar with JMP Securities, LLC.</w:t>
        <w:br/>
        <w:t xml:space="preserve"> </w:t>
        <w:br/>
        <w:t>Krishna Shankar JMP Securities, LLC</w:t>
        <w:br/>
        <w:t>Thank you. My question has been answered.</w:t>
        <w:br/>
        <w:t xml:space="preserve"> </w:t>
        <w:br/>
        <w:t>Jack Gifford Maxim Integrated Products - Chairman, President, and CEO</w:t>
        <w:br/>
        <w:t>Okay. You're welcome.</w:t>
        <w:br/>
        <w:t xml:space="preserve"> </w:t>
        <w:br/>
        <w:t>Operator</w:t>
        <w:br/>
        <w:t>And we will go next to Ross Seymore with Deutsche Bank Securities, Inc.</w:t>
        <w:br/>
        <w:t xml:space="preserve"> </w:t>
        <w:br/>
        <w:t>Ross Seymore Deutsche Bank Securities, Inc.</w:t>
        <w:br/>
        <w:t>Last quarter you characterized the pricing environment as take no prisoners. Have you seen any change in that? Has it gotten worse,</w:t>
        <w:br/>
        <w:t>better, stayed the same level of very aggressive pricing?</w:t>
        <w:br/>
        <w:t xml:space="preserve"> </w:t>
        <w:br/>
        <w:t>Jack Gifford Maxim Integrated Products - Chairman, President, and CEO</w:t>
        <w:br/>
        <w:t>I wish that some of the business managers had heard that comment. I'm laughing because obviously they took some prisoners. But there</w:t>
        <w:br/>
        <w:t>is no -- there is no basic pricing problems out there. But we don't want to lose business on price. We don't want to be -- we don't want to</w:t>
        <w:br/>
        <w:t>be destroying markets either, but if we got -- most of our business comes from products we designed in. In the Dallas cases, they lost</w:t>
        <w:br/>
        <w:t>orders on businesses they had invented, which they won't do any more because they didn't choose to be competitive, either consciously or</w:t>
        <w:br/>
        <w:t>unconsciously. We got the cost structures to not lose orders. So, we won't lose them. But I don't -- nothing has happened since the last</w:t>
        <w:br/>
        <w:t>conference call that changed that environment.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Ross Seymore Deutsche Bank Securities, Inc.</w:t>
        <w:br/>
        <w:t>Great. A bit more of an industry level for quite some time we have been hearing that turns orders historic highs as a percentage of total</w:t>
        <w:br/>
        <w:t>revenues and visibility was at historic lows and people keep saying that that can't last but it seams to be more persistent than anyone</w:t>
        <w:br/>
        <w:t>imagined. In your experience, what will turn that around other than the obvious answer just simply being demand?</w:t>
        <w:br/>
        <w:t xml:space="preserve"> </w:t>
        <w:br/>
        <w:t>Jack Gifford Maxim Integrated Products - Chairman, President, and CEO</w:t>
        <w:br/>
        <w:t>You know, the visibility, the customers are just -- are not prepared. They want flexibility. They are realizing their markets are fickle.</w:t>
        <w:br/>
        <w:t>Today's world is -- quick is good and slow is dead. They got to anticipate what people are going to buy, and have it. So their interest in</w:t>
        <w:br/>
        <w:t>inventories is more than an economic one. They just oftentimes don't -- have a lot of notice as to where they will get to and go to and</w:t>
        <w:br/>
        <w:t>which products are going to sell and which are not. We don't like to -- I can remember years ago that it was sort of a statement to say,</w:t>
        <w:br/>
        <w:t>"I'm in the consumer business." But frankly, a lot of what has sold in micro electronics today is a consumer product. If it's -- an</w:t>
        <w:br/>
        <w:t>automobile is. Computer as consumer product. Like it or not, we and our customers are in the consumer business. We are not, you know</w:t>
        <w:br/>
        <w:t>-- our industrial market segment is material, but it's not a majority of it. So, any time you are selling product that depends on the</w:t>
        <w:br/>
        <w:t>consumer's desires, it ripples back to us, too. They want flexibility, our customers do, and I think this idea of long -- of no long-term</w:t>
        <w:br/>
        <w:t>planning is really actually is planning. They really want to be able to react quickly to change. Now, where that blows up on them is where</w:t>
        <w:br/>
        <w:t>they are so hand to mouth, and so ready to move in one direction or another, which something does take off or we have a turn, we have</w:t>
        <w:br/>
        <w:t>growth which we will have, they get in situations where their suppliers can't react. That's what you will have happen.</w:t>
        <w:br/>
        <w:t xml:space="preserve"> </w:t>
        <w:br/>
        <w:t>Ross Seymore Deutsche Bank Securities, Inc.</w:t>
        <w:br/>
        <w:t>Great. Thank you.</w:t>
        <w:br/>
        <w:t xml:space="preserve"> </w:t>
        <w:br/>
        <w:t>Operator</w:t>
        <w:br/>
        <w:t>We will take our next question from Alex Bermann with NG Edwards. Thank you.</w:t>
        <w:br/>
        <w:t xml:space="preserve"> </w:t>
        <w:br/>
        <w:t>Alex Burmann NG Edwards</w:t>
        <w:br/>
        <w:t>Hey, how are you doing. A couple of questions. First of all, your major competitor, Linear, did say that --</w:t>
        <w:br/>
        <w:t xml:space="preserve"> </w:t>
        <w:br/>
        <w:t>Jack Gifford Maxim Integrated Products - Chairman, President, and CEO</w:t>
        <w:br/>
        <w:t>That's not correct, by the way. That's not a correct statement. Our major competitive is not Linear.</w:t>
        <w:br/>
        <w:t xml:space="preserve"> </w:t>
        <w:br/>
        <w:t>Alex Burmann NG Edwards</w:t>
        <w:br/>
        <w:t>I guess [INAUDIBLE] would be similar company.</w:t>
        <w:br/>
        <w:t xml:space="preserve"> </w:t>
        <w:br/>
        <w:t>Jack Gifford Maxim Integrated Products - Chairman, President, and CEO</w:t>
        <w:br/>
        <w:t>That's not even correct.</w:t>
        <w:br/>
        <w:t xml:space="preserve"> </w:t>
        <w:br/>
        <w:t>Alex Burmann NG Edwards</w:t>
        <w:br/>
        <w:t>Okay.</w:t>
        <w:br/>
        <w:t xml:space="preserve"> </w:t>
        <w:br/>
        <w:t>Jack Gifford Maxim Integrated Products - Chairman, President, and CEO</w:t>
        <w:br/>
        <w:t>ADI are more similar than it is to us.</w:t>
        <w:br/>
        <w:t xml:space="preserve"> </w:t>
        <w:br/>
        <w:t>Alex Burmann NG Edwards</w:t>
        <w:br/>
        <w:t>Okay. Got it. Fair enough. They talked about some issues with ASP's, not a problem but due to package sizes and mixed shipping to the</w:t>
        <w:br/>
        <w:t>consumers, they talk about a pricing sort of coming down to them in the last quarter. Is that a trend that you have seen at all, or do you</w:t>
        <w:br/>
        <w:t>think it's an industry trend. I want to get your take on that?</w:t>
        <w:br/>
        <w:t xml:space="preserve"> </w:t>
        <w:br/>
        <w:t>Jack Gifford Maxim Integrated Products - Chairman, President, and CEO</w:t>
        <w:br/>
        <w:t>Not to delve in ltc's business, I don't know it very well, our ASP's frankly -- our products are being more integrated, a higher level of</w:t>
        <w:br/>
        <w:t>integration, which doesn't say they are any more profitable but that means ASP's will not go down, they will probably go up. In other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>words, if you go from building chips of one size to chips that are now 50% bigger, you must be selling more content, so you get a higher</w:t>
        <w:br/>
        <w:t>ASP. It doesn't say anything about your gross margins. So, I don't think ltc -- I know, they don't sell the level of integration that we do. For</w:t>
        <w:br/>
        <w:t>instance, they don't build any of the wireless lan stuff. They don't build the phone stuff, the complicated data converters that are big. So</w:t>
        <w:br/>
        <w:t>-- and expensive. So, it's not surprising that there ASP's might go down. It doesn't mean the margins will go down, and consequently</w:t>
        <w:br/>
        <w:t>because it doesn't go down or up doesn't mean the margins will go down or up either.</w:t>
        <w:br/>
        <w:t xml:space="preserve"> </w:t>
        <w:br/>
        <w:t>Alex Burmann NG Edwards</w:t>
        <w:br/>
        <w:t>Also, do you -- just looking through the 30,000 [INAUDIBLE] you are thinking of yourself as a 30% growth company. I guess you are</w:t>
        <w:br/>
        <w:t>looking at the end markets, if I look at a lot of them, they appear like they have slowed not so much for GDP reasons, some they slowed</w:t>
        <w:br/>
        <w:t>like wireless, pc, they don't grow as fast in the future as they did in the past.</w:t>
        <w:br/>
        <w:t xml:space="preserve"> </w:t>
        <w:br/>
        <w:t>Jack Gifford Maxim Integrated Products - Chairman, President, and CEO</w:t>
        <w:br/>
        <w:t>You got a lot of insight that I don't have have. I just see the wireless business exploding. I can't imagine anything being built in the future</w:t>
        <w:br/>
        <w:t>that doesn't have a wireless connection. We disagree.</w:t>
        <w:br/>
        <w:t xml:space="preserve"> </w:t>
        <w:br/>
        <w:t>Alex Burmann NG Edwards</w:t>
        <w:br/>
        <w:t>I'm pointing, specifically to the wireless hand set.</w:t>
        <w:br/>
        <w:t xml:space="preserve"> </w:t>
        <w:br/>
        <w:t>Jack Gifford Maxim Integrated Products - Chairman, President, and CEO</w:t>
        <w:br/>
        <w:t>I guarantee you that analog phone sets won't grow and GSM won't grow. That's small, nobody expects them to be growth areas. What</w:t>
        <w:br/>
        <w:t>you are implying is that low cost data, voice and data is not going to be desired more in the future than in the past. I just don't agree with</w:t>
        <w:br/>
        <w:t>you.</w:t>
        <w:br/>
        <w:t xml:space="preserve"> </w:t>
        <w:br/>
        <w:t>Alex Burmann NG Edwards</w:t>
        <w:br/>
        <w:t>No, I agree with you that demand will grow, I'm saying if you look at each of the end markets, it seems that the growth rates have slowed.</w:t>
        <w:br/>
        <w:t xml:space="preserve"> </w:t>
        <w:br/>
        <w:t>Jack Gifford Maxim Integrated Products - Chairman, President, and CEO</w:t>
        <w:br/>
        <w:t>I really can't comment on that. You are much closer than I.</w:t>
        <w:br/>
        <w:t xml:space="preserve"> </w:t>
        <w:br/>
        <w:t>Alex Burmann NG Edwards</w:t>
        <w:br/>
        <w:t>Fair enough. One final question. Just, I mean, it seems like most of the other companies in semi's that I follow break down revenues in</w:t>
        <w:br/>
        <w:t>application and it's helpful to investors. I know you haven't done it in the past. I'm not suffer if it's something that you -- a lot of people</w:t>
        <w:br/>
        <w:t>ask. Every conference call people ask what is the revenue per application. You say you don't want to say.</w:t>
        <w:br/>
        <w:t xml:space="preserve"> </w:t>
        <w:br/>
        <w:t>Jack Gifford Maxim Integrated Products - Chairman, President, and CEO</w:t>
        <w:br/>
        <w:t>It's Proprietary. Where our product planning and direction goes is, you know, that's proprietary as the product itself. We are not</w:t>
        <w:br/>
        <w:t>interested in having our competitors know where we are focusing.</w:t>
        <w:br/>
        <w:t xml:space="preserve"> </w:t>
        <w:br/>
        <w:t>Alex Burmann NG Edwards</w:t>
        <w:br/>
        <w:t>All right. Thanks.</w:t>
        <w:br/>
        <w:t xml:space="preserve"> </w:t>
        <w:br/>
        <w:t>Operator</w:t>
        <w:br/>
        <w:t>We will take the next question from Joseph To with Lehman Brothers.</w:t>
        <w:br/>
        <w:t xml:space="preserve"> </w:t>
        <w:br/>
        <w:t>Jack Gifford Maxim Integrated Products - Chairman, President, and CEO</w:t>
        <w:br/>
        <w:t>I want to comment one more time on that last question. I also don't believe our shareholders who own our shares would be pleased with</w:t>
        <w:br/>
        <w:t>me giving away that information because it's not in their best interest either.</w:t>
        <w:br/>
        <w:t xml:space="preserve"> </w:t>
        <w:br/>
        <w:t>Joseph To Lehman Brothers</w:t>
        <w:br/>
        <w:t>Jack, I missed the beginning of the Q&amp;A. Could you go over the revenue and market guidance. Gross margins.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Jack Gifford Maxim Integrated Products - Chairman, President, and CEO</w:t>
        <w:br/>
        <w:t>Gross margins in the 70% area. Revenues will be right now as best we can tell will be flat.</w:t>
        <w:br/>
        <w:t xml:space="preserve"> </w:t>
        <w:br/>
        <w:t>Joseph To Lehman Brothers</w:t>
        <w:br/>
        <w:t>Okay. Secondarily you guys purchased a bit of capital equipment this quarter. Any specific reason? Cheap or increase capacity or what</w:t>
        <w:br/>
        <w:t>was the reason behind that?</w:t>
        <w:br/>
        <w:t xml:space="preserve"> </w:t>
        <w:br/>
        <w:t>Jack Gifford Maxim Integrated Products - Chairman, President, and CEO</w:t>
        <w:br/>
        <w:t>We actually have, you know, the equipment we are buying is to increase our test capacity, actually. There is growth. The growth are</w:t>
        <w:br/>
        <w:t>requiring in different packages. It's been a package evolution. So, we are buying handlers for packages that, you know, we didn't have</w:t>
        <w:br/>
        <w:t>enough of. And -- very little, I mean, it's a small number. It's not a strategic issue. There is no news other than that in our capital</w:t>
        <w:br/>
        <w:t>purchases.</w:t>
        <w:br/>
        <w:t xml:space="preserve"> </w:t>
        <w:br/>
        <w:t>Joseph To Lehman Brothers</w:t>
        <w:br/>
        <w:t>All right. Thank you very much.</w:t>
        <w:br/>
        <w:t xml:space="preserve"> </w:t>
        <w:br/>
        <w:t>Operator</w:t>
        <w:br/>
        <w:t>We will take the next question from Tore Svanberg with U.S. Bancorp.</w:t>
        <w:br/>
        <w:t xml:space="preserve"> </w:t>
        <w:br/>
        <w:t>Tore Svanberg U.S. Bancorp Piper Jaffray</w:t>
        <w:br/>
        <w:t>Yes, good afternoon. Jack, looking at your wireless lan business, is your competitive edge there primarily in the process technology that</w:t>
        <w:br/>
        <w:t>you use, or is there anything else worth noting perhaps power consumption or packaging, anything like that?</w:t>
        <w:br/>
        <w:t xml:space="preserve"> </w:t>
        <w:br/>
        <w:t>Jack Gifford Maxim Integrated Products - Chairman, President, and CEO</w:t>
        <w:br/>
        <w:t>I think -- yeah, I think our process technology helps us immensely. Because of what we can do with our process and with the -- it allows</w:t>
        <w:br/>
        <w:t>us to use architectures that basically give higher performance than our competitors. The -- these are things like noise slowers, other</w:t>
        <w:br/>
        <w:t>things that are sensitivity determining issues. It also allows us to do that and provide a high level of integration. And I think we are clearly</w:t>
        <w:br/>
        <w:t>benefiting from that. Having said that, there is definitely a price floor or price ceiling. It is a cost driven market, not driven as much by our</w:t>
        <w:br/>
        <w:t>competitors as by the applications. So, you know, I think we have -- I think we have advantages both in performance and I think we have</w:t>
        <w:br/>
        <w:t>advances in cost as a result of our process technology and design choices. But I think we also did a good job of recognizing that this was</w:t>
        <w:br/>
        <w:t>an area that -- To be in and we began in that area early. And that's always a key thing to do. Mostly deciding what not to do and what to</w:t>
        <w:br/>
        <w:t>do. And that's how you win or lose. And, so, we made the best in that area versus other bets we didn't make and I think we will be in good</w:t>
        <w:br/>
        <w:t>shape because of it.</w:t>
        <w:br/>
        <w:t xml:space="preserve"> </w:t>
        <w:br/>
        <w:t>Tore Svanberg U.S. Bancorp Piper Jaffray</w:t>
        <w:br/>
        <w:t>Very well. Would you care to comment on a ballpark number how much your revenue comes from silicon, germanium wafers.</w:t>
        <w:br/>
        <w:t xml:space="preserve"> </w:t>
        <w:br/>
        <w:t>Jack Gifford Maxim Integrated Products - Chairman, President, and CEO</w:t>
        <w:br/>
        <w:t>10 or 15%.</w:t>
        <w:br/>
        <w:t xml:space="preserve"> </w:t>
        <w:br/>
        <w:t>Tore Svanberg U.S. Bancorp Piper Jaffray</w:t>
        <w:br/>
        <w:t>Okay. Very well. Just finally, you know, just based on some of the questions that were asked earlier, comparing with other companies, if</w:t>
        <w:br/>
        <w:t>you look at Maxim today, how much would you defined Maxim being pure analog versus mixed signal.</w:t>
        <w:br/>
        <w:t xml:space="preserve"> </w:t>
        <w:br/>
        <w:t>Jack Gifford Maxim Integrated Products - Chairman, President, and CEO</w:t>
        <w:br/>
        <w:t>Pure analog less than 10%.</w:t>
        <w:br/>
        <w:t xml:space="preserve"> </w:t>
        <w:br/>
        <w:t>Tore Svanberg U.S. Bancorp Piper Jaffray</w:t>
        <w:br/>
        <w:t>Excellent. Thank you very much.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Operator</w:t>
        <w:br/>
        <w:t>We do have a follow-up question from Clark Westmont with Solomon Smith Barney.</w:t>
        <w:br/>
        <w:t xml:space="preserve"> </w:t>
        <w:br/>
        <w:t>Clark Westmont, CFA Salomon Smith Barney</w:t>
        <w:br/>
        <w:t>I am wondering on the visibility and backlog trends, with distributors in general they are doing more consignment business with the</w:t>
        <w:br/>
        <w:t>contract manufacturers. Is that something -- various terms consignment or vendor management, a couple of different things. Is that a</w:t>
        <w:br/>
        <w:t>broad trend. Are you seeing it or does it affect your backlog visibility, sort of a permanent change or any thoughts you might have along</w:t>
        <w:br/>
        <w:t>that general line.</w:t>
        <w:br/>
        <w:t xml:space="preserve"> </w:t>
        <w:br/>
        <w:t>Jack Gifford Maxim Integrated Products - Chairman, President, and CEO</w:t>
        <w:br/>
        <w:t>Okay. Yeah, it's not something that has just occurred Clark. It's going on a couple of years, maybe longer. But it is obviously -- it's</w:t>
        <w:br/>
        <w:t>something that the distributors have had to do to stay in business, frankly. The conduit manufacturers have said we want this inventory.</w:t>
        <w:br/>
        <w:t>We will not be responsible for it. If we don't want it, we can't use it, we will give it back to you. It had a result, we did take an action a year</w:t>
        <w:br/>
        <w:t>ago as a result of that, what was going on and what was happening, our distributor, the distributors, I don't blame them for this, but they</w:t>
        <w:br/>
        <w:t>have these arrangements with integrated circuit companies which for years to me have been untenable but they would be able to return</w:t>
        <w:br/>
        <w:t>inventory that they bought from a semiconductor industry company at -- with no liability. In other words, they could order whatever they</w:t>
        <w:br/>
        <w:t>want. If they said I want a million of these parts in my location and be able to return them, the distributor could literally order that from</w:t>
        <w:br/>
        <w:t>Texas Instruments or us or ADI and we would build them and ship them and give them to the contract manufacturer and if the contract</w:t>
        <w:br/>
        <w:t>manufacturer could only use half of them, he would return the other half and they would then return them back to the semiconductor</w:t>
        <w:br/>
        <w:t>company and they are allowed to return 5% what have they buy every quarter. So they could get them all back to the IC company. The</w:t>
        <w:br/>
        <w:t>thing that is disastrous about that, these parts, they would buy them in such big quantities, that there wasn't another market for them.</w:t>
        <w:br/>
        <w:t>And because Maxim's business is highly proprietary meaning there aren't multiple sources for most of our stuff and this was a really</w:t>
        <w:br/>
        <w:t>dangerous situation that was expanding, we developed a policy which is called noncancellable, nonreturn parts. So -- and most of our</w:t>
        <w:br/>
        <w:t>product line is that. And it was put together primarily to eliminate that liability for us. In other words, if a distributor buys one of these, he</w:t>
        <w:br/>
        <w:t>owns it. If he wants to buy them and give them to a conduct manufacturer and take them back, he can do what he wants to. But he can't</w:t>
        <w:br/>
        <w:t>pass on that liability to us.</w:t>
        <w:br/>
        <w:t xml:space="preserve"> </w:t>
        <w:br/>
        <w:t>Clark Westmont, CFA Salomon Smith Barney</w:t>
        <w:br/>
        <w:t>So the deferred income on shipments to distributors on your balance sheet, is that the business that remains that does go through -- it's</w:t>
        <w:br/>
        <w:t>a no return privilege.</w:t>
        <w:br/>
        <w:t xml:space="preserve"> </w:t>
        <w:br/>
        <w:t>Jack Gifford Maxim Integrated Products - Chairman, President, and CEO</w:t>
        <w:br/>
        <w:t>We don't actually take any accounting advantage of that, although we could, clearly could. But we just treat all of the inventory with our</w:t>
        <w:br/>
        <w:t>distributors as consigned inventory from an accounting point of view and only take as revenue the delta that they ship. But we could, in</w:t>
        <w:br/>
        <w:t>fact -- do what you said with you we won't do that.</w:t>
        <w:br/>
        <w:t xml:space="preserve"> </w:t>
        <w:br/>
        <w:t>Clark Westmont, CFA Salomon Smith Barney</w:t>
        <w:br/>
        <w:t>So I understand, you recognize revenue on point of sale out of [INAUDIBLE] though they don't have return privileges.</w:t>
        <w:br/>
        <w:t xml:space="preserve"> </w:t>
        <w:br/>
        <w:t>Jack Gifford Maxim Integrated Products - Chairman, President, and CEO</w:t>
        <w:br/>
        <w:t>That's correct. And they have -- I don't have the exact number, but I think they have return privileges on probably maybe 30%. Less than</w:t>
        <w:br/>
        <w:t>half of our product.</w:t>
        <w:br/>
        <w:t xml:space="preserve"> </w:t>
        <w:br/>
        <w:t>Clark Westmont, CFA Salomon Smith Barney</w:t>
        <w:br/>
        <w:t>Okay. Thanks a lot.</w:t>
        <w:br/>
        <w:t xml:space="preserve"> </w:t>
        <w:br/>
        <w:t>Operator</w:t>
        <w:br/>
        <w:t>And we do have question ladies and gentleman from Krishna Shankar.</w:t>
        <w:br/>
      </w:r>
    </w:p>
    <w:p>
      <w:r>
        <w:t>JANUARY 29, 2003 / 10:00PM GMT, Q2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Krishna Shankar JMP Securities, LLC</w:t>
        <w:br/>
        <w:t>In wireless do you ship the complete chip set including the power amplifier, transceivers and base end processor.</w:t>
        <w:br/>
        <w:t xml:space="preserve"> </w:t>
        <w:br/>
        <w:t>Jack Gifford Maxim Integrated Products - Chairman, President, and CEO</w:t>
        <w:br/>
        <w:t>We don't make base end processors. We do.</w:t>
        <w:br/>
        <w:t xml:space="preserve"> </w:t>
        <w:br/>
        <w:t>Krishna Shankar JMP Securities, LLC</w:t>
        <w:br/>
        <w:t>So other companies with the baseband.</w:t>
        <w:br/>
        <w:t xml:space="preserve"> </w:t>
        <w:br/>
        <w:t>Jack Gifford Maxim Integrated Products - Chairman, President, and CEO</w:t>
        <w:br/>
        <w:t>We do.</w:t>
        <w:br/>
        <w:t xml:space="preserve"> </w:t>
        <w:br/>
        <w:t>Krishna Shankar JMP Securities, LLC</w:t>
        <w:br/>
        <w:t>Are you shipping the 802.11A and G transceivers and power amplifier in volume now.</w:t>
        <w:br/>
        <w:t xml:space="preserve"> </w:t>
        <w:br/>
        <w:t>Jack Gifford Maxim Integrated Products - Chairman, President, and CEO</w:t>
        <w:br/>
        <w:t>No, not in volume.</w:t>
        <w:br/>
        <w:t xml:space="preserve"> </w:t>
        <w:br/>
        <w:t>Krishna Shankar JMP Securities, LLC</w:t>
        <w:br/>
        <w:t>Okay. Thank you.</w:t>
        <w:br/>
        <w:t xml:space="preserve"> </w:t>
        <w:br/>
        <w:t>Operator</w:t>
        <w:br/>
        <w:t>That does conclude today's question and answer session. At this time I will call the -- turn the call over To Mr. Jasper for any closing</w:t>
        <w:br/>
        <w:t>comments.</w:t>
        <w:br/>
        <w:t xml:space="preserve"> </w:t>
        <w:br/>
        <w:t>Carl Jasper Maxim Integrated Products - VP and CFO</w:t>
        <w:br/>
        <w:t>Thank you. This does conclude Maxim's conference call. We would like to thank you all for your continued participation and interest in</w:t>
        <w:br/>
        <w:t>Maxim. Thanks.</w:t>
        <w:br/>
        <w:t xml:space="preserve"> </w:t>
        <w:br/>
        <w:t>Operator</w:t>
        <w:br/>
        <w:t>This does conclude today's conference call. We appreciate your participation. You may disconnect at this time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2003 Maxim Integrated Products Earnings Conference Call</w:t>
        <w:br/>
        <w:t>EVENT DATE/TIME: APRIL 29, 2003 / 9:00PM GMT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Carl Jasper Maxim Integrated Products - CFO, VP Finance</w:t>
        <w:br/>
        <w:t xml:space="preserve"> </w:t>
        <w:br/>
        <w:t>John Gifford Maxim Integrated Products - Chairman, President, CEO</w:t>
        <w:br/>
        <w:t>CONFERENCE CALL PARTICIPANTS</w:t>
        <w:br/>
        <w:t xml:space="preserve"> </w:t>
        <w:br/>
        <w:t>Tore Svanberg US Bancorp Piper Jaffray</w:t>
        <w:br/>
        <w:t xml:space="preserve"> </w:t>
        <w:br/>
        <w:t>Michael Masdea Credit Suisse First Boston</w:t>
        <w:br/>
        <w:t xml:space="preserve"> </w:t>
        <w:br/>
        <w:t>Ross Seymour Deutsche Bank</w:t>
        <w:br/>
        <w:t xml:space="preserve"> </w:t>
        <w:br/>
        <w:t>Louis Gerhardy Morgan Stanley</w:t>
        <w:br/>
        <w:t xml:space="preserve"> </w:t>
        <w:br/>
        <w:t>Joseph To Lehman Brothers</w:t>
        <w:br/>
        <w:t xml:space="preserve"> </w:t>
        <w:br/>
        <w:t>Brian Wu Bear Stearns &amp; Company</w:t>
        <w:br/>
        <w:t xml:space="preserve"> </w:t>
        <w:br/>
        <w:t>Christopher Caso SoundView Technology Group</w:t>
        <w:br/>
        <w:t xml:space="preserve"> </w:t>
        <w:br/>
        <w:t>David Wu Wedbush Morgan Securities</w:t>
        <w:br/>
        <w:t xml:space="preserve"> </w:t>
        <w:br/>
        <w:t>Jeffrey Rosenberg CFA William Blair &amp; Company</w:t>
        <w:br/>
        <w:t xml:space="preserve"> </w:t>
        <w:br/>
        <w:t>Clark Westmont Smith Barney</w:t>
        <w:br/>
        <w:t xml:space="preserve"> </w:t>
        <w:br/>
        <w:t>Casey [INAUDIBLE] (ph) Semiequity Capital</w:t>
        <w:br/>
        <w:t xml:space="preserve"> </w:t>
        <w:br/>
        <w:t>David Einhorn Greenlight Capital</w:t>
        <w:br/>
        <w:t xml:space="preserve"> </w:t>
        <w:br/>
        <w:t>Krishna Shankar JMP Securities</w:t>
        <w:br/>
        <w:t xml:space="preserve"> </w:t>
        <w:br/>
        <w:t>Parish Maneer (ph) Premier Financial</w:t>
        <w:br/>
        <w:t xml:space="preserve"> </w:t>
        <w:br/>
        <w:t>Tom Thornhill (ph) UBS Warburg</w:t>
        <w:br/>
        <w:t xml:space="preserve"> </w:t>
        <w:br/>
        <w:t>Matthew Chan Merrill Lynch</w:t>
        <w:br/>
        <w:t xml:space="preserve"> </w:t>
        <w:br/>
        <w:t>Gregory Calleri Midwest Research</w:t>
        <w:br/>
        <w:t xml:space="preserve"> </w:t>
        <w:br/>
        <w:t>Clark Fuseman (ph) Fulcrum Partners</w:t>
        <w:br/>
        <w:t xml:space="preserve"> </w:t>
        <w:br/>
        <w:t>Tore Svanberg Us Bancorp Piper Jaffray</w:t>
        <w:br/>
        <w:t>PRESENTATION</w:t>
        <w:br/>
        <w:t xml:space="preserve"> </w:t>
        <w:br/>
        <w:t>Operator</w:t>
        <w:br/>
        <w:t>Good day and welcome to the Maxim Integrated Products first quarter 2003 earnings release conference call. Today's call is being</w:t>
        <w:br/>
        <w:t>recorded. At this time, for opening remarks and introductions , I will turn the call over to Mr. Carl Jasper, Vice President of Finance and</w:t>
        <w:br/>
        <w:t>Chief Financial Officer for Maxim Integrated Products. Mr. Jasper, please go ahead.</w:t>
        <w:br/>
        <w:t xml:space="preserve"> </w:t>
        <w:br/>
        <w:t>Carl Jasper Maxim Integrated Products - CFO, VP Finance</w:t>
        <w:br/>
        <w:t>Thank you, operator. And again, I would like to welcome you all to our third quarter earnings release conference call for Maxim</w:t>
        <w:br/>
        <w:t>Integrated Products. On the call today from the company are: Jack Gifford, our Chairman, President, Chief Executive Officer; Amanda</w:t>
        <w:br/>
        <w:t>Lazar, our Managing Director of Corporate Policy and Communication; Allen Hale, our Vice President and Chief Financial Officer of</w:t>
        <w:br/>
        <w:t>Dallas Semiconductor; and myself, again, Carl Jasper.</w:t>
        <w:br/>
        <w:t>There are a couple of administrative items I would like to take care of before we cover our results for the quarter. First of all, we will be</w:t>
        <w:br/>
        <w:t>making forward-looking statements in this call. In light of the private securities litigations format I would want to remind you statements</w:t>
        <w:br/>
        <w:t>we make about the future, including our intentions or expectations or predictions of the future including, but not limited to possible</w:t>
        <w:br/>
        <w:t>statements regarding bookings and turns orders, revenuesand earnings, inventory and spending levels, manufacturing efficiency or</w:t>
        <w:br/>
        <w:t>capacity, projected in-market consumption of our products and any other future financial results are forward-looking statements. If we</w:t>
        <w:br/>
        <w:t>use words like "anticipate, believe, project, forecast, estimate" or variations of these words or similar expressions relating to the future</w:t>
        <w:br/>
        <w:t>they are intended to identify forward-looking statements. It is important to note that the company's actual results could differ materially</w:t>
        <w:br/>
        <w:t>from those projected in the forward-looking statements.</w:t>
        <w:br/>
        <w:t>Additional information about risks and uncertainties associated with the company's business are contained in the company's SEC filing</w:t>
        <w:br/>
        <w:t>on form 10-k for the year-ended June 29th,2002. Copies can be obtained from the company or the SEC. Secondly, in keeping with the</w:t>
        <w:br/>
        <w:t>SEC's fair disclosure requirements, we have made time available for our question and answer period. This will be your opportunity to ask</w:t>
        <w:br/>
        <w:t>questions of management concerning the quarterly results and expectations for next quarter. An operator will provide instructions at</w:t>
        <w:br/>
        <w:t>that time.</w:t>
        <w:br/>
        <w:t>Hopefully, you have all had a chance to read the press release covering our Q3 results. Instead of me reading the financial contents of the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press release, I want to amplify a couple of points. In the release, we communicated that bookings were up in all geographic areas except</w:t>
        <w:br/>
        <w:t>Japan, where bookings were down 5% quarter over quarter. While this is true for bookings placed on Maxim, actual in-market bookings</w:t>
        <w:br/>
        <w:t>which are bookings placed by our customers directly on Maxim or through our distribution channels, was up 5% in Q3 over the Q2 level.</w:t>
        <w:br/>
        <w:t>I would also like to point out that our 12-month backlog for the start of the fourth quarter is $219 million, of which $196 million is</w:t>
        <w:br/>
        <w:t>scheduled for shipments in Q4, '03, and 15 million scheduled for shipment in the first quarter of 2004. So practically all our backlog is</w:t>
        <w:br/>
        <w:t>right in front of us at this time. Cancellations continue to be low. Order cancellations were $4.6 million in the third quarter compared to</w:t>
        <w:br/>
        <w:t>$7.8 million in the second quarter. This is a 41% decrease.</w:t>
        <w:br/>
        <w:t>Lastly, the board has increased a Q4 dividend rate from a 2 cents per share to 4 cents per share. This will result in a dividend payment of</w:t>
        <w:br/>
        <w:t>approximately $13 million to be paid on May 30th, 2003 for shareholders of record on May 12th, 2003.</w:t>
        <w:br/>
        <w:t>At this time, I would like to hand the call over to Jack Gifford for his commentary on the quarter.</w:t>
        <w:br/>
        <w:t xml:space="preserve"> </w:t>
        <w:br/>
        <w:t>John Gifford Maxim Integrated Products - Chairman, President, CEO</w:t>
        <w:br/>
        <w:t>Thanks, Carl. I'm going to begin with some prepared remarks and then we'll take your questions. As the press release stated, orders were</w:t>
        <w:br/>
        <w:t>up for the company overall 14% from last quarter. And last quarter we indicated that while Maxim's bookings without Dallas were up 4%</w:t>
        <w:br/>
        <w:t>for the previous quarter, Dallas bookings were down 10%. For the quarter just ended, Maxim's bookings without Dallas were up 11%, and</w:t>
        <w:br/>
        <w:t>we are happy to report that Dallas's bookings were up 22% from the second quarter levels.</w:t>
        <w:br/>
        <w:t>Having said that, we would like to see Dallas bookings rise from their current levels of 58 million a quarter up to over 100 million a</w:t>
        <w:br/>
        <w:t>quarter, and our basis for that desire is that -- prior to our acquisition of Dallas, they had a peak bookings quarter of approximately $200</w:t>
        <w:br/>
        <w:t>million. Of that, 50 million were bookings from their telecome business unit which today is only booking 9 million per quarter. But as you</w:t>
        <w:br/>
        <w:t>can see, netting out the difference, the division should be capable of realizing bookings above their current levels.</w:t>
        <w:br/>
        <w:t>Turns orders for the third quarter were $165 million or 54% of net bookings, and we shipped approximately 72% of those terms. The high</w:t>
        <w:br/>
        <w:t>percentage of turns orders coupled with continued low cancellations tell us our customers are continuing to order for their immediate</w:t>
        <w:br/>
        <w:t>needs. There is no inventory build up with our distributors or customers. In fact, inventories at our distributors have gone down for the</w:t>
        <w:br/>
        <w:t>past several quarters.</w:t>
        <w:br/>
        <w:t>Breaking out geographic revenue -- our revenue geographically, our bookings for the third quarter were: 35%, the United States, 36% in</w:t>
        <w:br/>
        <w:t>the Pac rim; 20% in Europe; and and 9% in Japan, not changed from the previous quarter. Although most of you know, we don't provide</w:t>
        <w:br/>
        <w:t>a breakout of our bookings by end mark. I would say the bookings for our power management business units which were more than one</w:t>
        <w:br/>
        <w:t>were collectively up 18% over the previous quarter and bookings for the wireless and wire line business units were up 25% and our</w:t>
        <w:br/>
        <w:t>standard products business units which are the broad broadest of all in the company were up 17%.</w:t>
        <w:br/>
        <w:t>Despite continued U.S. unemployment, demand for Maxim products continues to grow. We attribute the growth to our success in new</w:t>
        <w:br/>
        <w:t>product markets, that it required three to four years to penetrate. This penetration of new markets is part of our long-term directions,</w:t>
        <w:br/>
        <w:t>most of you know, and we believe that we are on plan.</w:t>
        <w:br/>
        <w:t>Bookings for or first four weeks of the fourth quarter are fairly encouraging and running approximately 13% ahead of where they were for</w:t>
        <w:br/>
        <w:t>the first four weeks of the last quarter, but we are not jumping to any conclusions based on four weeks of data which typically, you know,</w:t>
        <w:br/>
        <w:t>could not be representative of the quarter. But we don't have to sustain that right either to have a good fourth quarter. We currently plan</w:t>
        <w:br/>
        <w:t>for revenues to increase sequentially in this fourth quarter with a penny increase in earnings per share to 24 cents a share. But I'm going</w:t>
        <w:br/>
        <w:t>to wait -- we're going to wait until we are further into the fourth quarter to be more specific about revenue growth. Our current plan</w:t>
        <w:br/>
        <w:t>depends on our booking and shipping about $110 million of turns orders during this quarter.</w:t>
        <w:br/>
        <w:t>We would like to begin building backlog so we are not as dependant on turns as we have been in the past couple quarters, and we did</w:t>
        <w:br/>
        <w:t>some of that last quarter. We would like to go forward with that plan. Historically, Maxim's quarterly revenues have been derived from</w:t>
        <w:br/>
        <w:t>shipping less than 40% of its turns orders. As I commented earlier, last quarter we shipped over 70% of our turns orders.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Gross margins for the company overall were 69.9%, up slightly from the second quarter gross margin. The increases were due to product</w:t>
        <w:br/>
        <w:t>mix and manufacturing efficiencies we realized during the quarter. We very proud of the improvement of Dallas Semiconductors' gross</w:t>
        <w:br/>
        <w:t>margin over the past several quarters. And this quarter, Dallas Semiconductors' gross margin continued to increased about a half a</w:t>
        <w:br/>
        <w:t>percent to 63.2%. This is higher than almost all semiconductor companies. We have continued to make progress reducing on shore costs</w:t>
        <w:br/>
        <w:t>at Dallas. We have almost finished moving all of their end-of-line operations offshore to the Philippines. During this quarter, Dallas costs</w:t>
        <w:br/>
        <w:t>will continue to go down as a result of continued moves offshore, conversion to 8-inch wafers and improvements across the board in</w:t>
        <w:br/>
        <w:t>manufacturing yields.</w:t>
        <w:br/>
        <w:t>Operating margins for the corporation were 39.2% of net revenues. As we have stated before, we are continuing to work toward our goal</w:t>
        <w:br/>
        <w:t>of achieving a below-the-line spending level of 25% of revenues. This will come primarily as a result of revenues increasing. Although</w:t>
        <w:br/>
        <w:t>R&amp;D spending was down slightly in the third quarter, we did add 22 development engineers and plan to add another 25 development</w:t>
        <w:br/>
        <w:t>engineers in the quarter we are in. Generally speaking, we have not seen any real degradation in average selling price over -- and we</w:t>
        <w:br/>
        <w:t>attribute that almost entirely to the fact that our products are -- an overwhelming majority of our products are proprietary and owned by</w:t>
        <w:br/>
        <w:t>Maxim.</w:t>
        <w:br/>
        <w:t>During the quarter, we generated $11 million of cash after spending $20 million to repurchase 650,000 shares of stock. By most</w:t>
        <w:br/>
        <w:t>standards, our consistent cash generation has been and continues to be very impressive. Based on our profitability and our outlook and</w:t>
        <w:br/>
        <w:t>our need for cash, the board has voted to increase the quarterly dividend from 2 cents a share to 4 cents a share as Carl pointed out.</w:t>
        <w:br/>
        <w:t>During the quarter we introduced 436 engineering man-month of products in the quarter that ended April 26th, and this is compared to</w:t>
        <w:br/>
        <w:t>427 engineering man-months of new products introduced during the quarter. Many of you know now that we are measuring our</w:t>
        <w:br/>
        <w:t>productivity, our product development efforts in terms of the man-months contained with a product, as it is a better account for the</w:t>
        <w:br/>
        <w:t>increase and variability in the product complexity.</w:t>
        <w:br/>
        <w:t>New products continue to be extremely well accepted in this marketplace. This quarter, we had important design winds in the latest</w:t>
        <w:br/>
        <w:t>generation of notebook computers, in 02.11 wireless lands, cellular handsets, portable medical devices, high speed data networks,</w:t>
        <w:br/>
        <w:t>security equipment and other areas. Our fiber business unit is continuing to diversify their direction into high speed applications and they</w:t>
        <w:br/>
        <w:t>are also experiencing -- beginning to experience revenue increases in the -- primarily in the data com area.</w:t>
        <w:br/>
        <w:t>Talking now about manufacturing, our conversion of processes to 8-inch wafers in our fabs in San Jose and Dallas are proceeding</w:t>
        <w:br/>
        <w:t>approximately on schedule. Dallas is behind a little bit but San Jose is on schedule. The conversion to 8-inch wafers at our San Jose fab is</w:t>
        <w:br/>
        <w:t>complete, and if demand allows, we will shutdown the 6-inch production over the next several quarters. At our Dallas fab, we are</w:t>
        <w:br/>
        <w:t>running qualification lots and planning to ramp 8-inch production over the next several quarters. While we are doing this, we are</w:t>
        <w:br/>
        <w:t>incurring approximately a million and a half dollalrs a quarter of R&amp;D expense. We have over the last couple quarters and it will continue</w:t>
        <w:br/>
        <w:t>until the qualification is completed.</w:t>
        <w:br/>
        <w:t>By end of fiscal 04 which would be beginning of -- well, beginning this quarter, a year from now, the company will be shipping 45% of its</w:t>
        <w:br/>
        <w:t>revenue on 8-inch wafers. Our three wafer fabs are running today at about 55% capacity. We currently have a capacity in place,</w:t>
        <w:br/>
        <w:t>equipment and facilities to ship over $500 million dollars per quarter. We are shipping approximately 300 million per quarter. With</w:t>
        <w:br/>
        <w:t>additional equipment in our existing facilities, we could ship approximately $1.2 billion per quarter. This increase -- these increases in</w:t>
        <w:br/>
        <w:t>output would obviously further reduce our manufacturing costs.</w:t>
        <w:br/>
        <w:t>Although we had hoped to increase our inventory slightly in the third quarter, our inventories actually fell $4.2 million. Our plan for the</w:t>
        <w:br/>
        <w:t>fourth quarter is to increase manufacturing output above third quarter levels to support our expected increase in demand. During the</w:t>
        <w:br/>
        <w:t>fourth quarter, we expect to purchase land in Thailand in which we will build a new end-of-line facility, but construction will begin this</w:t>
        <w:br/>
        <w:t>quarter and end by fiscal -- by the end of fiscal '04. At that time, we will be able to ship approximately half of our production from that</w:t>
        <w:br/>
        <w:t>facility. We currently ship about 28% of our product from a manufacturing facility that we in Thailand, that is on -- in a leased building.</w:t>
        <w:br/>
        <w:t>Some one of you will probably ask something about SARS and its affect on Maxim. We have no fab or test facilities or manufacturing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facilities in China. Therefore, we are not going to be affected.</w:t>
        <w:br/>
        <w:t>I would like to talk a bit about stock option expensing if you will allow me. In Maxim's view on the possibility of new regulations that</w:t>
        <w:br/>
        <w:t>could impact effectiveness of many technology companies and, therefore, the growth of our economy in the United States. We are</w:t>
        <w:br/>
        <w:t>opposed to the expensing of stock options and stock option expense regulations currently under review, and we are opposed on two</w:t>
        <w:br/>
        <w:t>fronts. First, it is bad accounting, pure and simple. Secondly, we strongly believe that if these regulations are put in place they could</w:t>
        <w:br/>
        <w:t>severely damage the U.S. leadership position over other countries regarding technology innovation.</w:t>
        <w:br/>
        <w:t>The United States has attracted the best talent from all over the world because -- through options, shareholders have been able --</w:t>
        <w:br/>
        <w:t>entrepreneurs and employers to share in the success of their companies. We are at risk of weakening the tremendous employee</w:t>
        <w:br/>
        <w:t>commitment that has successfully fueled our U.S. competitive advantage. The potential damaging long-term affect of our nation -- on</w:t>
        <w:br/>
        <w:t>our nation's economy and our lifestyle that would result from the force expensing of stock options should be taken very seriously.</w:t>
        <w:br/>
        <w:t>Maxim has always obtained stockholder, shareholder approval for our employee stock options. And our shareholders have approved our</w:t>
        <w:br/>
        <w:t>plan each year for the last 20 years. They have approved our plan because the company has performed well for them as shareholders.</w:t>
        <w:br/>
        <w:t>And this partnership has been in place, you know, since almost the beginning of our company. We totally support making stockholder</w:t>
        <w:br/>
        <w:t>approval of stock option plans mandatory. We also strongly disagree with the effort being made to expense stock options. With that, I'll</w:t>
        <w:br/>
        <w:t>open the call to questions.</w:t>
        <w:br/>
        <w:t>QUESTIONS AND ANSWERS</w:t>
        <w:br/>
        <w:t xml:space="preserve"> </w:t>
        <w:br/>
        <w:t>Operator</w:t>
        <w:br/>
        <w:t>Thank you. The question and answer session will be conducted electronically. If you would like to ask a question, please do so by pressing</w:t>
        <w:br/>
        <w:t>the star key followed by the digit 1 on your touch-tone telephone. If you are using a speaker phone, please make sure your mute function</w:t>
        <w:br/>
        <w:t>is turned off to allow your signal to reach our equipment. We'll proceed in the order that you signal us and we'll take as many questions</w:t>
        <w:br/>
        <w:t>as time permits. Once again, please press star 1 on your touch-tone telephone to ask a question. And we'll pause for just a moment to</w:t>
        <w:br/>
        <w:t>give everyone an opportunity to signal. We'll take the first question from Tore Svanberg with US Bancorp Piper Jaffray. Go ahead.</w:t>
        <w:br/>
        <w:t xml:space="preserve"> </w:t>
        <w:br/>
        <w:t>Tore Svanberg US Bancorp Piper Jaffray</w:t>
        <w:br/>
        <w:t>Yes. Good afternoon. Jack, it looks like your terms that you are expecting for this quarter are significantly lower than last quarter.</w:t>
        <w:br/>
        <w:t>Anything behind that conservativism at this point?</w:t>
        <w:br/>
        <w:t xml:space="preserve"> </w:t>
        <w:br/>
        <w:t>John Gifford Maxim Integrated Products - Chairman, President, CEO</w:t>
        <w:br/>
        <w:t>Yeah. I commented on that. Our company runs much better if we're only requiring to turn 30 or 40% of our available turns in on a given</w:t>
        <w:br/>
        <w:t>financial period. So we would like to not be having to turn 70% of what we book for turns or ship 70% of what we book for turns during</w:t>
        <w:br/>
        <w:t>the quarters. So that's -- to use your phrase that's kind of what's behind it.</w:t>
        <w:br/>
        <w:t xml:space="preserve"> </w:t>
        <w:br/>
        <w:t>Tore Svanberg US Bancorp Piper Jaffray</w:t>
        <w:br/>
        <w:t>Very well. And 14% increase in bookings, can you talk a little about some of the areas of strength that drove that level?</w:t>
        <w:br/>
        <w:t xml:space="preserve"> </w:t>
        <w:br/>
        <w:t>John Gifford Maxim Integrated Products - Chairman, President, CEO</w:t>
        <w:br/>
        <w:t>Yeah. We were -- we had strong bookings in virtually every -- every business area. I think 12 of our 14 business units had increases of over</w:t>
        <w:br/>
        <w:t>10% quarter over quarter and I think 10 of them had increases of maybe as much as 20% quarter over quarter. I don't remember the</w:t>
        <w:br/>
        <w:t>number exactly. We only had one business unit that did not have increases, and that was the basically in the ATE area. But other than</w:t>
        <w:br/>
        <w:t>that, we saw growth everywhere. Fiber -- you know, I'm comfortable or I feel a lot better about their direction and they are beginning</w:t>
        <w:br/>
        <w:t>actually to have growth again.</w:t>
        <w:br/>
        <w:t xml:space="preserve"> </w:t>
        <w:br/>
        <w:t>Tore Svanberg US Bancorp Piper Jaffray</w:t>
        <w:br/>
        <w:t>Okay. Very well. And finally, I think last quarter you indicated that about 15% of your wafers were silicon-germanium based. Is that</w:t>
        <w:br/>
        <w:t>primarily for own internal production or does some of that include foundry services as well?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John Gifford Maxim Integrated Products - Chairman, President, CEO</w:t>
        <w:br/>
        <w:t>Yeah, there is a small amount for foundry services. But you're right, Tore. We do provide a servoce like TSMC, and like IBM. We have</w:t>
        <w:br/>
        <w:t>technologies others don't have. And we do offer it to our -- in customers to do designs with. But it is not a material number.</w:t>
        <w:br/>
        <w:t xml:space="preserve"> </w:t>
        <w:br/>
        <w:t>Tore Svanberg US Bancorp Piper Jaffray</w:t>
        <w:br/>
        <w:t>Excellent. Thank you.</w:t>
        <w:br/>
        <w:t xml:space="preserve"> </w:t>
        <w:br/>
        <w:t>Operator</w:t>
        <w:br/>
        <w:t>We'll go ahead and move on to Michael Masdea with Credit Suisse First Boston.</w:t>
        <w:br/>
        <w:t xml:space="preserve"> </w:t>
        <w:br/>
        <w:t>Michael Masdea Credit Suisse First Boston</w:t>
        <w:br/>
        <w:t>Thanks. You said you would not give us specific items but gave us a terms number you were expecting in the quarter and you get -- that's</w:t>
        <w:br/>
        <w:t>your backlog. If you take a typical cancellation you get 7% growth. Is that the wrong conclusion to jump to?</w:t>
        <w:br/>
        <w:t xml:space="preserve"> </w:t>
        <w:br/>
        <w:t>John Gifford Maxim Integrated Products - Chairman, President, CEO</w:t>
        <w:br/>
        <w:t>Well, Michael, thank you for your nice comment about the company, but I want to make sure based on your question I want to make sure</w:t>
        <w:br/>
        <w:t>I didn't confuse people. I said we needed to ship for turns 110 million. But like as you know or as you may know we did turn last quarter,</w:t>
        <w:br/>
        <w:t>and, in fact, for the last couple quarters we booked for turns over $160 million or $164 million last quarter which was a record quarter. I</w:t>
        <w:br/>
        <w:t>think we have to go back almost two years where we found a quarter where we booked for turns as much as we did last quarter. It was a</w:t>
        <w:br/>
        <w:t>very -- you know, it was a positive quarter. And my 110 million number was simply a number that if we, you know, that we are now looking</w:t>
        <w:br/>
        <w:t>at as a drop dead low number that we would need to turn to ship an acceptable number. I also commented that we don't have a revenue</w:t>
        <w:br/>
        <w:t>plan finalized yet for the quarter. We want to see how the quarter goes forward before we finalize that.</w:t>
        <w:br/>
        <w:t xml:space="preserve"> </w:t>
        <w:br/>
        <w:t>Michael Masdea Credit Suisse First Boston</w:t>
        <w:br/>
        <w:t>That's fair. In terms of depreetion yarb coming off the 8-inch factories will that be material over the next few quarters? Should we model</w:t>
        <w:br/>
        <w:t>that in?</w:t>
        <w:br/>
        <w:t xml:space="preserve"> </w:t>
        <w:br/>
        <w:t>John Gifford Maxim Integrated Products - Chairman, President, CEO</w:t>
        <w:br/>
        <w:t>It's in.</w:t>
        <w:br/>
        <w:t xml:space="preserve"> </w:t>
        <w:br/>
        <w:t>Michael Masdea Credit Suisse First Boston</w:t>
        <w:br/>
        <w:t>It's in there?</w:t>
        <w:br/>
        <w:t xml:space="preserve"> </w:t>
        <w:br/>
        <w:t>John Gifford Maxim Integrated Products - Chairman, President, CEO</w:t>
        <w:br/>
        <w:t>We will actually get a -- excuse me. Carl is collecting me.. There is a little increase. Maybe you want to comment on that?</w:t>
        <w:br/>
        <w:t xml:space="preserve"> </w:t>
        <w:br/>
        <w:t>Carl Jasper Maxim Integrated Products - CFO, VP Finance</w:t>
        <w:br/>
        <w:t>Yeah. You are right. As equipment comes on board we will add equipment to the depreciation line, but it is not too material. Because</w:t>
        <w:br/>
        <w:t>have you older equipment falling off at the same time.</w:t>
        <w:br/>
        <w:t xml:space="preserve"> </w:t>
        <w:br/>
        <w:t>John Gifford Maxim Integrated Products - Chairman, President, CEO</w:t>
        <w:br/>
        <w:t>I think the net result is not much -- whatever. If you need the number we'll give it to you. It is not a material number.</w:t>
        <w:br/>
        <w:t xml:space="preserve"> </w:t>
        <w:br/>
        <w:t>Michael Masdea Credit Suisse First Boston</w:t>
        <w:br/>
        <w:t>Okay. Great.</w:t>
        <w:br/>
        <w:t xml:space="preserve"> </w:t>
        <w:br/>
        <w:t>John Gifford Maxim Integrated Products - Chairman, President, CEO</w:t>
        <w:br/>
        <w:t>One thing that will come off. I mean, we're spending a million and a half for expense to qualities processes. So that will stop -- sometime</w:t>
        <w:br/>
        <w:t>during the year.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Michael Masdea Credit Suisse First Boston</w:t>
        <w:br/>
        <w:t>Great. And the last question. When you take a look at your wireless situation, is there anything new to update us on on the Qualcom</w:t>
        <w:br/>
        <w:t>situation and also we saw a weakness in CDMA in Korea where you had traction. Are you still gaining share over there and bucking the</w:t>
        <w:br/>
        <w:t>trend?</w:t>
        <w:br/>
        <w:t xml:space="preserve"> </w:t>
        <w:br/>
        <w:t>Carl Jasper Maxim Integrated Products - CFO, VP Finance</w:t>
        <w:br/>
        <w:t>No. We had a strong quarter in wireless. We have planned for material growth this year in wireless and in CDMA. So we have nothing to</w:t>
        <w:br/>
        <w:t>report about weaknesses or changes in our plan on CDMA.</w:t>
        <w:br/>
        <w:t xml:space="preserve"> </w:t>
        <w:br/>
        <w:t>Michael Masdea Credit Suisse First Boston</w:t>
        <w:br/>
        <w:t>And anything on the Qualcom situation, any further correspondence?</w:t>
        <w:br/>
        <w:t xml:space="preserve"> </w:t>
        <w:br/>
        <w:t>John Gifford Maxim Integrated Products - Chairman, President, CEO</w:t>
        <w:br/>
        <w:t>None. No further correspondence. Our position has not changed.</w:t>
        <w:br/>
        <w:t xml:space="preserve"> </w:t>
        <w:br/>
        <w:t>Michael Masdea Credit Suisse First Boston</w:t>
        <w:br/>
        <w:t>Great. Thanks.</w:t>
        <w:br/>
        <w:t xml:space="preserve"> </w:t>
        <w:br/>
        <w:t>Operator</w:t>
        <w:br/>
        <w:t>And we'll move on to Ross Seymore with Deutsche Bank.</w:t>
        <w:br/>
        <w:t xml:space="preserve"> </w:t>
        <w:br/>
        <w:t>Ross Seymour Deutsche Bank</w:t>
        <w:br/>
        <w:t>Thank you. Congratulations with the strong bookings. We just had a question on the lead times. From Carl's comments it doesn't appear</w:t>
        <w:br/>
        <w:t>the lead times have moved out much. I wondered, Jack, what your view is on what it is going to take to get the lead times to move out</w:t>
        <w:br/>
        <w:t>especially when we're at about 55% utilization.</w:t>
        <w:br/>
        <w:t xml:space="preserve"> </w:t>
        <w:br/>
        <w:t>John Gifford Maxim Integrated Products - Chairman, President, CEO</w:t>
        <w:br/>
        <w:t>Well, lead times moving out is a negative issue. You know, they come about because customers place orders on you that you don't</w:t>
        <w:br/>
        <w:t>anticipate. You know, when your turns orders are as high as ours are now, people are very much in jeopardy of having lead time</w:t>
        <w:br/>
        <w:t>problems. Because on average our lead times haven't moved out. There have been areas where they clearly have because of these</w:t>
        <w:br/>
        <w:t>accelerated, unpredicted and unplanned booking levels.</w:t>
        <w:br/>
        <w:t xml:space="preserve"> </w:t>
        <w:br/>
        <w:t>Ross Seymour Deutsche Bank</w:t>
        <w:br/>
        <w:t>Okay. So you think that will be more the disruptions of the supply chain that will bring it up quicker than just an over all increase in</w:t>
        <w:br/>
        <w:t>demand these days?.</w:t>
        <w:br/>
        <w:t xml:space="preserve"> </w:t>
        <w:br/>
        <w:t>John Gifford Maxim Integrated Products - Chairman, President, CEO</w:t>
        <w:br/>
        <w:t>Well, it is the increase in demand that brings it up. It is the fact that customers are operate -- it is amplified by the fact that customers are</w:t>
        <w:br/>
        <w:t>number one, don't have as good a visibility in long term -- their changes -- change is in demand and demand changes occur to them --</w:t>
        <w:br/>
        <w:t>occur on them -- occur to them, excuse me -- without a lot of visibility. So I believe as I commented last quarter, I think that's happening</w:t>
        <w:br/>
        <w:t>more often now than it has in the past. They aren't having to react and they can't see very far ahead and I think they are -- they are seeing</w:t>
        <w:br/>
        <w:t>increases and changes in demand, and I think the other thing that's maybe causing their -- the high level of turns that we're getting is</w:t>
        <w:br/>
        <w:t>that they, again, still are trying to not end up with obsolete inventory, and they want to control their inventory levels in their spending.</w:t>
        <w:br/>
        <w:t>But I think the two together do result in disruption and longer lead times, and I think you are going to see these disruptions. You know,</w:t>
        <w:br/>
        <w:t>they are occurring -- they are occurring now. You just don't see them in the overall numbers.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Ross Seymour Deutsche Bank</w:t>
        <w:br/>
        <w:t>Okay. And One follow-up on the other side of your wireless business, the wireless land business. You have some good traction in the B</w:t>
        <w:br/>
        <w:t>market, specifically with your radio. And I wanted to see two things -- one, the pricing in that market, have you noticed material changes</w:t>
        <w:br/>
        <w:t>there? And the second point, with that market in general moving over to 802.11G in a little bit more volumes, do you have that in the road</w:t>
        <w:br/>
        <w:t>map and product to be introduced anytime soon?</w:t>
        <w:br/>
        <w:t xml:space="preserve"> </w:t>
        <w:br/>
        <w:t>John Gifford Maxim Integrated Products - Chairman, President, CEO</w:t>
        <w:br/>
        <w:t>Yeah, I think -- as I have seed before, anytime you sell products into a regulated product description, you can expect a blood bath. And</w:t>
        <w:br/>
        <w:t>we went into the business knowing we were going to have to be the low cost producer and we are. And it is not one of our high profit</w:t>
        <w:br/>
        <w:t>margin areas, but we obviously planned for that. So, you know, there has been price attrition which certainly we anticipated and are</w:t>
        <w:br/>
        <w:t>comfortable with, and the G business is one that we intend to be a leader in that particular 802.11 arena with regard to all the variety.</w:t>
        <w:br/>
        <w:t xml:space="preserve"> </w:t>
        <w:br/>
        <w:t>Ross Seymour Deutsche Bank</w:t>
        <w:br/>
        <w:t>Okay. Great. Thank you very much.</w:t>
        <w:br/>
        <w:t xml:space="preserve"> </w:t>
        <w:br/>
        <w:t>Operator</w:t>
        <w:br/>
        <w:t>And we'll move on to Louis Gerhardy with Morgan Stanley.</w:t>
        <w:br/>
        <w:t xml:space="preserve"> </w:t>
        <w:br/>
        <w:t>Louis Gerhardy Morgan Stanley</w:t>
        <w:br/>
        <w:t>Good afternoon. Excuse me. Question on, Jack, last quarter you had spoken about lower bonuses and some salary freezes, and now that</w:t>
        <w:br/>
        <w:t>you have a little more visibility and backlog, any thoughts on, you know -- any thoughts on when you may reinstate some of the benefits</w:t>
        <w:br/>
        <w:t>and you had about 88 million in OpEx this quarter. How much could it go up, maybe in millions of dollars if you bring these back up?</w:t>
        <w:br/>
        <w:t xml:space="preserve"> </w:t>
        <w:br/>
        <w:t>John Gifford Maxim Integrated Products - Chairman, President, CEO</w:t>
        <w:br/>
        <w:t>I don't know the answer to that question on this phone call.</w:t>
        <w:br/>
        <w:t xml:space="preserve"> </w:t>
        <w:br/>
        <w:t>Louis Gerhardy Morgan Stanley</w:t>
        <w:br/>
        <w:t>Well, what about the timing of when you my bring back some of the benefits? Would you say you are a lot closer to that -- that event or</w:t>
        <w:br/>
        <w:t>--.</w:t>
        <w:br/>
        <w:t xml:space="preserve"> </w:t>
        <w:br/>
        <w:t>Carl Jasper Maxim Integrated Products - CFO, VP Finance</w:t>
        <w:br/>
        <w:t>The answer is yes to that. I would expect that probably our first quarter -- I would expect that probably in our first quarter we will.</w:t>
        <w:br/>
        <w:t xml:space="preserve"> </w:t>
        <w:br/>
        <w:t>Louis Gerhardy Morgan Stanley</w:t>
        <w:br/>
        <w:t>Tough to quantify how much that will be?</w:t>
        <w:br/>
        <w:t xml:space="preserve"> </w:t>
        <w:br/>
        <w:t>Carl Jasper Maxim Integrated Products - CFO, VP Finance</w:t>
        <w:br/>
        <w:t>It will not -- I assure you it won't have any affect on our ability to produce financial results.</w:t>
        <w:br/>
        <w:t xml:space="preserve"> </w:t>
        <w:br/>
        <w:t>Louis Gerhardy Morgan Stanley</w:t>
        <w:br/>
        <w:t>Okay. And then I also wanted to ask about the Dallas results. That was outstanding, the bookings performance. You explained for us last</w:t>
        <w:br/>
        <w:t>quarter why it underperformed, but could you give us more color on why it was so much better than core Maxim this quarter?</w:t>
        <w:br/>
        <w:t xml:space="preserve"> </w:t>
        <w:br/>
        <w:t>John Gifford Maxim Integrated Products - Chairman, President, CEO</w:t>
        <w:br/>
        <w:t>I don't look at it as a negative toward Maxim. I think Dallas has the potential to do very well. We wouldn't have bought the company if we</w:t>
        <w:br/>
        <w:t>didn't see the potential in the people and the proprietary product lines and the technologies that are proprietary, and its breadth as I</w:t>
        <w:br/>
        <w:t>tried to point out. They actually had the potential to book a couple hundred million per quarter, and they have done that. I am</w:t>
        <w:br/>
        <w:t>disappointed-- we are all disappointed that they were hammered so badly during this downturn. But we're not surprised -- would not be</w:t>
        <w:br/>
        <w:t>surprised for them to do materially better than they are doing.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Louis Gerhardy Morgan Stanley</w:t>
        <w:br/>
        <w:t>Would some of it catch up from the two business units that underperformed the prior quarter?</w:t>
        <w:br/>
        <w:t xml:space="preserve"> </w:t>
        <w:br/>
        <w:t>John Gifford Maxim Integrated Products - Chairman, President, CEO</w:t>
        <w:br/>
        <w:t>That was -- like I pointed out, that was an abberation and it was not a strategic issue then or now.</w:t>
        <w:br/>
        <w:t xml:space="preserve"> </w:t>
        <w:br/>
        <w:t>Louis Gerhardy Morgan Stanley</w:t>
        <w:br/>
        <w:t>And just in terms of your factory operations, sounds like you changed your plans in the quarter to step up production. Can you just give as</w:t>
        <w:br/>
        <w:t>you sense of the change in wafer moves? How much you increased your wafer turns or moves, I forget what you call it?</w:t>
        <w:br/>
        <w:t xml:space="preserve"> </w:t>
        <w:br/>
        <w:t>John Gifford Maxim Integrated Products - Chairman, President, CEO</w:t>
        <w:br/>
        <w:t>We actually did not achieve our objective of increasing our moves to the level I reported we were going to try to do, you know, at the last</w:t>
        <w:br/>
        <w:t>conference call. We increased them and I don't have the numbers at my finger tips. Sorry about that. I can give them to you later. But we</w:t>
        <w:br/>
        <w:t>-- had we -- had we achieved the moves increase we planned on, we would not have built the -- we would not have reduced our</w:t>
        <w:br/>
        <w:t>inventories all of the $4 million.</w:t>
        <w:br/>
        <w:t xml:space="preserve"> </w:t>
        <w:br/>
        <w:t>Louis Gerhardy Morgan Stanley</w:t>
        <w:br/>
        <w:t>Do you have a number though in terms of how much you plan to increase it during a physician Cal fourth quarter?</w:t>
        <w:br/>
        <w:t xml:space="preserve"> </w:t>
        <w:br/>
        <w:t>John Gifford Maxim Integrated Products - Chairman, President, CEO</w:t>
        <w:br/>
        <w:t>The fab moves?</w:t>
        <w:br/>
        <w:t xml:space="preserve"> </w:t>
        <w:br/>
        <w:t>Louis Gerhardy Morgan Stanley</w:t>
        <w:br/>
        <w:t>Yeah.</w:t>
        <w:br/>
        <w:t xml:space="preserve"> </w:t>
        <w:br/>
        <w:t>John Gifford Maxim Integrated Products - Chairman, President, CEO</w:t>
        <w:br/>
        <w:t>I have the number, but, you know, I'm going to be guessing if I try to remember it.</w:t>
        <w:br/>
        <w:t xml:space="preserve"> </w:t>
        <w:br/>
        <w:t>Louis Gerhardy Morgan Stanley</w:t>
        <w:br/>
        <w:t>Okay.</w:t>
        <w:br/>
        <w:t xml:space="preserve"> </w:t>
        <w:br/>
        <w:t>John Gifford Maxim Integrated Products - Chairman, President, CEO</w:t>
        <w:br/>
        <w:t>I don't have it in front of me. I'll have to give it to you off of this call. Okay?</w:t>
        <w:br/>
        <w:t xml:space="preserve"> </w:t>
        <w:br/>
        <w:t>Louis Gerhardy Morgan Stanley</w:t>
        <w:br/>
        <w:t>Great. Thank you.</w:t>
        <w:br/>
        <w:t xml:space="preserve"> </w:t>
        <w:br/>
        <w:t>John Gifford Maxim Integrated Products - Chairman, President, CEO</w:t>
        <w:br/>
        <w:t>Call me.</w:t>
        <w:br/>
        <w:t xml:space="preserve"> </w:t>
        <w:br/>
        <w:t>Louis Gerhardy Morgan Stanley</w:t>
        <w:br/>
        <w:t>Thanks.</w:t>
        <w:br/>
        <w:t xml:space="preserve"> </w:t>
        <w:br/>
        <w:t>Operator</w:t>
        <w:br/>
        <w:t>And we'll go ahead and move on to Joe To with Lehman Brothers.</w:t>
        <w:br/>
        <w:t xml:space="preserve"> </w:t>
        <w:br/>
        <w:t>Joseph To Lehman Brothers</w:t>
        <w:br/>
        <w:t>Hi. Seems like the first four weeks of April sounded pretty good. Can you discuss the linearity you expect in the June quarter. Is it mostly</w:t>
        <w:br/>
        <w:t>front unloaded or back unloaded or pretty even?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Carl Jasper Maxim Integrated Products - CFO, VP Finance</w:t>
        <w:br/>
        <w:t>Hello, Joe. I have none. Whatever happens is going to happen. I have a long-term belief, but I can't tell you. I mean, you know, I think</w:t>
        <w:br/>
        <w:t>long-term we have a -- we think we know what the ship demand is for our product. We have a -- our business unit people have increased</w:t>
        <w:br/>
        <w:t>their ship demand projections or consumption projections for Q4 over what they were projecting four months ago. I mean, they are</w:t>
        <w:br/>
        <w:t>projecting consumption in excess of 320 million but --.</w:t>
        <w:br/>
        <w:t xml:space="preserve"> </w:t>
        <w:br/>
        <w:t>Joseph To Lehman Brothers</w:t>
        <w:br/>
        <w:t>Okay. Fair enough. Just, secondly, bookings in Japan, can you discuss what happened there? How come they were weaker than the rest of</w:t>
        <w:br/>
        <w:t>the geographies?.</w:t>
        <w:br/>
        <w:t xml:space="preserve"> </w:t>
        <w:br/>
        <w:t>Carl Jasper Maxim Integrated Products - CFO, VP Finance</w:t>
        <w:br/>
        <w:t>They really weren't -- what we reported in the press release is what we called bookings on Maxim which is the legal -- or the financial</w:t>
        <w:br/>
        <w:t>bookings, but the booking that is more accurate is the end market bookings. In other words, if you take the distributors out of the</w:t>
        <w:br/>
        <w:t>equation and look at what the customers bought from the distributors, actually Japan's bookings were up 5%. So I guess it's down from</w:t>
        <w:br/>
        <w:t>some of the other continental areas, but Japan overall for the year is on an up trend. -- up trend in bookings. And to answer your</w:t>
        <w:br/>
        <w:t>question, I don't know why the growth is less than some of the other areas.</w:t>
        <w:br/>
        <w:t xml:space="preserve"> </w:t>
        <w:br/>
        <w:t>Joseph To Lehman Brothers</w:t>
        <w:br/>
        <w:t>Thanks a lot. Congratulations.</w:t>
        <w:br/>
        <w:t xml:space="preserve"> </w:t>
        <w:br/>
        <w:t>Carl Jasper Maxim Integrated Products - CFO, VP Finance</w:t>
        <w:br/>
        <w:t>Thank you.</w:t>
        <w:br/>
        <w:t xml:space="preserve"> </w:t>
        <w:br/>
        <w:t>Operator</w:t>
        <w:br/>
        <w:t>And we'll go ahead and move on to Brian Wu with Bear Stearns.</w:t>
        <w:br/>
        <w:t xml:space="preserve"> </w:t>
        <w:br/>
        <w:t>Brian Wu Bear Stearns &amp; Company</w:t>
        <w:br/>
        <w:t>My first question, I was wondering if you could talk a little more about the gross margin impact of bringing your utilization into Q4?</w:t>
        <w:br/>
        <w:t xml:space="preserve"> </w:t>
        <w:br/>
        <w:t>John Gifford Maxim Integrated Products - Chairman, President, CEO</w:t>
        <w:br/>
        <w:t>As to whether or not gross margins will increase or in terms of what we report in Q4?</w:t>
        <w:br/>
        <w:t xml:space="preserve"> </w:t>
        <w:br/>
        <w:t>Brian Wu Bear Stearns &amp; Company</w:t>
        <w:br/>
        <w:t>Yeah, is that a possibility?</w:t>
        <w:br/>
        <w:t xml:space="preserve"> </w:t>
        <w:br/>
        <w:t>John Gifford Maxim Integrated Products - Chairman, President, CEO</w:t>
        <w:br/>
        <w:t>I would expect that we my see -- we might see a couple of basis points or something, you know. It is a slow process but we're not -- you</w:t>
        <w:br/>
        <w:t>know, as we get toward 70 or 80% utililization, it would be a material number, and I think as Dallas gross margins continue to increase it</w:t>
        <w:br/>
        <w:t>will be material, but you are not going to see a material affect in Q4. You will see it maybe -- I mean, it will be flat to up slightly gross</w:t>
        <w:br/>
        <w:t>margins.</w:t>
        <w:br/>
        <w:t xml:space="preserve"> </w:t>
        <w:br/>
        <w:t>Brian Wu Bear Stearns &amp; Company</w:t>
        <w:br/>
        <w:t>Okay. And follow-up, with you guys not giving sequential revenue guidance today, does that imply you might be holding a mid-quarter</w:t>
        <w:br/>
        <w:t>update sometime during this quarter?</w:t>
        <w:br/>
        <w:t xml:space="preserve"> </w:t>
        <w:br/>
        <w:t>John Gifford Maxim Integrated Products - Chairman, President, CEO</w:t>
        <w:br/>
        <w:t>It definitely implies that as soon as we know for sure what the revenue -- what we're going to ship, we will communicate it. We haven't</w:t>
        <w:br/>
        <w:t>yet. It is just too early in the quarter. And we had a big -- we have had two quarters of big booking screw-ups. We went from 260 million</w:t>
        <w:br/>
        <w:t>to -- 250 million to 270 million and now we're up to 308 million bookings. I want to see the slope of the line first. I want to see what</w:t>
        <w:br/>
        <w:t>happens this quarter before I write in stone some sort of a revenue number.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Brian Wu Bear Stearns &amp; Company</w:t>
        <w:br/>
        <w:t>Okay. Thanks a lot.</w:t>
        <w:br/>
        <w:t xml:space="preserve"> </w:t>
        <w:br/>
        <w:t>Operator</w:t>
        <w:br/>
        <w:t>And we'll go ahead and take the next question from Chris Caso with SoundView Technology Group.</w:t>
        <w:br/>
        <w:t xml:space="preserve"> </w:t>
        <w:br/>
        <w:t>Christopher Caso SoundView Technology Group</w:t>
        <w:br/>
        <w:t>On the fiber business, specifically the intercom market, you saw only a little improvement there. Is this something that's indicating that</w:t>
        <w:br/>
        <w:t>inventory levels are getting very low now and you are seeing a little bouncing off the bottom or is this reflective of real end market</w:t>
        <w:br/>
        <w:t>demand?</w:t>
        <w:br/>
        <w:t xml:space="preserve"> </w:t>
        <w:br/>
        <w:t>John Gifford Maxim Integrated Products - Chairman, President, CEO</w:t>
        <w:br/>
        <w:t>Actually it is more product oriented than macro economically oriented. I think relative to your point -- your question though. In the metro,</w:t>
        <w:br/>
        <w:t>the telecom segment, we are -- the inventory situation has been pretty well corrected, and I think there is some buying there, you know,</w:t>
        <w:br/>
        <w:t>of telecom-related fiber products. In the datacom area, you have a different scenario altogether. There never really has been an inventory</w:t>
        <w:br/>
        <w:t>problem. As you may know, the datacom market has -- the datacom products from a performance point of view have gotten very fast,</w:t>
        <w:br/>
        <w:t>and they really do need fiber connections on their back planes. And we have been, you know somewhat innovative in these areas, so our</w:t>
        <w:br/>
        <w:t>new products are enjoying some success in new equipments. That's really what we're seeing there. But I think it is a long-term positive</w:t>
        <w:br/>
        <w:t>trend and you will see the value of fiber products and the datacom market continue to increase.</w:t>
        <w:br/>
        <w:t xml:space="preserve"> </w:t>
        <w:br/>
        <w:t>Christopher Caso SoundView Technology Group</w:t>
        <w:br/>
        <w:t>Okay. Great. Just a follow-up. Maybe you can comment about the impact of Intel [Centrino] launch on your notebook revenues. I know</w:t>
        <w:br/>
        <w:t>have you a good share there. If you could talk about it perhaps in what you saw, you know, benefit from [Centrino] units and extra</w:t>
        <w:br/>
        <w:t>contents in [Centrino] during the quarter.</w:t>
        <w:br/>
        <w:t xml:space="preserve"> </w:t>
        <w:br/>
        <w:t>John Gifford Maxim Integrated Products - Chairman, President, CEO</w:t>
        <w:br/>
        <w:t>I mean, you are asking me a question about whether Intel sales -- notebook sales will increase because of the wireless connection, aren't</w:t>
        <w:br/>
        <w:t>you?</w:t>
        <w:br/>
        <w:t xml:space="preserve"> </w:t>
        <w:br/>
        <w:t>Christopher Caso SoundView Technology Group</w:t>
        <w:br/>
        <w:t>Well, maybe you could put it in terms of -- you know, what changes for Maxim as you go from P4 notebooks to [Centrino] notebooks in</w:t>
        <w:br/>
        <w:t>terms of maximum content. Maybe you can put it that way.</w:t>
        <w:br/>
        <w:t xml:space="preserve"> </w:t>
        <w:br/>
        <w:t>John Gifford Maxim Integrated Products - Chairman, President, CEO</w:t>
        <w:br/>
        <w:t>I don't think [Centrino] by itself, other than the radio helps our revenue cross-section in the notebook market. I think the notebook market</w:t>
        <w:br/>
        <w:t>-- we're gaining content because we're -- in the notebook, because we are doing a load of functions that we weren't doing. The [Centrino]</w:t>
        <w:br/>
        <w:t>idea is going to help our wireless product sales because all old and new notebooks are probably going to have a wireless connection, but</w:t>
        <w:br/>
        <w:t>I think probably we're going to get more benefit from the after-market sale of notebook -- of radios than -- you know, I guess I'm a little</w:t>
        <w:br/>
        <w:t>presumptuous here with to be commenting on what Intel has spent hundreds of millions of dollars to figure out, and that's whether or</w:t>
        <w:br/>
        <w:t>not a wireless notebook is going to increase the sales of -- the overall annual sales of notebooks. I would rather them answer that</w:t>
        <w:br/>
        <w:t>question than me. I don't build notebooks. My opinion and yours would be about equally weighted there.</w:t>
        <w:br/>
        <w:t xml:space="preserve"> </w:t>
        <w:br/>
        <w:t>Christopher Caso SoundView Technology Group</w:t>
        <w:br/>
        <w:t>Okay. Sure. Safe to say as far as your content and perhaps some increase due to wireless content but --</w:t>
        <w:br/>
        <w:t xml:space="preserve"> </w:t>
        <w:br/>
        <w:t>John Gifford Maxim Integrated Products - Chairman, President, CEO</w:t>
        <w:br/>
        <w:t>I think, clearly, it will increase. But this is not because of [Centrino]. We believe that the notebook is a more useful tool if it is wireless</w:t>
        <w:br/>
        <w:t>connected. People have been selling notebooks with slots for wireless cars for well over a year. And I think, you know, if you take a look at</w:t>
        <w:br/>
        <w:t>the install base of notebook, they are all a potential to be made wireless, right?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Christopher Caso SoundView Technology Group</w:t>
        <w:br/>
        <w:t>Sure. Sure.</w:t>
        <w:br/>
        <w:t xml:space="preserve"> </w:t>
        <w:br/>
        <w:t>John Gifford Maxim Integrated Products - Chairman, President, CEO</w:t>
        <w:br/>
        <w:t>And so that's got to help sales of radios and people who make components that go into radios should benefit from that.</w:t>
        <w:br/>
        <w:t xml:space="preserve"> </w:t>
        <w:br/>
        <w:t>Christopher Caso SoundView Technology Group</w:t>
        <w:br/>
        <w:t>Okay. Thank you.</w:t>
        <w:br/>
        <w:t xml:space="preserve"> </w:t>
        <w:br/>
        <w:t>Operator</w:t>
        <w:br/>
        <w:t>And we'll go ahead and move on to David Wu with Wedbush Morgan Securities.</w:t>
        <w:br/>
        <w:t xml:space="preserve"> </w:t>
        <w:br/>
        <w:t>Brian Wu Bear Stearns &amp; Company</w:t>
        <w:br/>
        <w:t>Yes, good afternoon. A great quarter in bookings. Jack, Carl earlier was talking about, I think I put down end market's bookings were up</w:t>
        <w:br/>
        <w:t>5% quarter to quarter in Q3.</w:t>
        <w:br/>
        <w:t xml:space="preserve"> </w:t>
        <w:br/>
        <w:t>John Gifford Maxim Integrated Products - Chairman, President, CEO</w:t>
        <w:br/>
        <w:t>Yeah, he was speaking of Japan. In our press release we said that our bookings were up in all markets except Japan. They were down</w:t>
        <w:br/>
        <w:t>which is accurate also, but that included -- those were our distributor orders on Maxim for Japan. But if you look at customers in Japan</w:t>
        <w:br/>
        <w:t>big Maxim products for our distributors they were up. But the Japanese distributors didn't order from us.</w:t>
        <w:br/>
        <w:t xml:space="preserve"> </w:t>
        <w:br/>
        <w:t>Brian Wu Bear Stearns &amp; Company</w:t>
        <w:br/>
        <w:t>I see. Okay.</w:t>
        <w:br/>
        <w:t xml:space="preserve"> </w:t>
        <w:br/>
        <w:t>John Gifford Maxim Integrated Products - Chairman, President, CEO</w:t>
        <w:br/>
        <w:t>We wanted to clarify that because -- for the reasons you are asking, actually.</w:t>
        <w:br/>
        <w:t xml:space="preserve"> </w:t>
        <w:br/>
        <w:t>Brian Wu Bear Stearns &amp; Company</w:t>
        <w:br/>
        <w:t>Jack, the -- we have been in these environment so long, I was wondering whether its going back to the original Maxim model where you</w:t>
        <w:br/>
        <w:t>only ship 40% of the turns orders you get. Is viable until you have much higher operating rates. I know you like to have visibility.</w:t>
        <w:br/>
        <w:t xml:space="preserve"> </w:t>
        <w:br/>
        <w:t>John Gifford Maxim Integrated Products - Chairman, President, CEO</w:t>
        <w:br/>
        <w:t>We will go to 70% to 40% in one quarter. I agree with you. That is not realistic. But clearly a Maxim would run -- I mean, we're going to</w:t>
        <w:br/>
        <w:t>operate better if we can move that number down as reasonably as we can.</w:t>
        <w:br/>
        <w:t xml:space="preserve"> </w:t>
        <w:br/>
        <w:t>Brian Wu Bear Stearns &amp; Company</w:t>
        <w:br/>
        <w:t>Uh-huh. Jack, based on what you see out there --</w:t>
        <w:br/>
        <w:t xml:space="preserve"> </w:t>
        <w:br/>
        <w:t>John Gifford Maxim Integrated Products - Chairman, President, CEO</w:t>
        <w:br/>
        <w:t>let me make one more comment on that, David. It would not be in our best interest to create delinquencies in order to do it. We're not</w:t>
        <w:br/>
        <w:t>going to do something stupid.</w:t>
        <w:br/>
        <w:t xml:space="preserve"> </w:t>
        <w:br/>
        <w:t>Brian Wu Bear Stearns &amp; Company</w:t>
        <w:br/>
        <w:t>Okay. Jack, if you look at your total end markets, if ten of your 14 business units have bookings north of 10%, other than those two</w:t>
        <w:br/>
        <w:t>business units of Dallas in the past -- making up past strengths, would you say that the breadth of your recovery of your bookings right</w:t>
        <w:br/>
        <w:t>now leads to you to suspect maybe the -- your customers are more optimistic than what they are telling investors in the conference calls?</w:t>
        <w:br/>
        <w:t>I would think the bookings are more realistic -- it's like their expectation of the June quarter as opposed to what they officially guide to</w:t>
        <w:br/>
        <w:t>the street.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John Gifford Maxim Integrated Products - Chairman, President, CEO</w:t>
        <w:br/>
        <w:t>I think we are in the early quarters of seeing some healthy growth. I think their being conservative is probably -- I think they are being</w:t>
        <w:br/>
        <w:t>reasonable. I don't think they are euphoric. You have to remember that what you're probably seeing now, and as a general statement, is</w:t>
        <w:br/>
        <w:t>you're probably seeing business as normal. I mean, inventories have been depleted and what you are seeing now is true consumption. I</w:t>
        <w:br/>
        <w:t>think you are also seeing companies change pecking orders, places on the pecking order list by having to do with which companies have</w:t>
        <w:br/>
        <w:t>got their products designed into the new generations of -- well, a theoretical example, I don't want to you run back and say Jack said</w:t>
        <w:br/>
        <w:t>we're dominating SISCO, but to use SISCO as an example, SISCO's new generation equipment may have a higher percentage of Maxim</w:t>
        <w:br/>
        <w:t>products than the old generation. The pecking order's changed. That's truly a theoretical example. But that can cause some companies</w:t>
        <w:br/>
        <w:t>to have growth in -- with just normal -- you know, normal market growth now which I think is still embryonic. But maybe you will see</w:t>
        <w:br/>
        <w:t>some of that. But I would not -- you know, unemployment is high. We still have got -- I mean, consumer confidence has to get -- has to</w:t>
        <w:br/>
        <w:t>improve. When that starts to happen you will see more growth, but I think you will see companies that have higher growth rates than</w:t>
        <w:br/>
        <w:t>others primarily because their new products have shown up and have gotten into the new generation of equipments and other company's</w:t>
        <w:br/>
        <w:t>products haven't.</w:t>
        <w:br/>
        <w:t xml:space="preserve"> </w:t>
        <w:br/>
        <w:t>Brian Wu Bear Stearns &amp; Company</w:t>
        <w:br/>
        <w:t>Okay. Thank you.</w:t>
        <w:br/>
        <w:t xml:space="preserve"> </w:t>
        <w:br/>
        <w:t>Operator</w:t>
        <w:br/>
        <w:t>Okay we'll take the next question from Jeff Rosenberg with William Blair. Please go ahead.</w:t>
        <w:br/>
        <w:t xml:space="preserve"> </w:t>
        <w:br/>
        <w:t>Jeffrey Rosenberg CFA William Blair &amp; Company</w:t>
        <w:br/>
        <w:t>First off, we talked a couple quarters ago about the issue of new products designed in and that we're tracking according to your metrics</w:t>
        <w:br/>
        <w:t>there's not going to market on schedule, and that being an issue as to why business was not ramping as much as you expected it to. As</w:t>
        <w:br/>
        <w:t>you see things improve, can you talk about how much that's improving and if that was a big issue helping you?</w:t>
        <w:br/>
        <w:t xml:space="preserve"> </w:t>
        <w:br/>
        <w:t>John Gifford Maxim Integrated Products - Chairman, President, CEO</w:t>
        <w:br/>
        <w:t>I think there is no doubt we are benefitting from things we did three years ago. We have gotten ourselves into equipment we weren't in,</w:t>
        <w:br/>
        <w:t>and we have had a big jump -- I think we have had about a 20% jump compounded -- and I may be wrong on this number, but it is in the</w:t>
        <w:br/>
        <w:t>ballpark of 20% over the last three years, increase in engineering man-months introduced. Largely, as a result of ,-- we acquired a lot of</w:t>
        <w:br/>
        <w:t>man-months from Dallas. We had a huge influx of engineering effort. We've been able to invest over the last -- in the last 2 1/2 years. It</w:t>
        <w:br/>
        <w:t>has to help. It can't hurt. I think that's a fair assessment.</w:t>
        <w:br/>
        <w:t xml:space="preserve"> </w:t>
        <w:br/>
        <w:t>Jeffrey Rosenberg CFA William Blair &amp; Company</w:t>
        <w:br/>
        <w:t>And so you think companies are getting a little more comfortable and confident and bringing new products to market that perhaps you</w:t>
        <w:br/>
        <w:t>had gotten designs awhile back, you have seen a change in trend there where there is more optimism;</w:t>
        <w:br/>
        <w:t xml:space="preserve"> </w:t>
        <w:br/>
        <w:t>John Gifford Maxim Integrated Products - Chairman, President, CEO</w:t>
        <w:br/>
        <w:t>If you let time pass by -- I have 30 years experience in this business. If you have a period where people are burning off inventory or</w:t>
        <w:br/>
        <w:t>equipment sales have slowed down -- you can be in a design -- you can be in a generation of equipment and never sell anything. When</w:t>
        <w:br/>
        <w:t>business starts up again, your customer is starting to ship a new generation of product and you are out of it. So you can miss a family of</w:t>
        <w:br/>
        <w:t>products, can miss a whole generation if there is no demand for your product at the time. They don't just sit there with the old design for</w:t>
        <w:br/>
        <w:t>four years, you know, waiting -- they design a new generation. I don't know if I made myself clear.</w:t>
        <w:br/>
        <w:t xml:space="preserve"> </w:t>
        <w:br/>
        <w:t>Jeffrey Rosenberg CFA William Blair &amp; Company</w:t>
        <w:br/>
        <w:t>No. I understand. And yet you feel like you've gotten designed into the next generation and that hasn't affected your overall long-term</w:t>
        <w:br/>
        <w:t>growth expectation as you see a product cycle skipped, so to speak.</w:t>
        <w:br/>
        <w:t xml:space="preserve"> </w:t>
        <w:br/>
        <w:t>John Gifford Maxim Integrated Products - Chairman, President, CEO</w:t>
        <w:br/>
        <w:t>Well, I think people are going to miss a major portions of a product cycle, yeah, I really do. I think enough time has gone by, what, two</w:t>
        <w:br/>
        <w:t>years? I think there will be some of that, for sure.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Jeffrey Rosenberg CFA William Blair &amp; Company</w:t>
        <w:br/>
        <w:t>But when you look out at your '07 plan, that's -- that sort of metric doesn't pull that back in at all? It doesn't affect that?</w:t>
        <w:br/>
        <w:t xml:space="preserve"> </w:t>
        <w:br/>
        <w:t>John Gifford Maxim Integrated Products - Chairman, President, CEO</w:t>
        <w:br/>
        <w:t>I mean, I may be an optimist and obviously I am biased, but I think we will benefit from that.</w:t>
        <w:br/>
        <w:t xml:space="preserve"> </w:t>
        <w:br/>
        <w:t>Jeffrey Rosenberg CFA William Blair &amp; Company</w:t>
        <w:br/>
        <w:t>Okay. And the last thing, when -- now that you are reporting man-months, I don't know if we can get an occasional update on what the</w:t>
        <w:br/>
        <w:t>man-month per product looks like so we can get a gauge on how many products you are put out there.</w:t>
        <w:br/>
        <w:t xml:space="preserve"> </w:t>
        <w:br/>
        <w:t>John Gifford Maxim Integrated Products - Chairman, President, CEO</w:t>
        <w:br/>
        <w:t>Sure, you can. I would rather do it without tieing everybody up here, -- okay. But price per product is increasing. Complexities are</w:t>
        <w:br/>
        <w:t>increasing. I tried to allude to that. We have this huge inventory of man-months lost and then waiting to announce. So it is not a real nice</w:t>
        <w:br/>
        <w:t>smooth number. But I would be happy to -- I mean, relative to our long-range plan and generally that being on tack, we feel we are on</w:t>
        <w:br/>
        <w:t>plan. Relative to the products we needed to announce and launch and what we have launched and announced.</w:t>
        <w:br/>
        <w:t xml:space="preserve"> </w:t>
        <w:br/>
        <w:t>Jeffrey Rosenberg CFA William Blair &amp; Company</w:t>
        <w:br/>
        <w:t>Okay. Thanks.</w:t>
        <w:br/>
        <w:t xml:space="preserve"> </w:t>
        <w:br/>
        <w:t>Operator</w:t>
        <w:br/>
        <w:t>And we'll go ahead and move to Clark Westmont with Smith Barney.</w:t>
        <w:br/>
        <w:t xml:space="preserve"> </w:t>
        <w:br/>
        <w:t>Clark Westmont Smith Barney</w:t>
        <w:br/>
        <w:t>Hello. Just wonder if you could tell me -- you did say that the end market bookings in Japan were up 5% quarter on quarter, could you tell</w:t>
        <w:br/>
        <w:t>us for the entire company for all your regions what the end market bookings did quarter over quarter?</w:t>
        <w:br/>
        <w:t xml:space="preserve"> </w:t>
        <w:br/>
        <w:t>John Gifford Maxim Integrated Products - Chairman, President, CEO</w:t>
        <w:br/>
        <w:t>Yeah. We can. Let me just see if I can get to it. Okay. Quarter over quarter -- Carl, catch me if I get one of these wrong. The U.S. is up 8%,</w:t>
        <w:br/>
        <w:t>right?</w:t>
        <w:br/>
        <w:t xml:space="preserve"> </w:t>
        <w:br/>
        <w:t>Carl Jasper Maxim Integrated Products - CFO, VP Finance</w:t>
        <w:br/>
        <w:t>9%.</w:t>
        <w:br/>
        <w:t xml:space="preserve"> </w:t>
        <w:br/>
        <w:t>John Gifford Maxim Integrated Products - Chairman, President, CEO</w:t>
        <w:br/>
        <w:t>9%. Oh, I've got the wrong end market book, is that right? What is that?</w:t>
        <w:br/>
        <w:t xml:space="preserve"> </w:t>
        <w:br/>
        <w:t>Carl Jasper Maxim Integrated Products - CFO, VP Finance</w:t>
        <w:br/>
        <w:t>Dollars.</w:t>
        <w:br/>
        <w:t xml:space="preserve"> </w:t>
        <w:br/>
        <w:t>John Gifford Maxim Integrated Products - Chairman, President, CEO</w:t>
        <w:br/>
        <w:t>Oh, that's dollars. Okay. The U.S. is up 9%, Europe up 16, Japan is 5, Pac rim is 12.</w:t>
        <w:br/>
        <w:t xml:space="preserve"> </w:t>
        <w:br/>
        <w:t>Clark Westmont Smith Barney</w:t>
        <w:br/>
        <w:t>Great. And you did say that end market consumption for the June quarter you thought would be north of 320. So any --</w:t>
        <w:br/>
        <w:t xml:space="preserve"> </w:t>
        <w:br/>
        <w:t>John Gifford Maxim Integrated Products - Chairman, President, CEO</w:t>
        <w:br/>
        <w:t>Yeah, I said our business units have -- I have to interrupt, I didn't get to finish my sentence. I said our business units, you know, have</w:t>
        <w:br/>
        <w:t>demonstrated a more optimistic view of consumption. Their projections for the fourth quarter consumption of our product is up from</w:t>
        <w:br/>
        <w:t>what they projected, you know, a quarter ago and they are projecting currently it is over -- it is over 320 million, and if you go back, you</w:t>
        <w:br/>
        <w:t>know, a quarter, a little longer than a quarter and they were projecting something in the neighborhood of 300 million. So they are more</w:t>
        <w:br/>
        <w:t>optimistic now than four months ago.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Clark Westmont Smith Barney</w:t>
        <w:br/>
        <w:t>Okay. And the delta between say that number, if it does materialize in the end market, and whatever you report as revenue would be as if</w:t>
        <w:br/>
        <w:t>you report a revenue number below that it would be burning off inventories in distribution, or am I leaving another piece out of that?</w:t>
        <w:br/>
        <w:t xml:space="preserve"> </w:t>
        <w:br/>
        <w:t>John Gifford Maxim Integrated Products - Chairman, President, CEO</w:t>
        <w:br/>
        <w:t>That's an altruistic number. I don't know what a good use of the word is. That's a consumption number of that one I gave you, the one</w:t>
        <w:br/>
        <w:t>north of 320. They believe that's what is going into equipment.</w:t>
        <w:br/>
        <w:t xml:space="preserve"> </w:t>
        <w:br/>
        <w:t>Clark Westmont Smith Barney</w:t>
        <w:br/>
        <w:t>Right. So, what you ship out the door and recognize as revenue, the delta between those two numbers would be a burn off in distributors</w:t>
        <w:br/>
        <w:t>inventories.</w:t>
        <w:br/>
        <w:t xml:space="preserve"> </w:t>
        <w:br/>
        <w:t>John Gifford Maxim Integrated Products - Chairman, President, CEO</w:t>
        <w:br/>
        <w:t>Inventory -- in general inventory. Distributors' inventories or their own inventory.</w:t>
        <w:br/>
        <w:t xml:space="preserve"> </w:t>
        <w:br/>
        <w:t>Clark Westmont Smith Barney</w:t>
        <w:br/>
        <w:t>Got it. Thanks a lot.</w:t>
        <w:br/>
        <w:t xml:space="preserve"> </w:t>
        <w:br/>
        <w:t>Operator</w:t>
        <w:br/>
        <w:t>And we'll take the next question from [Casey INAUDIBLE] with Semiequity Capital. Go ahead.</w:t>
        <w:br/>
        <w:t xml:space="preserve"> </w:t>
        <w:br/>
        <w:t>Casey [INAUDIBLE] Semiequity Capital</w:t>
        <w:br/>
        <w:t>I have a question on the third quarter. Can you give us an idea, you know, where these turns are coming from. Is this across geographical</w:t>
        <w:br/>
        <w:t>areas, business lines?</w:t>
        <w:br/>
        <w:t xml:space="preserve"> </w:t>
        <w:br/>
        <w:t>John Gifford Maxim Integrated Products - Chairman, President, CEO</w:t>
        <w:br/>
        <w:t>That is a good question. That's a great question, and I'm going to find that out. I don't know the answer to that. I will analyze that. I</w:t>
        <w:br/>
        <w:t>would tell you if I knew. I hadn't even thought to look at that. We should.</w:t>
        <w:br/>
        <w:t xml:space="preserve"> </w:t>
        <w:br/>
        <w:t>Casey [INAUDIBLE] Semiequity Capital</w:t>
        <w:br/>
        <w:t>Another question is on the management business. Do you see a lot of competition from Tiawanese, and can you comment on your gross</w:t>
        <w:br/>
        <w:t>margin going forward in this business?</w:t>
        <w:br/>
        <w:t xml:space="preserve"> </w:t>
        <w:br/>
        <w:t>John Gifford Maxim Integrated Products - Chairman, President, CEO</w:t>
        <w:br/>
        <w:t>Power management, it is a very broad field. I mean, if you looked at LTC, they call -- I mean, they sell mostly power management but</w:t>
        <w:br/>
        <w:t>they break it into-- they call their communications business -- they call our power management business in communications,</w:t>
        <w:br/>
        <w:t>communications. It is wherever you are selling a power supply related product, that kind of equipment. You know, that's what that is.</w:t>
        <w:br/>
        <w:t>And we -- I would say that we're, you know, we're having -- we're doing well in that area, we're penetrating new markets and we're doing</w:t>
        <w:br/>
        <w:t>more than holding our own in the existing markets. I mean, there are some businesses -- account by account, we could be losing designs,</w:t>
        <w:br/>
        <w:t>but overall we are gaining market share and power management.</w:t>
        <w:br/>
        <w:t xml:space="preserve"> </w:t>
        <w:br/>
        <w:t>Casey [INAUDIBLE] Semiequity Capital</w:t>
        <w:br/>
        <w:t>What about in the desk top?</w:t>
        <w:br/>
        <w:t xml:space="preserve"> </w:t>
        <w:br/>
        <w:t>John Gifford Maxim Integrated Products - Chairman, President, CEO</w:t>
        <w:br/>
        <w:t>We're not in the desk top at all. That's the one area we are not in.</w:t>
        <w:br/>
        <w:t xml:space="preserve"> </w:t>
        <w:br/>
        <w:t>Casey [INAUDIBLE] Semiequity Capital</w:t>
        <w:br/>
        <w:t>And what about notebook?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John Gifford Maxim Integrated Products - Chairman, President, CEO</w:t>
        <w:br/>
        <w:t>We are big in notebook and we have -- we have between 50 and 70% of the markets, you know for -- you know for -- well, for the</w:t>
        <w:br/>
        <w:t>products we have, I mean, we have large market shares in, you know, in each -- for each of the products. There are maybe as many as</w:t>
        <w:br/>
        <w:t>seven different segments of about -- in a notebook.</w:t>
        <w:br/>
        <w:t xml:space="preserve"> </w:t>
        <w:br/>
        <w:t>Casey [INAUDIBLE] Semiequity Capital</w:t>
        <w:br/>
        <w:t>Okay.</w:t>
        <w:br/>
        <w:t xml:space="preserve"> </w:t>
        <w:br/>
        <w:t>John Gifford Maxim Integrated Products - Chairman, President, CEO</w:t>
        <w:br/>
        <w:t>But I could be wrong in that number 7 too. So don't hold me to that. And I do know that we have lost market share in one area, but we</w:t>
        <w:br/>
        <w:t>gained market share in several others. I know overall we have gained market share.</w:t>
        <w:br/>
        <w:t xml:space="preserve"> </w:t>
        <w:br/>
        <w:t>Casey [INAUDIBLE] Semiequity Capital</w:t>
        <w:br/>
        <w:t>Okay. Good quarter, guys. Thank you.</w:t>
        <w:br/>
        <w:t xml:space="preserve"> </w:t>
        <w:br/>
        <w:t>Operator</w:t>
        <w:br/>
        <w:t>And we'll go ahead and move on to David Einhorn with Greenlight Capital. Please go ahead.</w:t>
        <w:br/>
        <w:t xml:space="preserve"> </w:t>
        <w:br/>
        <w:t>David Einhorn Greenlight Capital</w:t>
        <w:br/>
        <w:t>Thank you. Is the -- if the debate related to the stock option does not go how you are worried about, would you stop issuing stock options</w:t>
        <w:br/>
        <w:t>and turn to more -- other forms of compensation or would you continue on with the stock options and suffer an earnings penalty?</w:t>
        <w:br/>
        <w:t xml:space="preserve"> </w:t>
        <w:br/>
        <w:t>John Gifford Maxim Integrated Products - Chairman, President, CEO</w:t>
        <w:br/>
        <w:t>You know, -- that's a good question. I would -- stock options got us here. I would be a fool to change our corporate business strategy. I</w:t>
        <w:br/>
        <w:t>believe what's going on is a political witch hunt. I believe it is illogical. I am going to completely ignore it. We are going to run our</w:t>
        <w:br/>
        <w:t>company as our shareholders have told us to. And as we do, we're going to continue to issue stock options. Maxim generates -- we</w:t>
        <w:br/>
        <w:t>basically could go -- do a pro forma cash accounting and you couldn't tell the difference. I mean, when we make $100 million of profit</w:t>
        <w:br/>
        <w:t>you could look in the box and find a $100 million in cash in Maxim. Regardless of what they do, we're going to continue to issue stock</w:t>
        <w:br/>
        <w:t>options and we're going to report both our -- if we're required to report expensing options we're going do that, and we'll report pro forma</w:t>
        <w:br/>
        <w:t>cash accounting. I'm confident that fund managers and people who manage money will -- they have already concluded that for them to</w:t>
        <w:br/>
        <w:t>determine how a company is doing they will have to look at the cash accounting and subtract out all these other ridiculous things. So,</w:t>
        <w:br/>
        <w:t>long answer to your question, but it won't change how we operate a bit.</w:t>
        <w:br/>
        <w:t xml:space="preserve"> </w:t>
        <w:br/>
        <w:t>David Einhorn Greenlight Capital</w:t>
        <w:br/>
        <w:t>So then, I don't understand the -- if you are not worried about the earnings impact and the stock price impact from the options, what</w:t>
        <w:br/>
        <w:t>exactly then do you see as the threat to the nation's economy lifestyle?</w:t>
        <w:br/>
        <w:t xml:space="preserve"> </w:t>
        <w:br/>
        <w:t>John Gifford Maxim Integrated Products - Chairman, President, CEO</w:t>
        <w:br/>
        <w:t>If other companies are panics by this, and don't have the wisdom, the experience and they do short sheet their employees, and what</w:t>
        <w:br/>
        <w:t>caused them to grow, and they underestimate, you know, how important that commitment on the part of the company is to their</w:t>
        <w:br/>
        <w:t>employees are, what that will do to them. I am not worried about Maxim one bit. I think it can hurt the country terribly and it can level the</w:t>
        <w:br/>
        <w:t>playing field which Europe would love to have happen if companies have a knee jerk reaction. And try to run to a drummer that doesn't</w:t>
        <w:br/>
        <w:t>make any sense. It is more senseless in my opinion than companies trying to run their business in order to accomodate analysts --</w:t>
        <w:br/>
        <w:t>quarterly report and estimations of what you are going to do quarter to quarter. If you run your company trying to do that you can't run it</w:t>
        <w:br/>
        <w:t>well either. And we will not change how we run our company, and I hope others won't either. My editorial had to do with trying to sound a</w:t>
        <w:br/>
        <w:t>bell for them to not -- to ignore these also, but we're going to ignore it.</w:t>
        <w:br/>
        <w:t xml:space="preserve"> </w:t>
        <w:br/>
        <w:t>David Einhorn Greenlight Capital</w:t>
        <w:br/>
        <w:t>Great. Thanks so much.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Operator</w:t>
        <w:br/>
        <w:t>And we'll go ahead and move on to Krishna Shankar with JNP Securities.</w:t>
        <w:br/>
        <w:t xml:space="preserve"> </w:t>
        <w:br/>
        <w:t>Krishna Shankar JMP Securities</w:t>
        <w:br/>
        <w:t>Yes, with the bookings trend that you observed in wireless catalog and power management, can you describe for us this trend in new</w:t>
        <w:br/>
        <w:t>product bookings versus cyclical recovery of your older products which were designed more than two years ago?</w:t>
        <w:br/>
        <w:t xml:space="preserve"> </w:t>
        <w:br/>
        <w:t>John Gifford Maxim Integrated Products - Chairman, President, CEO</w:t>
        <w:br/>
        <w:t>I'm sorry, would you start that over?</w:t>
        <w:br/>
        <w:t xml:space="preserve"> </w:t>
        <w:br/>
        <w:t>Krishna Shankar JMP Securities</w:t>
        <w:br/>
        <w:t>I want to get a strength of the booking strength and newer products versus, you know, quote, unquote, old products, to what extent are</w:t>
        <w:br/>
        <w:t>we recovering bookings for all the products versus a products design in the last two years?</w:t>
        <w:br/>
        <w:t xml:space="preserve"> </w:t>
        <w:br/>
        <w:t>John Gifford Maxim Integrated Products - Chairman, President, CEO</w:t>
        <w:br/>
        <w:t>Well, you know, it is impossible to answer that question. Obviously, our new products have to succeed our older ones in new markets or</w:t>
        <w:br/>
        <w:t>we can't meet our plan. Our plans are dependant on that. I mean our older products atrophy out over a five to eight year period. The</w:t>
        <w:br/>
        <w:t>answer is -- the general answer to your general question is our new products are succeeding them and penetrating new -- not only new</w:t>
        <w:br/>
        <w:t>designs, but new markets and we have a plan that does require that to happen.</w:t>
        <w:br/>
        <w:t xml:space="preserve"> </w:t>
        <w:br/>
        <w:t>Krishna Shankar JMP Securities</w:t>
        <w:br/>
        <w:t>Okay. Thank you.</w:t>
        <w:br/>
        <w:t xml:space="preserve"> </w:t>
        <w:br/>
        <w:t>Operator</w:t>
        <w:br/>
        <w:t>We'll go ahead and move on to Parish Maneer with Premier Financial.</w:t>
        <w:br/>
        <w:t xml:space="preserve"> </w:t>
        <w:br/>
        <w:t>Parish Maneer Premier Financial</w:t>
        <w:br/>
        <w:t>Given that bookings with the 14% quarter over quarter, why did shipments stay flat? -- stay flat quarter over quarter?</w:t>
        <w:br/>
        <w:t xml:space="preserve"> </w:t>
        <w:br/>
        <w:t>John Gifford Maxim Integrated Products - Chairman, President, CEO</w:t>
        <w:br/>
        <w:t>Which quarter? The quarter we were just in, just finished?</w:t>
        <w:br/>
        <w:t xml:space="preserve"> </w:t>
        <w:br/>
        <w:t>Parish Maneer Premier Financial</w:t>
        <w:br/>
        <w:t>Yeah, the one we just finished, the December quarter.</w:t>
        <w:br/>
        <w:t xml:space="preserve"> </w:t>
        <w:br/>
        <w:t>John Gifford Maxim Integrated Products - Chairman, President, CEO</w:t>
        <w:br/>
        <w:t>Well, would you have to take -- we had to ship 70% of our turns in order to do that, so does that answer your question?</w:t>
        <w:br/>
        <w:t xml:space="preserve"> </w:t>
        <w:br/>
        <w:t>Parish Maneer Premier Financial</w:t>
        <w:br/>
        <w:t>Was it a conscious choice made by the management not to increase shipments?.</w:t>
        <w:br/>
        <w:t xml:space="preserve"> </w:t>
        <w:br/>
        <w:t>John Gifford Maxim Integrated Products - Chairman, President, CEO</w:t>
        <w:br/>
        <w:t>I think those of with you operational experience will realize that it is very difficult to be trying to ship more than 70% of what you turn or</w:t>
        <w:br/>
        <w:t>80%. It is chaos, so you don't want to be in a position where you are having to react to turns much higher than that. So obviously it was a</w:t>
        <w:br/>
        <w:t>conscious management decision, yeah.</w:t>
        <w:br/>
        <w:t xml:space="preserve"> </w:t>
        <w:br/>
        <w:t>Parish Maneer Premier Financial</w:t>
        <w:br/>
        <w:t>Okay. That's what I wanted to know. And it wasn't a matter of not having the right mix, it was a matter of conscience, management</w:t>
        <w:br/>
        <w:t>position.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John Gifford Maxim Integrated Products - Chairman, President, CEO</w:t>
        <w:br/>
        <w:t>Well, it is a combination of things. There was a segment of turns we couldn't ship because the orders came in, you know, out of mix. I</w:t>
        <w:br/>
        <w:t>mean, there is some of that too. But I think -- we feel good that -- you know, we planned to ship 70% of our turns and we shipped 70% of</w:t>
        <w:br/>
        <w:t>our turns and I think we're more comfortable shipping a lower percentage of turns.</w:t>
        <w:br/>
        <w:t xml:space="preserve"> </w:t>
        <w:br/>
        <w:t>Parish Maneer Premier Financial</w:t>
        <w:br/>
        <w:t>Thank you.</w:t>
        <w:br/>
        <w:t xml:space="preserve"> </w:t>
        <w:br/>
        <w:t>Operator</w:t>
        <w:br/>
        <w:t>And we'll move on to Tom Thornhill with UBS Warburg.</w:t>
        <w:br/>
        <w:t xml:space="preserve"> </w:t>
        <w:br/>
        <w:t>Tom Thornhill UBS Warburg</w:t>
        <w:br/>
        <w:t>The question related to integrated products versus building block products. Are you seeing stronger growth on some of the integrated</w:t>
        <w:br/>
        <w:t>solutions?</w:t>
        <w:br/>
        <w:t xml:space="preserve"> </w:t>
        <w:br/>
        <w:t>John Gifford Maxim Integrated Products - Chairman, President, CEO</w:t>
        <w:br/>
        <w:t>You will have to explain to me what you mean.</w:t>
        <w:br/>
        <w:t xml:space="preserve"> </w:t>
        <w:br/>
        <w:t>Tom Thornhill UBS Warburg</w:t>
        <w:br/>
        <w:t>Multiple -- products where you are putting, say, DC to DC convertors in [INAUDIBLE] perhaps, and on a single substrate, or multiple</w:t>
        <w:br/>
        <w:t>LDLs on a single substrate versus the the traditional analog building products.</w:t>
        <w:br/>
        <w:t xml:space="preserve"> </w:t>
        <w:br/>
        <w:t>John Gifford Maxim Integrated Products - Chairman, President, CEO</w:t>
        <w:br/>
        <w:t>Okay. You mean an analog being like it is an amplifier or comparitor or reference, a single function, is that what you are talking about?</w:t>
        <w:br/>
        <w:t>Both being monolithic</w:t>
        <w:br/>
        <w:t xml:space="preserve"> </w:t>
        <w:br/>
        <w:t>Tom Thornhill UBS Warburg</w:t>
        <w:br/>
        <w:t>That's correct. I'm asking if we're seeing more growth in the more integrated products.</w:t>
        <w:br/>
        <w:t xml:space="preserve"> </w:t>
        <w:br/>
        <w:t>John Gifford Maxim Integrated Products - Chairman, President, CEO</w:t>
        <w:br/>
        <w:t>Yeah, I think somebody asked a question similar to that a few quarters ago. They were surprised by the answer. But, we -- yeah, at</w:t>
        <w:br/>
        <w:t>Maxim, we call ourselves a mixed signal company. And that means a couple things. It means, number one, a large percentage of the -- of</w:t>
        <w:br/>
        <w:t>the electronics on a -- on our microchips is actually digital. Probably on average I would say that maybe 60% of the content of any -- on</w:t>
        <w:br/>
        <w:t>average of a Maxim product is digital. As far as having multiple functions that are either digital or analog, I would say that somewhere in</w:t>
        <w:br/>
        <w:t>the neighborhood of final 95% of our products, our revenues come from product that's have -- that are what you called multiple</w:t>
        <w:br/>
        <w:t>functions, you know, integrated where they are doing, you know, LDO's or combinations of microcontrollers and A to D converters. We</w:t>
        <w:br/>
        <w:t>have very little business that is pure analog.</w:t>
        <w:br/>
        <w:t xml:space="preserve"> </w:t>
        <w:br/>
        <w:t>Tom Thornhill UBS Warburg</w:t>
        <w:br/>
        <w:t>Understood. Another company introduced a single-chip DSL product in the last few days integrating line drivers and power management</w:t>
        <w:br/>
        <w:t>into this, all -- the whole product into a single piece of silicon. Does this product threaten to change the demand for the power</w:t>
        <w:br/>
        <w:t>management functions or those sockets over time or is this a small event?</w:t>
        <w:br/>
        <w:t xml:space="preserve"> </w:t>
        <w:br/>
        <w:t>John Gifford Maxim Integrated Products - Chairman, President, CEO</w:t>
        <w:br/>
        <w:t>No, I think it is a natural progression. I think that -- I don't know the product you are talking about, but in some -- that could make sense.</w:t>
        <w:br/>
        <w:t>I mean, it depends on the partitioning of the customer and whether the voltages ranges allow it and -- but, there are some things that</w:t>
        <w:br/>
        <w:t>don't make sense to integrate, but that could make good sense. I can't tell without knowing more.</w:t>
        <w:br/>
        <w:t xml:space="preserve"> </w:t>
        <w:br/>
        <w:t>Tom Thornhill UBS Warburg</w:t>
        <w:br/>
        <w:t>Thank you.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Operator</w:t>
        <w:br/>
        <w:t>And we'll go ahead and move on to Joe Osha with Merrill Lynch. Please go ahead.</w:t>
        <w:br/>
        <w:t xml:space="preserve"> </w:t>
        <w:br/>
        <w:t>Matthew Chan Merrill Lynch</w:t>
        <w:br/>
        <w:t>Thank you. This is Matt Shan for Joe Osha. You mentioned you shipped 70% of your currents orders last quarter. Is that what you typically</w:t>
        <w:br/>
        <w:t>ship of your turns orders?.</w:t>
        <w:br/>
        <w:t xml:space="preserve"> </w:t>
        <w:br/>
        <w:t>John Gifford Maxim Integrated Products - Chairman, President, CEO</w:t>
        <w:br/>
        <w:t>Not if I have a choice? No, I mean, historically if we go back through the many years, I think we average closer to 35% turns.</w:t>
        <w:br/>
        <w:t xml:space="preserve"> </w:t>
        <w:br/>
        <w:t>Matthew Chan Merrill Lynch</w:t>
        <w:br/>
        <w:t>I'm sorry. I wasn't referring to turns business. You said you shipped 70% of -- of the turns orders that you got you only shipped 70% of</w:t>
        <w:br/>
        <w:t>that?</w:t>
        <w:br/>
        <w:t xml:space="preserve"> </w:t>
        <w:br/>
        <w:t>John Gifford Maxim Integrated Products - Chairman, President, CEO</w:t>
        <w:br/>
        <w:t>Yes, that's what I just answered. What did -- yeah, I said historically we have not shipped probably more than 35% of the orders we have</w:t>
        <w:br/>
        <w:t>got for turns in a given quarter. 70% is one of the higher numbers we have shipped.</w:t>
        <w:br/>
        <w:t xml:space="preserve"> </w:t>
        <w:br/>
        <w:t>Matthew Chan Merrill Lynch</w:t>
        <w:br/>
        <w:t>Right. Right. And going back to that 110 million figure you gave us earlier. It seems through listening to a couple earlier questions that</w:t>
        <w:br/>
        <w:t>that's really kind of your bottom line threshold, the minimum amount of turns you expect in this quarter. Am I interpreting that correctly?</w:t>
        <w:br/>
        <w:t xml:space="preserve"> </w:t>
        <w:br/>
        <w:t>John Gifford Maxim Integrated Products - Chairman, President, CEO</w:t>
        <w:br/>
        <w:t>I can understand how I have confused you. That's a number that we would need to turn -- to ship for -- from our turns to meet a</w:t>
        <w:br/>
        <w:t>minimally acceptable number. I think that's what you just said, actually.</w:t>
        <w:br/>
        <w:t xml:space="preserve"> </w:t>
        <w:br/>
        <w:t>Matthew Chan Merrill Lynch</w:t>
        <w:br/>
        <w:t>Okay. Great. That answers my question. Thanks for the bookings break down. I was wondering, I know you don't typically provide sales</w:t>
        <w:br/>
        <w:t>breakdowns, could you tell us what was your best performing business in terms of sales? And perhaps what the worst performing</w:t>
        <w:br/>
        <w:t>business in terms of sales in the just-ended March quarter was?</w:t>
        <w:br/>
        <w:t xml:space="preserve"> </w:t>
        <w:br/>
        <w:t>John Gifford Maxim Integrated Products - Chairman, President, CEO</w:t>
        <w:br/>
        <w:t>The worst performing is the ATE business. A lot are doing well. Every business unit had bookings up. I don't want to pick any favorites.</w:t>
        <w:br/>
        <w:t>I'm obviously much more pleased this quarter than I was six months ago. But, yeah, I think things are on a definite uptick.</w:t>
        <w:br/>
        <w:t xml:space="preserve"> </w:t>
        <w:br/>
        <w:t>Matthew Chan Merrill Lynch</w:t>
        <w:br/>
        <w:t>Finally, turning to gross margins, how much gross margin upside do you think we have here? We have a couple things happening and</w:t>
        <w:br/>
        <w:t>you are moving more to 8-inch manufacturing and you probably still have more room in the Dallas business for gross margin expansion.</w:t>
        <w:br/>
        <w:t>Perhaps, if you can offer a longer term outlook here?</w:t>
        <w:br/>
        <w:t xml:space="preserve"> </w:t>
        <w:br/>
        <w:t>John Gifford Maxim Integrated Products - Chairman, President, CEO</w:t>
        <w:br/>
        <w:t>Well, our longer term outlook is in the low 60s over four or five years. We expect to be, you know, our gross margins will be in the low</w:t>
        <w:br/>
        <w:t>60s. But, you know, in the short-term, we see nothing that's going to erode our margins, you know, below the current levels.</w:t>
        <w:br/>
        <w:t xml:space="preserve"> </w:t>
        <w:br/>
        <w:t>Matthew Chan Merrill Lynch</w:t>
        <w:br/>
        <w:t>But do you see gross margins expanding further?</w:t>
        <w:br/>
        <w:t xml:space="preserve"> </w:t>
        <w:br/>
        <w:t>John Gifford Maxim Integrated Products - Chairman, President, CEO</w:t>
        <w:br/>
        <w:t>Well, you know,, obviously they will when we get manufacturing efficiencies, but, you know, there is a blending going on because we are</w:t>
        <w:br/>
        <w:t>entering markets that have got great profit growth opportunities for us that to be in them you need to be comfortable with you know,</w:t>
        <w:br/>
        <w:t>55% gross margins. We have a blending going on. It is not a parameter we use to run this company. People mostly understand that now.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 xml:space="preserve"> </w:t>
        <w:br/>
        <w:t>Matthew Chan Merrill Lynch</w:t>
        <w:br/>
        <w:t>So, what I'm hearing is perhaps there is some upside due to manufacturing, but, over the long run, if you are going to grow revenues you</w:t>
        <w:br/>
        <w:t>have to enter new markets where have you to accept lower margins?.</w:t>
        <w:br/>
        <w:t xml:space="preserve"> </w:t>
        <w:br/>
        <w:t>John Gifford Maxim Integrated Products - Chairman, President, CEO</w:t>
        <w:br/>
        <w:t>We know if we're going to produce 30% gross in profits, gross in profits year over year after the long-term, you've got to grow revenues.</w:t>
        <w:br/>
        <w:t>And it is -- it is much -- it is a safer business strategy to grow revenues than to try and optimize gross margins.</w:t>
        <w:br/>
        <w:t xml:space="preserve"> </w:t>
        <w:br/>
        <w:t>Matthew Chan Merrill Lynch</w:t>
        <w:br/>
        <w:t>Okay. Thank you.</w:t>
        <w:br/>
        <w:t xml:space="preserve"> </w:t>
        <w:br/>
        <w:t>Operator</w:t>
        <w:br/>
        <w:t>We'll move on to Woody Calleri with Midwest Research.</w:t>
        <w:br/>
        <w:t xml:space="preserve"> </w:t>
        <w:br/>
        <w:t>Gregory Calleri Midwest Research</w:t>
        <w:br/>
        <w:t>Good afternoon, gentlemen. Jack, I have covered you guys for quite some time. You always have a forecast. You know what's going for</w:t>
        <w:br/>
        <w:t>the next four quarters. What is causing you the concern that's keeping you from giving guidance here, what specifically? Is it end market,</w:t>
        <w:br/>
        <w:t>inventory, is it SARS? Help me understand</w:t>
        <w:br/>
        <w:t xml:space="preserve"> </w:t>
        <w:br/>
        <w:t>John Gifford Maxim Integrated Products - Chairman, President, CEO</w:t>
        <w:br/>
        <w:t>This is your friend, Woody, right? Yeah, well, she always tells me about you. It is positive, actually. What keeps us from giving more</w:t>
        <w:br/>
        <w:t>guidance? I think I answered that already. I'm not comfortable right now. I would like to know more about our environment.</w:t>
        <w:br/>
        <w:t xml:space="preserve"> </w:t>
        <w:br/>
        <w:t>Gregory Calleri Midwest Research</w:t>
        <w:br/>
        <w:t>In what part of the environment? What specifically?</w:t>
        <w:br/>
        <w:t xml:space="preserve"> </w:t>
        <w:br/>
        <w:t>John Gifford Maxim Integrated Products - Chairman, President, CEO</w:t>
        <w:br/>
        <w:t>I would like to know -- I would like more time to pass. We're seeing, you know, changes in the environment, and I would like to watch it.</w:t>
        <w:br/>
        <w:t xml:space="preserve"> </w:t>
        <w:br/>
        <w:t>Gregory Calleri Midwest Research</w:t>
        <w:br/>
        <w:t>Okay. So, even though you got a good view and bookings are up, there is something out there that is still causing you some concern here.</w:t>
        <w:br/>
        <w:t xml:space="preserve"> </w:t>
        <w:br/>
        <w:t>John Gifford Maxim Integrated Products - Chairman, President, CEO</w:t>
        <w:br/>
        <w:t>Concern? No. I'm euphoric. I mean, I was -- no, I'm actually in one of my more euphoric moods. I'm not concerned. I mean, I don't want to</w:t>
        <w:br/>
        <w:t>put, you know, something down that I don't -- you know, that I don't feel like I need to do right now. It is not very important right now for</w:t>
        <w:br/>
        <w:t>me to guess at a number. I want to -- you know, I know we're going earn -- our bookings will be up and we'll earn more money than we</w:t>
        <w:br/>
        <w:t>did last quarter, and that's really all I what president to talk about right now. We don't have the backlog to say a lot more. I only have</w:t>
        <w:br/>
        <w:t>$200 million in backlog shippable in the quarter. I mean, I'm really -- we're not where we want to be. We would much rather have a</w:t>
        <w:br/>
        <w:t>higher backlog in the next 90 days.</w:t>
        <w:br/>
        <w:t xml:space="preserve"> </w:t>
        <w:br/>
        <w:t>Gregory Calleri Midwest Research</w:t>
        <w:br/>
        <w:t>I understand.</w:t>
        <w:br/>
        <w:t xml:space="preserve"> </w:t>
        <w:br/>
        <w:t>John Gifford Maxim Integrated Products - Chairman, President, CEO</w:t>
        <w:br/>
        <w:t>And not to have to ship, you know --</w:t>
        <w:br/>
        <w:t xml:space="preserve"> </w:t>
        <w:br/>
        <w:t>Gregory Calleri Midwest Research</w:t>
        <w:br/>
        <w:t>but you have given guidance with less backlog in the past.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21</w:t>
        <w:br/>
        <w:t xml:space="preserve"> </w:t>
        <w:br/>
        <w:t>John Gifford Maxim Integrated Products - Chairman, President, CEO</w:t>
        <w:br/>
        <w:t>Have I given guidance, not really. I really haven't. I have given minimum numbers which I have basically given here. I mean, I have given</w:t>
        <w:br/>
        <w:t>what I know we can do.</w:t>
        <w:br/>
        <w:t xml:space="preserve"> </w:t>
        <w:br/>
        <w:t>Gregory Calleri Midwest Research</w:t>
        <w:br/>
        <w:t>Okay. And you had talked about a little bit of weakness in your test business. Do you think that's just people burning through inventory, a</w:t>
        <w:br/>
        <w:t>pause here? Can you give us a little more color on that part of business?</w:t>
        <w:br/>
        <w:t xml:space="preserve"> </w:t>
        <w:br/>
        <w:t>John Gifford Maxim Integrated Products - Chairman, President, CEO</w:t>
        <w:br/>
        <w:t>The semiconductor equipment companies, wafer fab and test equipment just aren't getting orders, yet. There has to be -- I think the test</w:t>
        <w:br/>
        <w:t>equipment guys will start to get orders before the fab guys, but that could be imminent, frankly. Unit demand is up and you can't -- you</w:t>
        <w:br/>
        <w:t>know, you can't build the stuff without testing it. The problem is there was a lot of equipment sold -- you know, when everything peeked</w:t>
        <w:br/>
        <w:t>about two years ago. A lot of that equipment is useful. They are not selling equipment.</w:t>
        <w:br/>
        <w:t xml:space="preserve"> </w:t>
        <w:br/>
        <w:t>Gregory Calleri Midwest Research</w:t>
        <w:br/>
        <w:t>Okay. And then you talked about no inventory at your distributors or your end customers, but that's about as far as you can see. You</w:t>
        <w:br/>
        <w:t>wouldn't know stuff was building in finished goods?</w:t>
        <w:br/>
        <w:t xml:space="preserve"> </w:t>
        <w:br/>
        <w:t>John Gifford Maxim Integrated Products - Chairman, President, CEO</w:t>
        <w:br/>
        <w:t>No, I think I would.</w:t>
        <w:br/>
        <w:t xml:space="preserve"> </w:t>
        <w:br/>
        <w:t>Gregory Calleri Midwest Research</w:t>
        <w:br/>
        <w:t>So you believe everything is pretty clean out there, all the way through to the end customer. Being the consumer for PC's or cell phones</w:t>
        <w:br/>
        <w:t>or whatever?</w:t>
        <w:br/>
        <w:t xml:space="preserve"> </w:t>
        <w:br/>
        <w:t>John Gifford Maxim Integrated Products - Chairman, President, CEO</w:t>
        <w:br/>
        <w:t>Well, I'm sure there is some consumer product that is just -- the stuff is coming out the windows and it is over inventoryed. Don't nail me</w:t>
        <w:br/>
        <w:t>to that cross.</w:t>
        <w:br/>
        <w:t xml:space="preserve"> </w:t>
        <w:br/>
        <w:t>Gregory Calleri Midwest Research</w:t>
        <w:br/>
        <w:t>I'm not trying to pin you down on one. I'm trying to get a sense of how far you can see.</w:t>
        <w:br/>
        <w:t xml:space="preserve"> </w:t>
        <w:br/>
        <w:t>John Gifford Maxim Integrated Products - Chairman, President, CEO</w:t>
        <w:br/>
        <w:t>Yes, I agree. I said that in the press release and I think I said it in my comments that we think the inventories are very healthy out there.</w:t>
        <w:br/>
        <w:t>Low.</w:t>
        <w:br/>
        <w:t xml:space="preserve"> </w:t>
        <w:br/>
        <w:t>Gregory Calleri Midwest Research</w:t>
        <w:br/>
        <w:t>Okay. Thank you for your time.</w:t>
        <w:br/>
        <w:t xml:space="preserve"> </w:t>
        <w:br/>
        <w:t>Operator</w:t>
        <w:br/>
        <w:t>And we'll go ahead and take the next question from Clark Fuseman with Fulcrum Partners. Go ahead.</w:t>
        <w:br/>
        <w:t xml:space="preserve"> </w:t>
        <w:br/>
        <w:t>Clark Fuseman Fulcrum Partners</w:t>
        <w:br/>
        <w:t>Hi, Jack. A little follow-up to go with Woody's question. In the upcoming quarter in terms of bookings, what sectors do you see as</w:t>
        <w:br/>
        <w:t>particularly strong and what sectors do you see as weaker?</w:t>
        <w:br/>
        <w:t xml:space="preserve"> </w:t>
        <w:br/>
        <w:t>John Gifford Maxim Integrated Products - Chairman, President, CEO</w:t>
        <w:br/>
        <w:t>We don't -- with four weeks gone by, we haven't analyzed -- I couldn't tell you where those bookings were coming from right now. But we</w:t>
        <w:br/>
        <w:t>don't pay a lot of attention to what's happened after four weeks other than the fact that if nothing, if we book nothing we get panicked.</w:t>
        <w:br/>
        <w:t>But so far the quarter is ahead of last quarter and if I -- and I -- our wireless -- I know qualitatively that -- where it is up and at least for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22</w:t>
        <w:br/>
        <w:t>four -- in the early part of the quarter I mean, it is up and the wireless business is up, you know, over where it was last quarter. You know,</w:t>
        <w:br/>
        <w:t>the fiber use business is up and our notebook business is up over last quarter. I know those things. Our telecom business was up, but it</w:t>
        <w:br/>
        <w:t>was aat such a terrible low, it is up, but up materially. These things don't mean a lot after four weeks. That's what I'm trying to tell you.</w:t>
        <w:br/>
        <w:t xml:space="preserve"> </w:t>
        <w:br/>
        <w:t>Clark Fuseman Fulcrum Partners</w:t>
        <w:br/>
        <w:t>All right. On the $100 million booking target from Dallas -- actually, one small one before that. You said that the end demand in your</w:t>
        <w:br/>
        <w:t>markets for the upcoming quarter was in excess of $320 million. Do you think that's about where the bookings level is going to wind up,</w:t>
        <w:br/>
        <w:t>or do you think bookings will be up in the quarter, you know, or they are so far in the quarter, it is hard to judge, but do you think they will</w:t>
        <w:br/>
        <w:t>end up being up?</w:t>
        <w:br/>
        <w:t xml:space="preserve"> </w:t>
        <w:br/>
        <w:t>John Gifford Maxim Integrated Products - Chairman, President, CEO</w:t>
        <w:br/>
        <w:t>Well, you know, remember this consumption number we have in infinite detail comes from human beings that live or die by trying to</w:t>
        <w:br/>
        <w:t>guess at what their customers are telling them, what's going to happen. And they have emotions and they go from pessimistic to</w:t>
        <w:br/>
        <w:t>optimistic. Like I tried to point out, they change their optimism from 300 million-dollar number four months ago to a number in excess of</w:t>
        <w:br/>
        <w:t>320. A lot of it had to do with they were hearing more optimistic stuff. The people who project the bookings, this is a consumption</w:t>
        <w:br/>
        <w:t>booking number -- the people that project the bookings, they pick a number, you know, that's a little lower than the guy who projects the</w:t>
        <w:br/>
        <w:t>consumption, but still it is in the $320 million range. One is 318 and one is 327. But remember, they are just groups of people that we add</w:t>
        <w:br/>
        <w:t>their projections up and it is affected by emotion. And optimism and pessimism. They talk to customers. They believe them, but they are</w:t>
        <w:br/>
        <w:t>biased by what happened the previous quarter?</w:t>
        <w:br/>
        <w:t xml:space="preserve"> </w:t>
        <w:br/>
        <w:t>Clark Fuseman Fulcrum Partners</w:t>
        <w:br/>
        <w:t>Great. And specifically to Dallas on that $100 million target on bookings, obviously you won't get there in one quarter. We would love to</w:t>
        <w:br/>
        <w:t>see it, but you're not goint to get there.. What is your time horizon on that? Is is that over the course of the next the four quarters or</w:t>
        <w:br/>
        <w:t>something sooner than that?</w:t>
        <w:br/>
        <w:t xml:space="preserve"> </w:t>
        <w:br/>
        <w:t>John Gifford Maxim Integrated Products - Chairman, President, CEO</w:t>
        <w:br/>
        <w:t>I would -- yeah, I think -- I just don't know. We don't have -- I will tell you this: We do not have demand projections for them to be over a</w:t>
        <w:br/>
        <w:t>100 million in the next quarter. That's not there. I didn't mean to imply that.</w:t>
        <w:br/>
        <w:t xml:space="preserve"> </w:t>
        <w:br/>
        <w:t>Clark Fuseman Fulcrum Partners</w:t>
        <w:br/>
        <w:t>No. No. No. You didn't.</w:t>
        <w:br/>
        <w:t xml:space="preserve"> </w:t>
        <w:br/>
        <w:t>John Gifford Maxim Integrated Products - Chairman, President, CEO</w:t>
        <w:br/>
        <w:t>The potential is clearly there for them to book over a 100 million. It could happen later. I just can't tell you right now.</w:t>
        <w:br/>
        <w:t xml:space="preserve"> </w:t>
        <w:br/>
        <w:t>Clark Fuseman Fulcrum Partners</w:t>
        <w:br/>
        <w:t>Great.</w:t>
        <w:br/>
        <w:t xml:space="preserve"> </w:t>
        <w:br/>
        <w:t>John Gifford Maxim Integrated Products - Chairman, President, CEO</w:t>
        <w:br/>
        <w:t>We have new businesses there that will help us when they kick in. And one is this microcontroller business. But I didn't mean to imply</w:t>
        <w:br/>
        <w:t>that next quarter we will book 100 million in Dallas.</w:t>
        <w:br/>
        <w:t xml:space="preserve"> </w:t>
        <w:br/>
        <w:t>Clark Fuseman Fulcrum Partners</w:t>
        <w:br/>
        <w:t>No, you didn't do that. but thanks for that. The one -- one little housekeeping question, modeling question. What do you expect out backs</w:t>
        <w:br/>
        <w:t>to do in the fourth quarter? flatish? down a little? up a little?</w:t>
        <w:br/>
        <w:t xml:space="preserve"> </w:t>
        <w:br/>
        <w:t>John Gifford Maxim Integrated Products - Chairman, President, CEO</w:t>
        <w:br/>
        <w:t>What parameter? Which one?</w:t>
        <w:br/>
        <w:t xml:space="preserve"> </w:t>
        <w:br/>
        <w:t>Clark Fuseman Fulcrum Partners</w:t>
        <w:br/>
        <w:t>Operating expenses.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23</w:t>
        <w:br/>
        <w:t xml:space="preserve"> </w:t>
        <w:br/>
        <w:t>John Gifford Maxim Integrated Products - Chairman, President, CEO</w:t>
        <w:br/>
        <w:t>Below the line? Is that what you mean, below the line expenses?.</w:t>
        <w:br/>
        <w:t xml:space="preserve"> </w:t>
        <w:br/>
        <w:t>Clark Fuseman Fulcrum Partners</w:t>
        <w:br/>
        <w:t>Yeah. R&amp;B, SG&amp;A.</w:t>
        <w:br/>
        <w:t xml:space="preserve"> </w:t>
        <w:br/>
        <w:t>John Gifford Maxim Integrated Products - Chairman, President, CEO</w:t>
        <w:br/>
        <w:t>We will add 25 or 30 people. We're going to basically increase operating expenses as we grow revenues, but with the control that our</w:t>
        <w:br/>
        <w:t>primary objective is to try and get in some -- as we grow revenue to get that as a percentage of sales, you know, closer -- closer to 25%. It</w:t>
        <w:br/>
        <w:t>will be controlled. It will go up maybe a million dollars. I'm really guessing. I mean, it won't be flat. But it won't -- it will not certainly track</w:t>
        <w:br/>
        <w:t>revenue growth.</w:t>
        <w:br/>
        <w:t xml:space="preserve"> </w:t>
        <w:br/>
        <w:t>Clark Fuseman Fulcrum Partners</w:t>
        <w:br/>
        <w:t>Great. So up a little is the operative word here.</w:t>
        <w:br/>
        <w:t xml:space="preserve"> </w:t>
        <w:br/>
        <w:t>John Gifford Maxim Integrated Products - Chairman, President, CEO</w:t>
        <w:br/>
        <w:t>Yeah. We remember -- remember, we have enough people -- enough technical people in place which we have had for over two years to</w:t>
        <w:br/>
        <w:t>execute our long-range plan. We're not having to manipulate it to grow into it -- to hire people to grow into it anyway, frankly, but we are</w:t>
        <w:br/>
        <w:t>not on a treadmill to need those people. That was a result of the 380 -- or 280 product development people we acquired with Dallas. So</w:t>
        <w:br/>
        <w:t>that's actually -- you know, that put us in a comfortable position. We would like -- you know, as I have said, we believe our below-the-line</w:t>
        <w:br/>
        <w:t>expense of percentage of sales is too high right now. But we need to grow into it. But we have been able to benefit by having these</w:t>
        <w:br/>
        <w:t>people and having that expense for the last two years. We got something for it. So it has been a good investment, but it hasn't made our</w:t>
        <w:br/>
        <w:t>numbers as nice as we would like them to have. But we're going to get the benefit of having that 35% below-the-line spending we have</w:t>
        <w:br/>
        <w:t>had for the last two years.</w:t>
        <w:br/>
        <w:t xml:space="preserve"> </w:t>
        <w:br/>
        <w:t>Clark Fuseman Fulcrum Partners</w:t>
        <w:br/>
        <w:t>Great. Thanks.</w:t>
        <w:br/>
        <w:t xml:space="preserve"> </w:t>
        <w:br/>
        <w:t>Operator</w:t>
        <w:br/>
        <w:t>And we'll go ahead and take a follow-up question from Tore Svanberg. Go ahead.</w:t>
        <w:br/>
        <w:t xml:space="preserve"> </w:t>
        <w:br/>
        <w:t>Tore Svanberg US Bancorp Piper Jaffray</w:t>
        <w:br/>
        <w:t>I don't mean to be smart here, but you have given us gross margin guidance, opening expenses and an EPS, and just running that</w:t>
        <w:br/>
        <w:t>through my model it looks like I get a revenue of 300 to 305. Am I completely off here?</w:t>
        <w:br/>
        <w:t xml:space="preserve"> </w:t>
        <w:br/>
        <w:t>John Gifford Maxim Integrated Products - Chairman, President, CEO</w:t>
        <w:br/>
        <w:t>Tore, I really can't. I don't want to comment on your model. I just don't want to do that.</w:t>
        <w:br/>
        <w:t xml:space="preserve"> </w:t>
        <w:br/>
        <w:t>Tore Svanberg US Bancorp Piper Jaffray</w:t>
        <w:br/>
        <w:t>A second follow-up. What is your current bookings run rate?</w:t>
        <w:br/>
        <w:t xml:space="preserve"> </w:t>
        <w:br/>
        <w:t>John Gifford Maxim Integrated Products - Chairman, President, CEO</w:t>
        <w:br/>
        <w:t>Sorry, what?</w:t>
        <w:br/>
        <w:t xml:space="preserve"> </w:t>
        <w:br/>
        <w:t>Tore Svanberg US Bancorp Piper Jaffray</w:t>
        <w:br/>
        <w:t>Your current bookings run rate?</w:t>
        <w:br/>
        <w:t xml:space="preserve"> </w:t>
        <w:br/>
        <w:t>John Gifford Maxim Integrated Products - Chairman, President, CEO</w:t>
        <w:br/>
        <w:t>What is that? I'm not sure I know your question. What do you mean by current bookings run rate?</w:t>
        <w:br/>
      </w:r>
    </w:p>
    <w:p>
      <w:r>
        <w:t>APRIL 29, 2003 / 9:00PM GMT, Q3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24</w:t>
        <w:br/>
        <w:t xml:space="preserve"> </w:t>
        <w:br/>
        <w:t>Tore Svanberg US Bancorp Piper Jaffray</w:t>
        <w:br/>
        <w:t>Where you stand today, what is the run rate?</w:t>
        <w:br/>
        <w:t xml:space="preserve"> </w:t>
        <w:br/>
        <w:t>John Gifford Maxim Integrated Products - Chairman, President, CEO</w:t>
        <w:br/>
        <w:t>What have we booked to date?</w:t>
        <w:br/>
        <w:t xml:space="preserve"> </w:t>
        <w:br/>
        <w:t>Tore Svanberg US Bancorp Piper Jaffray</w:t>
        <w:br/>
        <w:t>Your run rate for the next 90 days?</w:t>
        <w:br/>
        <w:t xml:space="preserve"> </w:t>
        <w:br/>
        <w:t>John Gifford Maxim Integrated Products - Chairman, President, CEO</w:t>
        <w:br/>
        <w:t>Well, -- if we -- you mean if you take a linear extrapolation of what we've booked to date?</w:t>
        <w:br/>
        <w:t xml:space="preserve"> </w:t>
        <w:br/>
        <w:t>Tore Svanberg US Bancorp Piper Jaffray</w:t>
        <w:br/>
        <w:t>Yes, exactly.</w:t>
        <w:br/>
        <w:t xml:space="preserve"> </w:t>
        <w:br/>
        <w:t>John Gifford Maxim Integrated Products - Chairman, President, CEO</w:t>
        <w:br/>
        <w:t>You can do that as well as I can. About $330 million.</w:t>
        <w:br/>
        <w:t xml:space="preserve"> </w:t>
        <w:br/>
        <w:t>Tore Svanberg US Bancorp Piper Jaffray</w:t>
        <w:br/>
        <w:t>Great. Thank you.</w:t>
        <w:br/>
        <w:t xml:space="preserve"> </w:t>
        <w:br/>
        <w:t>Operator</w:t>
        <w:br/>
        <w:t>And there are no further questions at this time. We'll turn the conference back over to you.</w:t>
        <w:br/>
        <w:t xml:space="preserve"> </w:t>
        <w:br/>
        <w:t>John Gifford Maxim Integrated Products - Chairman, President, CEO</w:t>
        <w:br/>
        <w:t>Thank you, operator. This does conclude Maxim's conference call. We want to thank you for your continued participation and interest in</w:t>
        <w:br/>
        <w:t>Maxim. Thank you.</w:t>
        <w:br/>
        <w:t xml:space="preserve"> </w:t>
        <w:br/>
        <w:t>Operator</w:t>
        <w:br/>
        <w:t>And that concludes's today's conference. We thank you for your participation.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2003 Maxim Integrated Products Earnings Conference Call</w:t>
        <w:br/>
        <w:t>EVENT DATE/TIME: AUGUST 12, 2003 / 9:00PM GMT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Carl Jasper Maxim Integrated Products - VP of Finance, CFO</w:t>
        <w:br/>
        <w:t xml:space="preserve"> </w:t>
        <w:br/>
        <w:t>John Gifford Maxim Integrated Products - Chairman, President, CEO</w:t>
        <w:br/>
        <w:t>CONFERENCE CALL PARTICIPANTS</w:t>
        <w:br/>
        <w:t xml:space="preserve"> </w:t>
        <w:br/>
        <w:t>Michael Masdea Credit Suisse First Boston</w:t>
        <w:br/>
        <w:t xml:space="preserve"> </w:t>
        <w:br/>
        <w:t>Rick Schafer CIBC World Market</w:t>
        <w:br/>
        <w:t xml:space="preserve"> </w:t>
        <w:br/>
        <w:t>David Wu Wedbush Morgan Securities</w:t>
        <w:br/>
        <w:t xml:space="preserve"> </w:t>
        <w:br/>
        <w:t>Ross Seymore Deutsche Bank Securities, Inc.</w:t>
        <w:br/>
        <w:t xml:space="preserve"> </w:t>
        <w:br/>
        <w:t>Christopher Caso SoundView Technology Group</w:t>
        <w:br/>
        <w:t xml:space="preserve"> </w:t>
        <w:br/>
        <w:t>Joseph Osha Merrill Lynch</w:t>
        <w:br/>
        <w:t xml:space="preserve"> </w:t>
        <w:br/>
        <w:t>Clark Westmont Salomon Smith Barney</w:t>
        <w:br/>
        <w:t xml:space="preserve"> </w:t>
        <w:br/>
        <w:t>Joseph To Lehman Brothers</w:t>
        <w:br/>
        <w:t xml:space="preserve"> </w:t>
        <w:br/>
        <w:t>Louis Gerhardy Morgan Stanley</w:t>
        <w:br/>
        <w:t xml:space="preserve"> </w:t>
        <w:br/>
        <w:t>Brian Wu Bear, Stearns &amp; Company</w:t>
        <w:br/>
        <w:t xml:space="preserve"> </w:t>
        <w:br/>
        <w:t>Tore Svanberg U.S. Bancorp Piper Jaffrey, Inc.</w:t>
        <w:br/>
        <w:t xml:space="preserve"> </w:t>
        <w:br/>
        <w:t>Clark Fuse Fulcrum Global Partners</w:t>
        <w:br/>
        <w:t xml:space="preserve"> </w:t>
        <w:br/>
        <w:t>Doug Friedman UBS Investment Bank</w:t>
        <w:br/>
        <w:t xml:space="preserve"> </w:t>
        <w:br/>
        <w:t>Krishna Shankar JMP Securities, LLC</w:t>
        <w:br/>
        <w:t xml:space="preserve"> </w:t>
        <w:br/>
        <w:t>Andrew Root Goldman Sachs</w:t>
        <w:br/>
        <w:t xml:space="preserve"> </w:t>
        <w:br/>
        <w:t>Jeffrey Rosenberg William Blair &amp; Company, LLC</w:t>
        <w:br/>
        <w:t>PRESENTATION</w:t>
        <w:br/>
        <w:t xml:space="preserve"> </w:t>
        <w:br/>
        <w:t>Operator</w:t>
        <w:br/>
        <w:t>Good day and welcome to the Maxim Integrated Products fourth quarter, 2003, earnings release conference call. Just a reminder, today's</w:t>
        <w:br/>
        <w:t>conference is being recorded. At this time for opening remarks and introductions, I would like to turn the conference over to Mr. Carl</w:t>
        <w:br/>
        <w:t>Jasper, Vice President of Finance and Chief Financial Officer for Maxim Integrated Products. Mr. Jasper, please go ahead, sir.</w:t>
        <w:br/>
        <w:t xml:space="preserve"> </w:t>
        <w:br/>
        <w:t>Carl Jasper Maxim Integrated Products - VP of Finance, CFO</w:t>
        <w:br/>
        <w:t>Thank you, operator. And again, I would like to welcome you all to our fourth quarter earnings release conference call for Maxim</w:t>
        <w:br/>
        <w:t>Integrated Products. On the call today from the company are Mr. Jack Gifford, our Chairman, President, and Chief Executive Officer,</w:t>
        <w:br/>
        <w:t>Amanda La Sar, our Managing Director of Corporate Policy and Communications, Alan Hale, Vice President and Chief Financial Officer of</w:t>
        <w:br/>
        <w:t>Dallas Semiconductor, and, again, myself, Carl Jasper, Vice President of Finance and Chief Financial Officer.</w:t>
        <w:br/>
        <w:t>There are a couple of administrative items I would like to take care of before we cover the quarterly results and answer your questions.</w:t>
        <w:br/>
        <w:t>First of all, we will be making forward-looking statements on this call, and in light of the Private Securities Litigation Reform Act, I would</w:t>
        <w:br/>
        <w:t>like to remind you that statements we make about the future, including our intentions or expectations or predictions of the future,</w:t>
        <w:br/>
        <w:t>including but not limited to possible statements regarding bookings and turns orders, revenues and earnings, inventory and spending</w:t>
        <w:br/>
        <w:t>levels, manufacturing efficiencies or capacity, projected end market consumption of our product, and any other future financial results</w:t>
        <w:br/>
        <w:t>are forward-looking statements. If we use words like anticipate, believe, plan, project, forecast or estimate, or variations of these words,</w:t>
        <w:br/>
        <w:t>and similar expressions relating to the future, they are intended to identify forward-looking statements. It is important to note that the</w:t>
        <w:br/>
        <w:t>company's actual results could differ materially from those projected in the forward-looking statements.</w:t>
        <w:br/>
        <w:t>Additionally, information about risks and uncertainties associated with the company's business are contained in the company's SEC</w:t>
        <w:br/>
        <w:t>filings on Form 10-K for the year ended June 29, 2002. Copies can be obtained from the company or the SEC. Secondly, in keeping with</w:t>
        <w:br/>
        <w:t>the SEC's fair disclosure requirements, we have made time available for your questions and answers. This will be your opportunity to ask</w:t>
        <w:br/>
        <w:t>questions of management concerning the quarterly results and expectations for the next quarter. An operator will provide instructions at</w:t>
        <w:br/>
        <w:t>that time.</w:t>
        <w:br/>
        <w:t>At this point, I will hand the call over to Mr. Jack Gifford for his comments.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 xml:space="preserve"> </w:t>
        <w:br/>
        <w:t>John Gifford Maxim Integrated Products - Chairman, President, CEO</w:t>
        <w:br/>
        <w:t>Thanks, Carl.</w:t>
        <w:br/>
        <w:t>We will begin, as usual, with some prepared remarks and then take whatever questions you would like to ask and provide you our best</w:t>
        <w:br/>
        <w:t>answers. The fourth quarter bookings were up approximately $5 million from the last quarter, and for the year, our bookings for the</w:t>
        <w:br/>
        <w:t>corporation were up 11% year-over-year. For Maxim without Dallas, our bookings were up 15% year-over-year, and Dallas's bookings</w:t>
        <w:br/>
        <w:t>without Maxim included were flat year-over-year. We do expect Dallas bookings to improve over the next few quarters. Turns orders for</w:t>
        <w:br/>
        <w:t>the fourth quarter were approximately 161 million, or 51% of our net bookings, and turns orders continue to be high relative to historical</w:t>
        <w:br/>
        <w:t>levels, which indicate to us that our customers are still ordering for their immediate needs. Turns orders have been about half of our</w:t>
        <w:br/>
        <w:t>bookings since the beginning of fiscal '02 when our bookings were at their lowest level.</w:t>
        <w:br/>
        <w:t>Inventories remained low at both our customers and our distributors worldwide. The geographic break-out of our bookings for fourth</w:t>
        <w:br/>
        <w:t>quarter were 34% in the United States, 37% in the Pac Rim, 20% in Europe, and 9% in Japan. And year-over-year, the growth came 9%</w:t>
        <w:br/>
        <w:t>from the U.S., 12% in the Pac Rim, Europe was up 10%, and Japan bookings were up 15%. Although we don't break out comprehensively</w:t>
        <w:br/>
        <w:t>our bookings by product market, I will tell you that we would highlight that this last quarter our business unit, or, excuse me, our data</w:t>
        <w:br/>
        <w:t>convertor business unit had increased bookings of 23% over the previous quarter, and our wireless and our wire line telecom business</w:t>
        <w:br/>
        <w:t>units, communications business units, bookings were up 22% quarter-over-quarter.</w:t>
        <w:br/>
        <w:t>Bookings for this current quarter, Q1, are going according to plan, in fact. We are through the first six weeks booking at a pace of</w:t>
        <w:br/>
        <w:t>approximately $350 million for the quarter. Our ship demand projections from our business units say that consumption -- projected</w:t>
        <w:br/>
        <w:t>consumption, will be in the neighborhood of about $330 million. Based on that, we currently plan to ship net revenues, or report net</w:t>
        <w:br/>
        <w:t>revenues of $310 million for this quarter and increase our earnings by a penny a share to 25 cents a share. There could be some up-side</w:t>
        <w:br/>
        <w:t>depending upon our bookings this quarter. But as I mentioned last quarter, we would like to continue to build backlog so that we're not</w:t>
        <w:br/>
        <w:t>so dependent on turns.</w:t>
        <w:br/>
        <w:t>Gross margins for the company were 70%, in Q4 which is approximately the same as in Q3. But during the fiscal year, our gross margins</w:t>
        <w:br/>
        <w:t>have increased, and particularly Dallas's growth margins have increased 6.3%, from 59.9% in the fourth quarter of fiscal '02 to 66.2% in</w:t>
        <w:br/>
        <w:t>the fourth quarter of fiscal '03. This is a result of -- primarily of improved margins due to moving manufacturing offshore, the increased</w:t>
        <w:br/>
        <w:t>productivity at our wafer fab and individual product yield improvement, as well as some contribution from the profitability of the new</w:t>
        <w:br/>
        <w:t>products that have been introduced over the last two years.</w:t>
        <w:br/>
        <w:t>Operating margins for the corporation also improved throughout the year from 34.4% a year ago to 40.1% this last quarter. Impressively,</w:t>
        <w:br/>
        <w:t>Dallas Semiconductor operating margins improved from 26.3% a year ago to 30.7% in the fourth quarter of this year. Operating margins</w:t>
        <w:br/>
        <w:t>for Maxim without Dallas improved from 37.6 % to 43.2% for the same period.</w:t>
        <w:br/>
        <w:t>Our R&amp;D spending for the fourth quarter was 67.2 million compared to 66.8 million. SG&amp;A spending levels were fundamentally flat on a</w:t>
        <w:br/>
        <w:t>dollar basis quarter-over-quarter, and in balance, our below the line spending decreased to 29.9% of net revenues for the fourth quarter,</w:t>
        <w:br/>
        <w:t>with Dallas below the line spending at 35.6% of our net revenues and Maxim, without Dallas, at 28% of our net revenues. And we're</w:t>
        <w:br/>
        <w:t>continuing to work, and our goal is to achieve a 25% of sales below the line spending. And that's going to be the resultant of primarily</w:t>
        <w:br/>
        <w:t>increased revenue growth.</w:t>
        <w:br/>
        <w:t>We increased our cash in short-term investment by $107 million during the quarter after we spent 47 million to repurchase 1.3 million</w:t>
        <w:br/>
        <w:t>shares of our stock, and we spent 28 million for equipment. As we mentioned in our June 4th press release, our Board of Directors has</w:t>
        <w:br/>
        <w:t>extended the current authorization to repurchase shares from the end of fiscal '03 to the end of fiscal '04. Also, Maxim's Board of</w:t>
        <w:br/>
        <w:t>Directors has made a decision regarding quarterly dividends based on the company's profitability, cash position, and business outlook.</w:t>
        <w:br/>
        <w:t>Our Board performs regular detailed reviews of the company's cash requirements, the effectiveness of our investment policies, our</w:t>
        <w:br/>
        <w:t>long-term profit projections, and our outlook balanced against our desire to return value back to our shareholders. For background,</w:t>
        <w:br/>
        <w:t>during the most recent year, Maxim generated approximately $400 million in cash, increasing our cash by approximately 50% over the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previous year. And our current dividend distribution rate was approximately $52 million. As a result of this review, and our results, the</w:t>
        <w:br/>
        <w:t>Board has voted to increase the quarterly dividend from 4 cents a share to 8 cents a share per quarter. And while the board will -- our</w:t>
        <w:br/>
        <w:t>board will continue to review our dividend distribution on an ongoing basis, we don't want to create an expectation that we will increase</w:t>
        <w:br/>
        <w:t>our dividend every quarter. It's our intention to adjust the dividend amount as the environment for our cash needs evolve. We believe that</w:t>
        <w:br/>
        <w:t>the current dividend amount can conservatively be supported, as I hope the numbers I gave you demonstrate.</w:t>
        <w:br/>
        <w:t>We introduced a 480 [enduring] man months of products in the fourth quarter ending in July compared to 435 [enduring] man months in</w:t>
        <w:br/>
        <w:t>the third quarter. As you know, man months, we believe, are a more accurate description of our productivity since the product</w:t>
        <w:br/>
        <w:t>complexities vary greatly in -- and number of product does not give an accurate description. Also, it is more -- as more complex products</w:t>
        <w:br/>
        <w:t>are put into the development pipeline, which take longer to develop, we end up building a larger whip of man-months, or</w:t>
        <w:br/>
        <w:t>work-in-process of man-months that are not yet announced. So I would expect, you know, the numbers to stabilize in the next couple of</w:t>
        <w:br/>
        <w:t>years, but right now we are on a slope.</w:t>
        <w:br/>
        <w:t>Dallas Semiconductors' capabilities in the microcontroller design area have made us one of the few companies in the industry with</w:t>
        <w:br/>
        <w:t>capability to put high-speed and high-performance analog and digital computing on the same microchip for specific applications, and</w:t>
        <w:br/>
        <w:t>things like power meters and smart batteries and things like that, and we believe that the demand for these smart microcircuits will</w:t>
        <w:br/>
        <w:t>increase significantly over the next several years. Our new products continue to be well accepted in the marketplace.</w:t>
        <w:br/>
        <w:t>With regard to manufacturing, our conversion of those processes to 8-inch wafers continue at our fabs in San Jose and Dallas. Our 8-inch</w:t>
        <w:br/>
        <w:t>Dallas fab is starting production now, and they will ramp and complete that conversion throughout this year. By the end of the year,</w:t>
        <w:br/>
        <w:t>fiscal '04, we expect to be shipping over 45% of our production from 8-inch wafers. We also plan, following that, to begin conversion of</w:t>
        <w:br/>
        <w:t>our Beaverton, Oregon fab to 8-inch wafers. Although we did hope to increase our inventories last quarter, we did not do that. We are</w:t>
        <w:br/>
        <w:t>going to continue on that tack of trying to grow inventories.</w:t>
        <w:br/>
        <w:t>I think last quarter our inventories actually went down about 2.5 million from the previous quarter, and actually, which I think is a positive</w:t>
        <w:br/>
        <w:t>thing, is that for the year, our inventories dropped $18 million, or they were reduced by 13% while our revenues increased by about that</w:t>
        <w:br/>
        <w:t>same amount. Our inventory turns, obviously, therefore, have improved throughout the year.</w:t>
        <w:br/>
        <w:t>During last quarter we finalized the purchase of land in Thailand, in which we're going to build an end-of-line manufacturing facility that</w:t>
        <w:br/>
        <w:t>will mirror-image the facility in Cavite, and we expect to have that completed within a year, and it will produce -- designed to produce</w:t>
        <w:br/>
        <w:t>half of our end-of-line manufacturing. Looking back over the last two years, it's been very challenging for all of us, you and me, and it's</w:t>
        <w:br/>
        <w:t>been very competitive, and we'll remember that, and, you know, there will be a few companies that emerge in our industry as the</w:t>
        <w:br/>
        <w:t>definitive leaders as a result of this purging.</w:t>
        <w:br/>
        <w:t>These leaders are going to be companies that have had strong analog and have strong analog and digital design capabilities. They have</w:t>
        <w:br/>
        <w:t>in-house wafer fab processes and packaging technology. They have very low-cost manufacturing. They have the ability to anticipate</w:t>
        <w:br/>
        <w:t>these rapidly changing and growing markets in the consumer and automotive and computer areas. And these companies are very good</w:t>
        <w:br/>
        <w:t>at defining products accurately for these markets. We believe that Maxim is one of the few, very few companies combining these strategic</w:t>
        <w:br/>
        <w:t>strengths.</w:t>
        <w:br/>
        <w:t>And as we've predicted in the past, these fabless semiconductor companies and start-ups are finding it very difficult to survive and offer</w:t>
        <w:br/>
        <w:t>technical innovation at cost-effective prices for our customers. We believe this trend is going to continue, and that Maxim will continue to</w:t>
        <w:br/>
        <w:t>play an increasingly important role as a major electronic equipment manufacturer and a major semiconductor manufacturer, and we</w:t>
        <w:br/>
        <w:t>think that equipment manufacturers and our customers are going to seek out even more companies like Maxim who are proven suppliers</w:t>
        <w:br/>
        <w:t>that can provide technical innovation, reliability, and low cost.</w:t>
        <w:br/>
        <w:t>And in closing, I will just say that I think we're very well positioned for a future that's bright. And with that, I will open the conference to</w:t>
        <w:br/>
        <w:t>questions.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Operator</w:t>
        <w:br/>
        <w:t>Thank you.</w:t>
        <w:br/>
        <w:t xml:space="preserve"> </w:t>
        <w:br/>
        <w:t>John Gifford Maxim Integrated Products - Chairman, President, CEO</w:t>
        <w:br/>
        <w:t>Operator, could you provide instructions for our audience and poll for questions.</w:t>
        <w:br/>
        <w:t>QUESTIONS AND ANSWERS</w:t>
        <w:br/>
        <w:t xml:space="preserve"> </w:t>
        <w:br/>
        <w:t>Operator</w:t>
        <w:br/>
        <w:t>Yes, sir. If you would like to ask a question, you may do so by pressing the star key followed by the digit 1. We will proceed in the order you</w:t>
        <w:br/>
        <w:t>signal us and take as many questions as time permits. If you are using a speakerphone, please make sure your mute function is turned off</w:t>
        <w:br/>
        <w:t>to allow your signal to reach our system. Once again, that is star 1 to ask a question, and we'll pause for just a moment to assemble the</w:t>
        <w:br/>
        <w:t>roster. We will take our first question from Michael Masdea with CS First Boston.</w:t>
        <w:br/>
        <w:t xml:space="preserve"> </w:t>
        <w:br/>
        <w:t>Michael Masdea Credit Suisse First Boston</w:t>
        <w:br/>
        <w:t>Couple quick questions on the orders front. Can you tell us what percentage of your turns that you got in the quarter you actually shipped</w:t>
        <w:br/>
        <w:t>and how cancellations came in?</w:t>
        <w:br/>
        <w:t xml:space="preserve"> </w:t>
        <w:br/>
        <w:t>John Gifford Maxim Integrated Products - Chairman, President, CEO</w:t>
        <w:br/>
        <w:t>Yeah, I can, Michael. Give me one second. I have to look that up . Yeah, we shipped 112 million -- 70% of what we booked, we turned. Of</w:t>
        <w:br/>
        <w:t>what we booked for turns, we shipped. [INAUDIBLE] We booked 161 million of turns. What was your other question?</w:t>
        <w:br/>
        <w:t xml:space="preserve"> </w:t>
        <w:br/>
        <w:t>Michael Masdea Credit Suisse First Boston</w:t>
        <w:br/>
        <w:t>The cancellations.</w:t>
        <w:br/>
        <w:t xml:space="preserve"> </w:t>
        <w:br/>
        <w:t>John Gifford Maxim Integrated Products - Chairman, President, CEO</w:t>
        <w:br/>
        <w:t>Yeah, they were overall $6 million. That's up very slightly from last quarter. The last four quarters, the cancellations have been 7 million.</w:t>
        <w:br/>
        <w:t>Going to Q1 of '03, 7 million, 7.8 million, down to 6.2 million.</w:t>
        <w:br/>
        <w:t xml:space="preserve"> </w:t>
        <w:br/>
        <w:t>Michael Masdea Credit Suisse First Boston</w:t>
        <w:br/>
        <w:t>If we take a look at the last seven quarters seems like you guys have had about 30-40 million in turns that you haven't been shipping. Is</w:t>
        <w:br/>
        <w:t>the way to think about it as that continues, until you see a real uptick in demand, you feel a lot more confident about your customers</w:t>
        <w:br/>
        <w:t>giving you more visibility, and we have sustainable upturn, should we expect to see that kind of number just continue and continue to</w:t>
        <w:br/>
        <w:t>build backlog?</w:t>
        <w:br/>
        <w:t xml:space="preserve"> </w:t>
        <w:br/>
        <w:t>Carl Jasper Maxim Integrated Products - VP of Finance, CFO</w:t>
        <w:br/>
        <w:t>I think so, because I think there's a component of turns that -- they're shippable, but they're really not shippable, either, because they're</w:t>
        <w:br/>
        <w:t>coming in, in the last month of the quarter, and unless you just have inventory there, you are not going to be able to ship those. So there's</w:t>
        <w:br/>
        <w:t>some realistic level if you could ship that. But that -- we're much more -- actually, we're still shipping a higher percentage of turns that</w:t>
        <w:br/>
        <w:t>we historically have. So that could even -- the percentage could go down from where it is.</w:t>
        <w:br/>
        <w:t xml:space="preserve"> </w:t>
        <w:br/>
        <w:t>Michael Masdea Credit Suisse First Boston</w:t>
        <w:br/>
        <w:t>All right. In the last quarter it seemed like Dallas had quite a recovery in orders. This quarter orders overall were only up 2%. What you</w:t>
        <w:br/>
        <w:t>said on orders so far, that 350 number you were tracking towards assumes something like around 10% order growth next quarter. What's</w:t>
        <w:br/>
        <w:t>driving that order growth next quarter ,and is that the right way to think about it?</w:t>
        <w:br/>
        <w:t xml:space="preserve"> </w:t>
        <w:br/>
        <w:t>Carl Jasper Maxim Integrated Products - VP of Finance, CFO</w:t>
        <w:br/>
        <w:t>Well, I'm not -- what's driving it are the notebook markets. All of the markets were up. I could tell you where we're -- where our business</w:t>
        <w:br/>
        <w:t>units are projecting growth. Hang on a minute. Our business -- the ship demand, or the demand for our products, the consumption is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being projected at 200 -- $330 million. Maybe I shouldn't be giving you guys updates for five or six quarters, because I'm not trying to</w:t>
        <w:br/>
        <w:t>imply that's what we're going to book. I'm just telling you that's the rate of the first five or six quarters. Our business units, they say that</w:t>
        <w:br/>
        <w:t>the consumption this quarter will be, you know, $330 million, but they will book according to that consumption level.</w:t>
        <w:br/>
        <w:t>But let me, if I can find it here, let me see if I can give you where we -- what areas we're looking to see. Do you have the Q1 ship demand?</w:t>
        <w:br/>
        <w:t>Here it is. We expect it to be up in notebook, in our systems interface products, our wireless products, our data converter area, basically</w:t>
        <w:br/>
        <w:t>our industrial mixed-signal analog circuits, both at Dallas and Maxim, we expect our battery management circuits we expect to be up,</w:t>
        <w:br/>
        <w:t>and our telecommunications circuit business, we expect to be up this quarter. We expect, of the 14 business units, seven of them are</w:t>
        <w:br/>
        <w:t>projecting growth up in Q1. Four of them are flat, and three are projecting demand slightly down from the previous quarter.</w:t>
        <w:br/>
        <w:t xml:space="preserve"> </w:t>
        <w:br/>
        <w:t>Michael Masdea Credit Suisse First Boston</w:t>
        <w:br/>
        <w:t>And the way to think about the difference between that consumption number and what you're posting up there is just continuing to not</w:t>
        <w:br/>
        <w:t>necessarily be able to hit all your turns and building some backlog?</w:t>
        <w:br/>
        <w:t xml:space="preserve"> </w:t>
        <w:br/>
        <w:t>Carl Jasper Maxim Integrated Products - VP of Finance, CFO</w:t>
        <w:br/>
        <w:t>Well, no, people buy, you know, depending on their need to have inventory or not have inventory. I mean, what ultimately tells you what</w:t>
        <w:br/>
        <w:t>they end up consuming -- I mean, what we look at is what are they consuming, what's going on in the boards, what's going into</w:t>
        <w:br/>
        <w:t>equipment? What they order don't -- almost never equal to what they're consuming. They're either reducing inventories or increasing</w:t>
        <w:br/>
        <w:t>inventories. So I'm not even -- if we booked 350 million for the quarter, our business units still believe that the consumption level is 330</w:t>
        <w:br/>
        <w:t>million.</w:t>
        <w:br/>
        <w:t xml:space="preserve"> </w:t>
        <w:br/>
        <w:t>Michael Masdea Credit Suisse First Boston</w:t>
        <w:br/>
        <w:t>Great. That makes sense. Thanks a lot.</w:t>
        <w:br/>
        <w:t xml:space="preserve"> </w:t>
        <w:br/>
        <w:t>Operator</w:t>
        <w:br/>
        <w:t>Moving on, we hear from Rick Schafer with CIBC.</w:t>
        <w:br/>
        <w:t xml:space="preserve"> </w:t>
        <w:br/>
        <w:t>Rick Schafer CIBC World Market</w:t>
        <w:br/>
        <w:t>Hi, thanks, guys. Just a couple of questions. Back on Dallas for a second. I'm just tying to think of what your target is for profitability long</w:t>
        <w:br/>
        <w:t>term, and what the time horizon is there. You certainly have seen a nice growth in profitability there over the last say four or five quarters.</w:t>
        <w:br/>
        <w:t>And then, you know, I guess also, you just highlight the expectations for sales growth in that business over the next 12 months.</w:t>
        <w:br/>
        <w:t xml:space="preserve"> </w:t>
        <w:br/>
        <w:t>John Gifford Maxim Integrated Products - Chairman, President, CEO</w:t>
        <w:br/>
        <w:t>Well, we expect both Dallas and Maxim to grow, you know, over 20% in the next 12 months. And Dallas could grow faster than that,</w:t>
        <w:br/>
        <w:t>maybe as much as 30, but that's our plan, or our projections, based on our knowledge of the economy, our belief in where the economy</w:t>
        <w:br/>
        <w:t>is, and where our products are designed into equipment tell us that we should have bookings and growth in that ballpark for both</w:t>
        <w:br/>
        <w:t>companies.</w:t>
        <w:br/>
        <w:t xml:space="preserve"> </w:t>
        <w:br/>
        <w:t>Rick Schafer CIBC World Market</w:t>
        <w:br/>
        <w:t>Is there any reason that the profitability of Dallas wouldn't be able to get up to corporate average over time?</w:t>
        <w:br/>
        <w:t xml:space="preserve"> </w:t>
        <w:br/>
        <w:t>John Gifford Maxim Integrated Products - Chairman, President, CEO</w:t>
        <w:br/>
        <w:t>No, it should get to -- we're running it and making new product decisions with the same criterion that we make at Maxim, so we will</w:t>
        <w:br/>
        <w:t>[INAUDIBLE] approach that.</w:t>
        <w:br/>
        <w:t xml:space="preserve"> </w:t>
        <w:br/>
        <w:t>Rick Schafer CIBC World Market</w:t>
        <w:br/>
        <w:t>Okay, then --</w:t>
        <w:br/>
        <w:t xml:space="preserve"> </w:t>
        <w:br/>
        <w:t>Carl Jasper Maxim Integrated Products - VP of Finance, CFO</w:t>
        <w:br/>
        <w:t>We have the Dallas cost structure -- I mean, Dallas's cost structure now is very similar to Maxim's, so they have low cost, so now it's a</w:t>
        <w:br/>
        <w:t>question of just the products and the newer products coming in at higher gross margins than some of the traditional old ones.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Rick Schafer CIBC World Market</w:t>
        <w:br/>
        <w:t>Okay. And then just a quick question on notebook and PC and kind of the trends you guys are seeing there going into the second half of</w:t>
        <w:br/>
        <w:t>the year. If you could just give us a little more color on that.</w:t>
        <w:br/>
        <w:t xml:space="preserve"> </w:t>
        <w:br/>
        <w:t>John Gifford Maxim Integrated Products - Chairman, President, CEO</w:t>
        <w:br/>
        <w:t>Well, we're projecting significant growth in notebooks in the next months, and I think one of the factors that you're probably aware of is</w:t>
        <w:br/>
        <w:t>that these low-cost notebooks that have been introduced by Dell and HP have been very, very successful, are taking market share away</w:t>
        <w:br/>
        <w:t>from the desktops, so we think that's a strategic trend that I think was underanticipated or estimated by maybe you guys, but it's</w:t>
        <w:br/>
        <w:t>happening.</w:t>
        <w:br/>
        <w:t xml:space="preserve"> </w:t>
        <w:br/>
        <w:t>Rick Schafer CIBC World Market</w:t>
        <w:br/>
        <w:t>All right. Well, thanks.</w:t>
        <w:br/>
        <w:t xml:space="preserve"> </w:t>
        <w:br/>
        <w:t>Operator</w:t>
        <w:br/>
        <w:t>Moving on, we hear from David Wu with Wedbush Morgan Securities.</w:t>
        <w:br/>
        <w:t xml:space="preserve"> </w:t>
        <w:br/>
        <w:t>David Wu Wedbush Morgan Securities</w:t>
        <w:br/>
        <w:t>Good afternoon, Jack. Can you do me a favor? On the last conference call, I remember that, you know, four weeks into the quarter, the</w:t>
        <w:br/>
        <w:t>growth rate was about 13% at that rate relative to the prior period, and, obviously, somehow the momentum dropped off towards the end</w:t>
        <w:br/>
        <w:t>of the quarter as we got into the June quarter. Again, right now, looks pretty good. What happened last quarter, and why won't it happen</w:t>
        <w:br/>
        <w:t>again this quarter?</w:t>
        <w:br/>
        <w:t xml:space="preserve"> </w:t>
        <w:br/>
        <w:t>John Gifford Maxim Integrated Products - Chairman, President, CEO</w:t>
        <w:br/>
        <w:t>It very well probably will. I mean, maybe that's just the nature of buying. Maybe everybody buys at the beginning of the quarter, and then</w:t>
        <w:br/>
        <w:t>they slow down. I think that's possible. You're right, I mean, that could be the way the buying habits occur.</w:t>
        <w:br/>
        <w:t xml:space="preserve"> </w:t>
        <w:br/>
        <w:t>David Wu Wedbush Morgan Securities</w:t>
        <w:br/>
        <w:t>Well, did the Dallas business grow at all last quarter? Bookings.</w:t>
        <w:br/>
        <w:t xml:space="preserve"> </w:t>
        <w:br/>
        <w:t>John Gifford Maxim Integrated Products - Chairman, President, CEO</w:t>
        <w:br/>
        <w:t>I don't think so. Hang on a minute. No, I think Dallas bookings -- hang on one second. No, Dallas bookings did not grow last quarter.</w:t>
        <w:br/>
        <w:t>They were flat.</w:t>
        <w:br/>
        <w:t xml:space="preserve"> </w:t>
        <w:br/>
        <w:t>David Wu Wedbush Morgan Securities</w:t>
        <w:br/>
        <w:t>So the Maxim bookings did grow.</w:t>
        <w:br/>
        <w:t xml:space="preserve"> </w:t>
        <w:br/>
        <w:t>John Gifford Maxim Integrated Products - Chairman, President, CEO</w:t>
        <w:br/>
        <w:t>Yeah.</w:t>
        <w:br/>
        <w:t xml:space="preserve"> </w:t>
        <w:br/>
        <w:t>David Wu Wedbush Morgan Securities</w:t>
        <w:br/>
        <w:t>The Dallas -- if I look at the last several quarters, Jack, the Dallas bookings kind of pretty volatile, either they growed double digit or</w:t>
        <w:br/>
        <w:t>didn't grow at all. Is there any pattern to it?</w:t>
        <w:br/>
        <w:t xml:space="preserve"> </w:t>
        <w:br/>
        <w:t>John Gifford Maxim Integrated Products - Chairman, President, CEO</w:t>
        <w:br/>
        <w:t>No, I don't think -- I think Dallas -- we're very comfortable with Dallas's growth plan, and we think we understand -- I mean, it's all based</w:t>
        <w:br/>
        <w:t>on new products and being in projects. And there's no -- we're dealing with a consolidation, which was significant, much more significant</w:t>
        <w:br/>
        <w:t>than Maxim, because they had a large percentage of their business in the telecom market, and they had a huge amount of inventory and</w:t>
        <w:br/>
        <w:t>distribution. But all in all, you know, Dallas has been slower to consolidate and get to a baseline where all of the excesses are out of the</w:t>
        <w:br/>
        <w:t>system. But other than that -- and, again, they did have a large commitment to the telecom market which they had to digest, or we had</w:t>
        <w:br/>
        <w:t>to digest. We think their growth prospects are very similar to Maxim's.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David Wu Wedbush Morgan Securities</w:t>
        <w:br/>
        <w:t>Based on your description of the seven business units that are going to grow in Q1, I assume that also implies Dallas would grow along</w:t>
        <w:br/>
        <w:t>with Maxim's historic business.</w:t>
        <w:br/>
        <w:t xml:space="preserve"> </w:t>
        <w:br/>
        <w:t>Carl Jasper Maxim Integrated Products - VP of Finance, CFO</w:t>
        <w:br/>
        <w:t>I think of the seven, let me see if I can find that again, -- okay. Yeah, on the Dallas business units, of the six Dallas business units, three of</w:t>
        <w:br/>
        <w:t>them are going to grow, two are showing slightly -- actually showing -- one is no growth. Two are no growth, and one of them is down</w:t>
        <w:br/>
        <w:t>5%. So that's the split on that.</w:t>
        <w:br/>
        <w:t xml:space="preserve"> </w:t>
        <w:br/>
        <w:t>John Gifford Maxim Integrated Products - Chairman, President, CEO</w:t>
        <w:br/>
        <w:t>But quarter-to-quarter is not very meaningful. I mean, things happen. You have to really look at a longer term than quarter to the</w:t>
        <w:br/>
        <w:t>quarter, which I've said forever. But you don't pay much attention to quarter-to-quarter things.</w:t>
        <w:br/>
        <w:t xml:space="preserve"> </w:t>
        <w:br/>
        <w:t>David Wu Wedbush Morgan Securities</w:t>
        <w:br/>
        <w:t>Okay. But the outlook for this coming up quarter sounds like a good number of the Dallas business units should be growing.</w:t>
        <w:br/>
        <w:t xml:space="preserve"> </w:t>
        <w:br/>
        <w:t>John Gifford Maxim Integrated Products - Chairman, President, CEO</w:t>
        <w:br/>
        <w:t>Well, like I said, I mean, you know, we expect to grow from -- we expect to because -- we think consumption is about 330 million, and</w:t>
        <w:br/>
        <w:t>that's up quite a bit from the consumption levels of last quarter. So, yeah, we're -- we're digging out. This economy is growing now, and</w:t>
        <w:br/>
        <w:t>Maxim is growing. Dallas is no different than Maxim. I mean, I break them out simply so you guys can continue to see, you know, how the</w:t>
        <w:br/>
        <w:t>acquisition is being managed, and how it's doing, but I'm not breaking them out because they're different. There's not -- they basically</w:t>
        <w:br/>
        <w:t>are not serving different markets. I think that the company is very much like Maxim.</w:t>
        <w:br/>
        <w:t xml:space="preserve"> </w:t>
        <w:br/>
        <w:t>David Wu Wedbush Morgan Securities</w:t>
        <w:br/>
        <w:t>Okay. Fantastic. Thank you.</w:t>
        <w:br/>
        <w:t xml:space="preserve"> </w:t>
        <w:br/>
        <w:t>Operator</w:t>
        <w:br/>
        <w:t>Moving on, we hear from Ross Seymore with Deutsche Bank.</w:t>
        <w:br/>
        <w:t xml:space="preserve"> </w:t>
        <w:br/>
        <w:t>Ross Seymore Deutsche Bank Securities, Inc.</w:t>
        <w:br/>
        <w:t>Thanks, Jack. You mentioned about the data converter and the wireless, wire line strength in bookings in the quarter. With those up</w:t>
        <w:br/>
        <w:t>23-odd percent quarterly and the total bookings being up only about 2%, there must have been some segments that weren't quite so</w:t>
        <w:br/>
        <w:t>positive. Can you go through a little bit of those, please?</w:t>
        <w:br/>
        <w:t xml:space="preserve"> </w:t>
        <w:br/>
        <w:t>John Gifford Maxim Integrated Products - Chairman, President, CEO</w:t>
        <w:br/>
        <w:t>I think I separated out -- I think I gave you Maxim's bookings and then Dallas's. I said Maxim was up, and Dallas was not. And so we had</w:t>
        <w:br/>
        <w:t>no bookings growth in Dallas last quarter.</w:t>
        <w:br/>
        <w:t xml:space="preserve"> </w:t>
        <w:br/>
        <w:t>Ross Seymore Deutsche Bank Securities, Inc.</w:t>
        <w:br/>
        <w:t>Okay. But either by end market or by product, was there something that offset the strength in the data converter side of the business?</w:t>
        <w:br/>
        <w:t xml:space="preserve"> </w:t>
        <w:br/>
        <w:t>John Gifford Maxim Integrated Products - Chairman, President, CEO</w:t>
        <w:br/>
        <w:t>Nothing relevant, really. There was no equipment area that was down.</w:t>
        <w:br/>
        <w:t xml:space="preserve"> </w:t>
        <w:br/>
        <w:t>Ross Seymore Deutsche Bank Securities, Inc.</w:t>
        <w:br/>
        <w:t>Okay. And then I believe recently you've eliminated some salary freezes. I was wondering what that is going to mean going forward with</w:t>
        <w:br/>
        <w:t>the operating expenses, how we should go about modeling that. It has an effect of approximately 5% increase in our salaries for the year.</w:t>
        <w:br/>
        <w:t>I think in below-the-line spending it amounts to maybe a half million dollars a quarter increase. For each of those categories or just split</w:t>
        <w:br/>
        <w:t>evenly between the two?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John Gifford Maxim Integrated Products - Chairman, President, CEO</w:t>
        <w:br/>
        <w:t>I'm sorry, what do you mean?</w:t>
        <w:br/>
        <w:t xml:space="preserve"> </w:t>
        <w:br/>
        <w:t>Ross Seymore Deutsche Bank Securities, Inc.</w:t>
        <w:br/>
        <w:t>R&amp;D and SG&amp;A.</w:t>
        <w:br/>
        <w:t xml:space="preserve"> </w:t>
        <w:br/>
        <w:t>John Gifford Maxim Integrated Products - Chairman, President, CEO</w:t>
        <w:br/>
        <w:t>Let me put it this way: It's insignificant; it's irrelevant. Not going to make any difference.</w:t>
        <w:br/>
        <w:t xml:space="preserve"> </w:t>
        <w:br/>
        <w:t>Ross Seymore Deutsche Bank Securities, Inc.</w:t>
        <w:br/>
        <w:t>Gotcha. One end market question about the notebook market. There's been a bit more competition there.</w:t>
        <w:br/>
        <w:t xml:space="preserve"> </w:t>
        <w:br/>
        <w:t>John Gifford Maxim Integrated Products - Chairman, President, CEO</w:t>
        <w:br/>
        <w:t>Can I just -- I didn't intend to dismiss that question. I mean, it is -- we think that the combination of bonuses and salary that we're</w:t>
        <w:br/>
        <w:t>reinstating will have an effect of about $20 million of pre-tax profit for the year on us, which is incorporated in our plan.</w:t>
        <w:br/>
        <w:t xml:space="preserve"> </w:t>
        <w:br/>
        <w:t>Ross Seymore Deutsche Bank Securities, Inc.</w:t>
        <w:br/>
        <w:t>Okay. Fair enough. Then over to the notebook side of things: You seem to be growing quite well in there, and you discuss that the</w:t>
        <w:br/>
        <w:t>booking strength, that bodes well for the unit side of things. Is the pricing side more competitive than in the past, less competitive, or just</w:t>
        <w:br/>
        <w:t>about the same?</w:t>
        <w:br/>
        <w:t xml:space="preserve"> </w:t>
        <w:br/>
        <w:t>John Gifford Maxim Integrated Products - Chairman, President, CEO</w:t>
        <w:br/>
        <w:t>It's the same. It's not a -- there's not a margin problem in our businesses, so if you get bookings, the margins are usually fine.</w:t>
        <w:br/>
        <w:t xml:space="preserve"> </w:t>
        <w:br/>
        <w:t>Ross Seymore Deutsche Bank Securities, Inc.</w:t>
        <w:br/>
        <w:t>Then the final question is: What sort of target levels should we think of with inventory? You said you wanted to try to increase it a little bit</w:t>
        <w:br/>
        <w:t>this quarter. Should we think about it as an absolute dollar, as a turns level that you're shooting for?</w:t>
        <w:br/>
        <w:t xml:space="preserve"> </w:t>
        <w:br/>
        <w:t>John Gifford Maxim Integrated Products - Chairman, President, CEO</w:t>
        <w:br/>
        <w:t>No, we're trying to build a die bank. We're trying to increase our unfinished product inventory, and it really will come about, or needs to</w:t>
        <w:br/>
        <w:t>come about by getting the 8-inch wafer capacity up. And so I would probably maybe -- maybe I shouldn't have even brought that up,</w:t>
        <w:br/>
        <w:t>because I think if we do increase inventories, it's going to be small, a million, maybe $2 million, if we can. We'd like to. We'd like to</w:t>
        <w:br/>
        <w:t>increase inventories probably $10 million this year, but I don't think -- we're not going to make much progress on it probably this quarter.</w:t>
        <w:br/>
        <w:t xml:space="preserve"> </w:t>
        <w:br/>
        <w:t>Ross Seymore Deutsche Bank Securities, Inc.</w:t>
        <w:br/>
        <w:t>Okay. Great. Thank you.</w:t>
        <w:br/>
        <w:t xml:space="preserve"> </w:t>
        <w:br/>
        <w:t>Operator</w:t>
        <w:br/>
        <w:t>Moving on, we hear from Chris Caso with SoundView Tech Group.</w:t>
        <w:br/>
        <w:t xml:space="preserve"> </w:t>
        <w:br/>
        <w:t>Christopher Caso SoundView Technology Group</w:t>
        <w:br/>
        <w:t>Good afternoon. Wonder if you could give some more color on the bookings growth and wireless and wire line. I think you said that was</w:t>
        <w:br/>
        <w:t>up 22% sequentially. Was that fairly broad-based, or any particular areas that you'd highlight from that?</w:t>
        <w:br/>
        <w:t xml:space="preserve"> </w:t>
        <w:br/>
        <w:t>John Gifford Maxim Integrated Products - Chairman, President, CEO</w:t>
        <w:br/>
        <w:t>The telecom -- the traditional telecom bookings, or business, is up slightly. There's some growth there. From, you know, basically the</w:t>
        <w:br/>
        <w:t>metro and the short haul, and there is a need for equipment there, so I'm sure you're seeing that from other telecom companies. Our fiber</w:t>
        <w:br/>
        <w:t>business is growing, you know, at a pretty good rate now. It was destroyed, but it's coming back now, and it's back to about half of the</w:t>
        <w:br/>
        <w:t>level it was at its peak. That's both telecom and datacom related. Then our wireless, you know, the cell, you know, the handset business</w:t>
        <w:br/>
        <w:t>is doing well, as well as the wireless land business. Those are the areas.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Christopher Caso SoundView Technology Group</w:t>
        <w:br/>
        <w:t>Maybe you can comment on some others during the quarter that talked about some inventory build in handsets during the quarter. Is</w:t>
        <w:br/>
        <w:t>that something that you guys saw? Was it significant for you guys?</w:t>
        <w:br/>
        <w:t xml:space="preserve"> </w:t>
        <w:br/>
        <w:t>John Gifford Maxim Integrated Products - Chairman, President, CEO</w:t>
        <w:br/>
        <w:t>No. You mean on the part of our customers?</w:t>
        <w:br/>
        <w:t xml:space="preserve"> </w:t>
        <w:br/>
        <w:t>Christopher Caso SoundView Technology Group</w:t>
        <w:br/>
        <w:t>That's right.</w:t>
        <w:br/>
        <w:t xml:space="preserve"> </w:t>
        <w:br/>
        <w:t>John Gifford Maxim Integrated Products - Chairman, President, CEO</w:t>
        <w:br/>
        <w:t>No.</w:t>
        <w:br/>
        <w:t xml:space="preserve"> </w:t>
        <w:br/>
        <w:t>Christopher Caso SoundView Technology Group</w:t>
        <w:br/>
        <w:t>Okay. And just following on, onto your comments on building inventory, where do you stand with wafer starts now? I think you said you</w:t>
        <w:br/>
        <w:t>were looking at building wafer starts in the first quarter of the year, increasing those. Are you going to increase them again in an attempt</w:t>
        <w:br/>
        <w:t>to build inventory?</w:t>
        <w:br/>
        <w:t xml:space="preserve"> </w:t>
        <w:br/>
        <w:t>John Gifford Maxim Integrated Products - Chairman, President, CEO</w:t>
        <w:br/>
        <w:t>We increased them last quarter, but we didn't end up building much inventory. We'll increase them another 10% this quarter.</w:t>
        <w:br/>
        <w:t xml:space="preserve"> </w:t>
        <w:br/>
        <w:t>Christopher Caso SoundView Technology Group</w:t>
        <w:br/>
        <w:t>And you increased them 10% last quarter, also?</w:t>
        <w:br/>
        <w:t xml:space="preserve"> </w:t>
        <w:br/>
        <w:t>John Gifford Maxim Integrated Products - Chairman, President, CEO</w:t>
        <w:br/>
        <w:t>No, I don't know the actual number. I don't know if it was 10%. It probably wasn't, but we're trying to grow them, you know, 10% a</w:t>
        <w:br/>
        <w:t>quarter.</w:t>
        <w:br/>
        <w:t xml:space="preserve"> </w:t>
        <w:br/>
        <w:t>Christopher Caso SoundView Technology Group</w:t>
        <w:br/>
        <w:t>Okay. Thanks.</w:t>
        <w:br/>
        <w:t xml:space="preserve"> </w:t>
        <w:br/>
        <w:t>Operator</w:t>
        <w:br/>
        <w:t>We now hear from Joe Osha with Merrill Lynch.</w:t>
        <w:br/>
        <w:t xml:space="preserve"> </w:t>
        <w:br/>
        <w:t>Joseph Osha Merrill Lynch</w:t>
        <w:br/>
        <w:t>Hi. Yeah, Jack, on the notebook business, in particular voltage core and also some of the battery management stuff, seems like there's</w:t>
        <w:br/>
        <w:t>been an awful lot of competitive entry there. When I talk to other companies, they say that you're fighting, and you're not interested in</w:t>
        <w:br/>
        <w:t>pulling back. Can you talk about what the pricing environment is like there, and whether you might end up maybe pulling back a bit from</w:t>
        <w:br/>
        <w:t>that business if companies continue to chase it so hard?</w:t>
        <w:br/>
        <w:t xml:space="preserve"> </w:t>
        <w:br/>
        <w:t>John Gifford Maxim Integrated Products - Chairman, President, CEO</w:t>
        <w:br/>
        <w:t>I'm embarrassed because I'm not aware of what you're talking about. I don't have -- I don't have that understanding. I mean, I don't know</w:t>
        <w:br/>
        <w:t>about what you're talking about.</w:t>
        <w:br/>
        <w:t xml:space="preserve"> </w:t>
        <w:br/>
        <w:t>Joseph Osha Merrill Lynch</w:t>
        <w:br/>
        <w:t>I am being told -- obviously, you're very, very competitive, and especially the voltage core for notebooks, and that's been a great business</w:t>
        <w:br/>
        <w:t>for you, but lots of companies out there chasing it. Just wondering if it is an environment where pricing is of some concern or not.</w:t>
        <w:br/>
        <w:t xml:space="preserve"> </w:t>
        <w:br/>
        <w:t>John Gifford Maxim Integrated Products - Chairman, President, CEO</w:t>
        <w:br/>
        <w:t>Well, I think pricing, I mean, sure. You're not a player if you're not a low-cost producer in that market. We -- my editorial there in my</w:t>
        <w:br/>
        <w:t>prepared statements were trying to allude to that. A lot of the people that get into some of these markets, you know, using foundries or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-- are typically not low-cost producers. They get their head handed to them. I mean, you've got to be able to be the low-cost producer,</w:t>
        <w:br/>
        <w:t>but we are that, and so we're not -- we don't really -- we didn't get into this business to get out. We didn't get in not knowing what the</w:t>
        <w:br/>
        <w:t>costs were. But on balance, the notebook market is a good market. I mean, there are a dozen microchips that an analog company</w:t>
        <w:br/>
        <w:t>supplies, at least, in the notebook, but most of them are not very -- there isn't a lot of competition.</w:t>
        <w:br/>
        <w:t xml:space="preserve"> </w:t>
        <w:br/>
        <w:t>Joseph Osha Merrill Lynch</w:t>
        <w:br/>
        <w:t>Okay. That answers my question. Then, just a sort of straight old, simple question. What's utilization, or maybe a better way of putting it,</w:t>
        <w:br/>
        <w:t>given your existing fab base, how much revenue do you think you could support at this point without building more?</w:t>
        <w:br/>
        <w:t xml:space="preserve"> </w:t>
        <w:br/>
        <w:t>John Gifford Maxim Integrated Products - Chairman, President, CEO</w:t>
        <w:br/>
        <w:t>We bought the equipment, and almost all of the equipment, probably might have to spend another 50, 60 million, but we can produce</w:t>
        <w:br/>
        <w:t>just under a half billion dollars a quarter with what we've got now at Dallas and at [INAUDIBLE] in Santa Fe and in Beaverton, a quarter.</w:t>
        <w:br/>
        <w:t>So I'd say 480, 490 million, something like that.</w:t>
        <w:br/>
        <w:t xml:space="preserve"> </w:t>
        <w:br/>
        <w:t>Joseph Osha Merrill Lynch</w:t>
        <w:br/>
        <w:t>Let's hope for that 330 million this quarter.</w:t>
        <w:br/>
        <w:t xml:space="preserve"> </w:t>
        <w:br/>
        <w:t>John Gifford Maxim Integrated Products - Chairman, President, CEO</w:t>
        <w:br/>
        <w:t>I think that you're going to see growth this year from us and other companies.</w:t>
        <w:br/>
        <w:t xml:space="preserve"> </w:t>
        <w:br/>
        <w:t>Joseph Osha Merrill Lynch</w:t>
        <w:br/>
        <w:t>Okay. Thank you, Jack.</w:t>
        <w:br/>
        <w:t xml:space="preserve"> </w:t>
        <w:br/>
        <w:t>Operator</w:t>
        <w:br/>
        <w:t>Moving on we hear from Clark Westmont with Smith Barney.</w:t>
        <w:br/>
        <w:t xml:space="preserve"> </w:t>
        <w:br/>
        <w:t>Clark Westmont Salomon Smith Barney</w:t>
        <w:br/>
        <w:t>Hi. Two things, or maybe more. Let's see. As far as the 20 million dollar comment you made as far as your increase in op ex, or As far as</w:t>
        <w:br/>
        <w:t>the $20 million comment you made as far as your increase in op ex or your pretax profit impact for your increase spending on salaries, or</w:t>
        <w:br/>
        <w:t>did I understand that? Could you just clarify what the $20 million reference was to for your fiscal year pretax?</w:t>
        <w:br/>
        <w:t xml:space="preserve"> </w:t>
        <w:br/>
        <w:t>Carl Jasper Maxim Integrated Products - VP of Finance, CFO</w:t>
        <w:br/>
        <w:t>Our plan -- that -- our spending will increase -- our salary spending will increase $20 million due to reviews which are roughly 5% of</w:t>
        <w:br/>
        <w:t>salaries, and then our bonus program, which is, you know, can be as much as -- well, it probably averages about 10% of salaries.</w:t>
        <w:br/>
        <w:t xml:space="preserve"> </w:t>
        <w:br/>
        <w:t>Clark Westmont Salomon Smith Barney</w:t>
        <w:br/>
        <w:t>So we're talking about fiscal year '04 over year '03 will be $20 million higher? Yeah. Okay. I've got a basic math question that I'm</w:t>
        <w:br/>
        <w:t>struggling with. So the three-month backlog starting the quarter was 196 million. You shipped out of your turns orders 112, which would</w:t>
        <w:br/>
        <w:t>give me 308, and then you you had 6 million in cancellations. So why aren't revenues 302?</w:t>
        <w:br/>
        <w:t xml:space="preserve"> </w:t>
        <w:br/>
        <w:t>Carl Jasper Maxim Integrated Products - VP of Finance, CFO</w:t>
        <w:br/>
        <w:t>Well, there's adjustments of -- we have to -- the gross shipments we don't get to report.</w:t>
        <w:br/>
        <w:t xml:space="preserve"> </w:t>
        <w:br/>
        <w:t>Clark Westmont Salomon Smith Barney</w:t>
        <w:br/>
        <w:t>So there's reserves against possible profit return?</w:t>
        <w:br/>
        <w:t xml:space="preserve"> </w:t>
        <w:br/>
        <w:t>Carl Jasper Maxim Integrated Products - VP of Finance, CFO</w:t>
        <w:br/>
        <w:t>There's 8 or 9 million of adjustments, which are things like -- do you have that -- I've got it somewhere here. If you want me to read it to</w:t>
        <w:br/>
        <w:t>you, I can tell you. There's always an adjustment of gross revenues to net, and in our case it runs 8 or 9 million.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Clark Westmont Salomon Smith Barney</w:t>
        <w:br/>
        <w:t>And is that sort of a typical number?</w:t>
        <w:br/>
        <w:t xml:space="preserve"> </w:t>
        <w:br/>
        <w:t>Carl Jasper Maxim Integrated Products - VP of Finance, CFO</w:t>
        <w:br/>
        <w:t>Yeah.</w:t>
        <w:br/>
        <w:t xml:space="preserve"> </w:t>
        <w:br/>
        <w:t>Clark Westmont Salomon Smith Barney</w:t>
        <w:br/>
        <w:t>Maybe I can just get the specific definitions off-line, but that's basically what I was getting at. Last thing, a small thing, last quarter</w:t>
        <w:br/>
        <w:t>conference call you didn't give any specific revenue guidance. This quarter you are. Do we read anything into that, or -- just wanted to</w:t>
        <w:br/>
        <w:t>ask.</w:t>
        <w:br/>
        <w:t xml:space="preserve"> </w:t>
        <w:br/>
        <w:t>Carl Jasper Maxim Integrated Products - VP of Finance, CFO</w:t>
        <w:br/>
        <w:t>I'm sorry, just give me the detail. I'm sorry, ask me one more time. I was trying to find the answer to your other question.</w:t>
        <w:br/>
        <w:t xml:space="preserve"> </w:t>
        <w:br/>
        <w:t>Clark Westmont Salomon Smith Barney</w:t>
        <w:br/>
        <w:t>No, I appreciate your looking. As far as the revenue guidance for the quarter, you were pretty specific as opposed to three month ago</w:t>
        <w:br/>
        <w:t>where I don't think there was any revenue guidance given this. Should we read anything into that, or is that just -- were you sick of all the</w:t>
        <w:br/>
        <w:t>phone calls you were getting last quarter for wanting a business update?</w:t>
        <w:br/>
        <w:t xml:space="preserve"> </w:t>
        <w:br/>
        <w:t>Carl Jasper Maxim Integrated Products - VP of Finance, CFO</w:t>
        <w:br/>
        <w:t>No, I just didn't know, you know, as well then as I know now that -- I mean, knew I could do a penny a share. I thought I might be able to</w:t>
        <w:br/>
        <w:t>do two or -- and I thought maybe I could get -- the bookings would get better, so I thought I would wait and see for awhile. And I could</w:t>
        <w:br/>
        <w:t>have done that again, I guess, but, you know, like I said, we might do better if our bookings are better. I said that in this call also, except I</w:t>
        <w:br/>
        <w:t>gave you a number.</w:t>
        <w:br/>
        <w:t xml:space="preserve"> </w:t>
        <w:br/>
        <w:t>Clark Westmont Salomon Smith Barney</w:t>
        <w:br/>
        <w:t>Right.</w:t>
        <w:br/>
        <w:t xml:space="preserve"> </w:t>
        <w:br/>
        <w:t>Carl Jasper Maxim Integrated Products - VP of Finance, CFO</w:t>
        <w:br/>
        <w:t>I mean, the answer is there's no difference. I just used a different set of words.</w:t>
        <w:br/>
        <w:t xml:space="preserve"> </w:t>
        <w:br/>
        <w:t>Clark Westmont Salomon Smith Barney</w:t>
        <w:br/>
        <w:t>Okay, fair enough. Thanks a lot.</w:t>
        <w:br/>
        <w:t xml:space="preserve"> </w:t>
        <w:br/>
        <w:t>Carl Jasper Maxim Integrated Products - VP of Finance, CFO</w:t>
        <w:br/>
        <w:t>Let me give you the -- while you're there, I will give you the answer to the other question, because I think others probably have -- that was</w:t>
        <w:br/>
        <w:t>a good question. Others probably have tried to figure that out, too. In Q4, the quarter that just ended, we had $12.5 million of</w:t>
        <w:br/>
        <w:t>adjustments, and in Q3 we had nine, and in Q1 it will be about 12. The categories, the things that we end up adjusting, have to subtract</w:t>
        <w:br/>
        <w:t>from gross revenues, there's a thing called ship and debit where we ship -- or we book from our -- and ship our distributors at a price that</w:t>
        <w:br/>
        <w:t>they buy at, and then we let them resell sometimes at a price below their list, so we have to credit back -- give them credit, and the</w:t>
        <w:br/>
        <w:t>adjustment runs anywhere from $8 to $9 million a quarter -- called ship and debit adjustments. That adjusts between the gross net</w:t>
        <w:br/>
        <w:t>revenue and the gross revenue.</w:t>
        <w:br/>
        <w:t xml:space="preserve"> </w:t>
        <w:br/>
        <w:t>Clark Westmont Salomon Smith Barney</w:t>
        <w:br/>
        <w:t>Yep.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Carl Jasper Maxim Integrated Products - VP of Finance, CFO</w:t>
        <w:br/>
        <w:t>Returns run about a million dollars. Actually, returns run more than that, Returns will run like between a million and two million, for</w:t>
        <w:br/>
        <w:t>various reasons. I mean, maybe a customer has inventory and he wants to give it back to us, or maybe it's a product we've recalled.</w:t>
        <w:br/>
        <w:t>Things like that, you know. There's a bunch of items, but they're just, you know, things like that, that you have to adjust, you have to</w:t>
        <w:br/>
        <w:t>adjust from your gross revenue.</w:t>
        <w:br/>
        <w:t xml:space="preserve"> </w:t>
        <w:br/>
        <w:t>Clark Westmont Salomon Smith Barney</w:t>
        <w:br/>
        <w:t>Appreciate it. Thanks.</w:t>
        <w:br/>
        <w:t xml:space="preserve"> </w:t>
        <w:br/>
        <w:t>Operator</w:t>
        <w:br/>
        <w:t>Moving on we hear from Joseph To with Lehman Brothers.</w:t>
        <w:br/>
        <w:t xml:space="preserve"> </w:t>
        <w:br/>
        <w:t>Joseph To Lehman Brothers</w:t>
        <w:br/>
        <w:t>Hi. Thanks a lot. Jack, could you go into the geographical break-out a little bit more? Looks like Japan was up a little a little bit more than</w:t>
        <w:br/>
        <w:t>it was last quarter. Any specific improvement there?</w:t>
        <w:br/>
        <w:t xml:space="preserve"> </w:t>
        <w:br/>
        <w:t>John Gifford Maxim Integrated Products - Chairman, President, CEO</w:t>
        <w:br/>
        <w:t>Not really. I think the year-over-year numbers are more telling than any quarter-to-quarter thing. I think Japan still is struggling in the</w:t>
        <w:br/>
        <w:t>throes of a recession, if that's what you want to call it. Manufacturing is leaving both the U.S. and Japan going into Taiwan and China. So</w:t>
        <w:br/>
        <w:t>a lot of purchasing is occurring, you know, in the Pac Rim. Europe is fundamentally starting to behave normally again, but the size of the</w:t>
        <w:br/>
        <w:t>European market was inflated by the telecom boom that went on in every country over there, so now that's stabilized, but it's down a lot</w:t>
        <w:br/>
        <w:t>from where it was at its peak. I think the most -- I mean, the thing you walk away with that's relevant is probably only that the Pac Rim is</w:t>
        <w:br/>
        <w:t>now reporting a lot of the revenue growth for all the companies, not necessarily because they are that productive, it's that the</w:t>
        <w:br/>
        <w:t>manufacturing for phones and notebooks are pretty much occurs in the Pac Rim and in China. So you're seeing those products being</w:t>
        <w:br/>
        <w:t>bought for over there and then shipped, exported throughout the world, brought back and shipped.</w:t>
        <w:br/>
        <w:t xml:space="preserve"> </w:t>
        <w:br/>
        <w:t>Joseph To Lehman Brothers</w:t>
        <w:br/>
        <w:t>Fair enough. One housekeeping question. You mentioned that you wanted to transfer -- or you wanted to have something like 40% of</w:t>
        <w:br/>
        <w:t>your wafer starts at 8-inch by the end of next fiscal year. How much of your starts now are at 8-inch? Is anything being produced?</w:t>
        <w:br/>
        <w:t xml:space="preserve"> </w:t>
        <w:br/>
        <w:t>John Gifford Maxim Integrated Products - Chairman, President, CEO</w:t>
        <w:br/>
        <w:t>I said 45%, and I think -- let's see here. I can't remember. I think we're producing about 25 to 30% of ours on 8-inch now.</w:t>
        <w:br/>
        <w:t xml:space="preserve"> </w:t>
        <w:br/>
        <w:t>Joseph To Lehman Brothers</w:t>
        <w:br/>
        <w:t>Great. Thanks a lot.</w:t>
        <w:br/>
        <w:t xml:space="preserve"> </w:t>
        <w:br/>
        <w:t>Operator</w:t>
        <w:br/>
        <w:t>We will now hear from Louis Gerhardy with Morgan Stanley.</w:t>
        <w:br/>
        <w:t xml:space="preserve"> </w:t>
        <w:br/>
        <w:t>Louis Gerhardy Morgan Stanley</w:t>
        <w:br/>
        <w:t>Good afternoon. Quick question and a follow-up, if I could. Jack, could you just let us know what percent of your total revenue with Dallas</w:t>
        <w:br/>
        <w:t>in the fourth fiscal quarter, and then in the third fiscal quarter?</w:t>
        <w:br/>
        <w:t xml:space="preserve"> </w:t>
        <w:br/>
        <w:t>John Gifford Maxim Integrated Products - Chairman, President, CEO</w:t>
        <w:br/>
        <w:t>Third and fourth fiscal quarter? Yeah, hang on a minute. Dallas revenue in the third quarter was 68 million. In the fourth quarter it was 72</w:t>
        <w:br/>
        <w:t>million.</w:t>
        <w:br/>
        <w:t xml:space="preserve"> </w:t>
        <w:br/>
        <w:t>Louis Gerhardy Morgan Stanley</w:t>
        <w:br/>
        <w:t>Your operating margin performance sequentially was just phenomenal going from 24 to 31% with revenues up in the mid-single digit.</w:t>
        <w:br/>
        <w:t>What else was going on at Dallas? Was there a mix issue, or was there --.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John Gifford Maxim Integrated Products - Chairman, President, CEO</w:t>
        <w:br/>
        <w:t>Well, Dallas is just running very well. Their manufacturing yields are up. We've got all the off-shore -- onshore stuff, off-shore. The</w:t>
        <w:br/>
        <w:t>individual product yields are good. Their new products are -- like I said all along, they've got a lot of new products. We've put a lot into</w:t>
        <w:br/>
        <w:t>the market, and they're all very proprietary. They don't suffer much competition at all. So we've done -- I mean that's contributing a high</w:t>
        <w:br/>
        <w:t>margin. So the gross margins, you know, went up 6% year-over-year, and that's huge, you know. So that's what's happening. We're not --</w:t>
        <w:br/>
        <w:t>the below-the-line spending is still out of whack. It's 35% of sales below the line. So we're working to get that number down. We want</w:t>
        <w:br/>
        <w:t>that number to be down in the 26, 27% area, which it will get to.</w:t>
        <w:br/>
        <w:t xml:space="preserve"> </w:t>
        <w:br/>
        <w:t>Louis Gerhardy Morgan Stanley</w:t>
        <w:br/>
        <w:t>Was that gross margin improvement you mentioned year-over-year or sequentially? I think the press release suggests the operating</w:t>
        <w:br/>
        <w:t>margin improvement was a sequential improvement.</w:t>
        <w:br/>
        <w:t xml:space="preserve"> </w:t>
        <w:br/>
        <w:t>John Gifford Maxim Integrated Products - Chairman, President, CEO</w:t>
        <w:br/>
        <w:t>I was talking about gross margin. I better check. The Dallas gross margin, yeah, they went -- that was a year-over-year number. I hope I</w:t>
        <w:br/>
        <w:t>gave you year-over-year. I meant that it was year-over-year. The quarter-to-quarter was only 1%, or half a percent.</w:t>
        <w:br/>
        <w:t xml:space="preserve"> </w:t>
        <w:br/>
        <w:t>Louis Gerhardy Morgan Stanley</w:t>
        <w:br/>
        <w:t>So the leverage sequentially came from the operating expenses then?</w:t>
        <w:br/>
        <w:t xml:space="preserve"> </w:t>
        <w:br/>
        <w:t>John Gifford Maxim Integrated Products - Chairman, President, CEO</w:t>
        <w:br/>
        <w:t>You said gross margin, right? No, I'm sorry. Wait a minute. Hang on a minute. Carl is pointing something out to me. What am I looking at</w:t>
        <w:br/>
        <w:t>here? Gross margin? Hang on a minute. I've got two conflicting reports here. The Dallas gross margin, yeah, they went -- they were</w:t>
        <w:br/>
        <w:t>65.7% in Q3 and 6.4% in Q4. The year-over-year improvement is what we talked about when I talked about earlier, right? I'll go back.</w:t>
        <w:br/>
        <w:t xml:space="preserve"> </w:t>
        <w:br/>
        <w:t>Carl Jasper Maxim Integrated Products - VP of Finance, CFO</w:t>
        <w:br/>
        <w:t>We did year-over-year, 6.3 percentage points for Dallas.</w:t>
        <w:br/>
        <w:t xml:space="preserve"> </w:t>
        <w:br/>
        <w:t>John Gifford Maxim Integrated Products - Chairman, President, CEO</w:t>
        <w:br/>
        <w:t>Louis, did you get --</w:t>
        <w:br/>
        <w:t xml:space="preserve"> </w:t>
        <w:br/>
        <w:t>Louis Gerhardy Morgan Stanley</w:t>
        <w:br/>
        <w:t>I'm just looking at the press release. It says operating margin for Dallas improved from 24% in the third quarter to 30.7% in the fourth</w:t>
        <w:br/>
        <w:t>quarter.</w:t>
        <w:br/>
        <w:t xml:space="preserve"> </w:t>
        <w:br/>
        <w:t>John Gifford Maxim Integrated Products - Chairman, President, CEO</w:t>
        <w:br/>
        <w:t>Operating margins. I was talking gross margins.</w:t>
        <w:br/>
        <w:t xml:space="preserve"> </w:t>
        <w:br/>
        <w:t>Louis Gerhardy Morgan Stanley</w:t>
        <w:br/>
        <w:t>I see.</w:t>
        <w:br/>
        <w:t xml:space="preserve"> </w:t>
        <w:br/>
        <w:t>John Gifford Maxim Integrated Products - Chairman, President, CEO</w:t>
        <w:br/>
        <w:t>Okay. The operating margins, you know, did go from 24.4 to 30.7. I thought you said gross margin. No. And that came about, you know,</w:t>
        <w:br/>
        <w:t>primarily because we've been able to reduce below the line spending.</w:t>
        <w:br/>
        <w:t xml:space="preserve"> </w:t>
        <w:br/>
        <w:t>Louis Gerhardy Morgan Stanley</w:t>
        <w:br/>
        <w:t>Okay. Very good. Thanks.</w:t>
        <w:br/>
        <w:t xml:space="preserve"> </w:t>
        <w:br/>
        <w:t>Operator</w:t>
        <w:br/>
        <w:t>Okay. We will now here from Brian Wu with Bear Stearns.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Brian Wu Bear, Stearns &amp; Company</w:t>
        <w:br/>
        <w:t>Yeah, just a follow up question on the revenue capacity. Does that factor in the transition to 8-inch, or is that as you are running right</w:t>
        <w:br/>
        <w:t>now, the 480 to 490 million in revenue per quarter?</w:t>
        <w:br/>
        <w:t xml:space="preserve"> </w:t>
        <w:br/>
        <w:t>John Gifford Maxim Integrated Products - Chairman, President, CEO</w:t>
        <w:br/>
        <w:t>That assumes that we'll be -- this conversion to 8-inch will have occurred with the equipment we've got in place.</w:t>
        <w:br/>
        <w:t xml:space="preserve"> </w:t>
        <w:br/>
        <w:t>Brian Wu Bear, Stearns &amp; Company</w:t>
        <w:br/>
        <w:t>I think you said you were going to spend another 50 to 60 million. Is that all for 8-inch equipment?</w:t>
        <w:br/>
        <w:t xml:space="preserve"> </w:t>
        <w:br/>
        <w:t>John Gifford Maxim Integrated Products - Chairman, President, CEO</w:t>
        <w:br/>
        <w:t>Yeah, it would be.</w:t>
        <w:br/>
        <w:t xml:space="preserve"> </w:t>
        <w:br/>
        <w:t>Brian Wu Bear, Stearns &amp; Company</w:t>
        <w:br/>
        <w:t>Would the total cap ex, I guess -- the last couple of years you've been spending between 80 and 90 million. Would it be about the same,</w:t>
        <w:br/>
        <w:t>or would you expect that to go up?</w:t>
        <w:br/>
        <w:t xml:space="preserve"> </w:t>
        <w:br/>
        <w:t>John Gifford Maxim Integrated Products - Chairman, President, CEO</w:t>
        <w:br/>
        <w:t>I think, you know, it's a moving target, but it's in the 100 million area -- 80 to 100 million is where it would be for the year.</w:t>
        <w:br/>
        <w:t xml:space="preserve"> </w:t>
        <w:br/>
        <w:t>Brian Wu Bear, Stearns &amp; Company</w:t>
        <w:br/>
        <w:t>Okay. Thank you very much.</w:t>
        <w:br/>
        <w:t xml:space="preserve"> </w:t>
        <w:br/>
        <w:t>Operator</w:t>
        <w:br/>
        <w:t>We will now hear from Tore Svanberg with Piper Jaffray.</w:t>
        <w:br/>
        <w:t xml:space="preserve"> </w:t>
        <w:br/>
        <w:t>Tore Svanberg U.S. Bancorp Piper Jaffrey, Inc.</w:t>
        <w:br/>
        <w:t>Good afternoon. Jack, turns have been running about 50% for awhile. When do you expect that to start turning below 50%?</w:t>
        <w:br/>
        <w:t xml:space="preserve"> </w:t>
        <w:br/>
        <w:t>John Gifford Maxim Integrated Products - Chairman, President, CEO</w:t>
        <w:br/>
        <w:t>When bookings increase.</w:t>
        <w:br/>
        <w:t xml:space="preserve"> </w:t>
        <w:br/>
        <w:t>Tore Svanberg U.S. Bancorp Piper Jaffrey, Inc.</w:t>
        <w:br/>
        <w:t>Do you think we could see that as early as this calendar year?</w:t>
        <w:br/>
        <w:t xml:space="preserve"> </w:t>
        <w:br/>
        <w:t>John Gifford Maxim Integrated Products - Chairman, President, CEO</w:t>
        <w:br/>
        <w:t>Oh, I think we expect bookings to increase, you know, this next quarter. I think turns will flatten out at about 160 million. That's my</w:t>
        <w:br/>
        <w:t>opinion. I mean, I'm guessing. My feeling is that you won't -- turns won't continue to grow but bookings will.</w:t>
        <w:br/>
        <w:t xml:space="preserve"> </w:t>
        <w:br/>
        <w:t>Tore Svanberg U.S. Bancorp Piper Jaffrey, Inc.</w:t>
        <w:br/>
        <w:t>Okay. Very well. And also looking at the high-speed microcontrollers coming out of the Dallas division, are these products targeted at</w:t>
        <w:br/>
        <w:t>new applications, or are we also looking at some potential replacement technology here?</w:t>
        <w:br/>
        <w:t xml:space="preserve"> </w:t>
        <w:br/>
        <w:t>John Gifford Maxim Integrated Products - Chairman, President, CEO</w:t>
        <w:br/>
        <w:t>They're mostly targeted at new applications. They're targeted -- they're very application-specific. They're doing things that weren't being</w:t>
        <w:br/>
        <w:t>done before by a microcontroller or a microcontroller-based, smart microchip. There's an evolution going on right now in equipment</w:t>
        <w:br/>
        <w:t>where a lot of functions now can be done intelligently, and that were not being done intelligently in the last generation of equipment.</w:t>
        <w:br/>
        <w:t>And it's coming about because we can now integrate very, very high-performance analog functions on the same chip with somewhat</w:t>
        <w:br/>
        <w:t>[INAUDIBLE] in microcontrollers but effective ones like 8051 types and other risk-type controllers. So it's a new -- it's a -- there is some</w:t>
        <w:br/>
        <w:t>cannibalization, but it's not of our product, it's other discrete approaches to these things.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Tore Svanberg U.S. Bancorp Piper Jaffrey, Inc.</w:t>
        <w:br/>
        <w:t>Understood. Finally, coming back to the notebook market, it's -- obviously, becoming more of wireless technology as well. You</w:t>
        <w:br/>
        <w:t>mentioned potential market share gains in the notebook market. Would that primarily be on the power management side or on the</w:t>
        <w:br/>
        <w:t>wireless side?</w:t>
        <w:br/>
        <w:t xml:space="preserve"> </w:t>
        <w:br/>
        <w:t>John Gifford Maxim Integrated Products - Chairman, President, CEO</w:t>
        <w:br/>
        <w:t>Well, we don't count the wireless -- we are now -- yeah, the notebooks are -- we are selling wireless circuits for notebook applications,</w:t>
        <w:br/>
        <w:t>there's no doubt, but we don't count that as notebook business. We only look at -- when we talk about battery management, power</w:t>
        <w:br/>
        <w:t>management, we don't have a category called notebooks, in general. We have portable -- products for portable equipment, and those</w:t>
        <w:br/>
        <w:t>include everything -- and then we have communications products. So when I talk about growth in our notebook business, I'm really</w:t>
        <w:br/>
        <w:t>talking about everything but the radio.</w:t>
        <w:br/>
        <w:t xml:space="preserve"> </w:t>
        <w:br/>
        <w:t>Tore Svanberg U.S. Bancorp Piper Jaffrey, Inc.</w:t>
        <w:br/>
        <w:t>Great. Thank you for that clarification.</w:t>
        <w:br/>
        <w:t xml:space="preserve"> </w:t>
        <w:br/>
        <w:t>John Gifford Maxim Integrated Products - Chairman, President, CEO</w:t>
        <w:br/>
        <w:t>Yeah.</w:t>
        <w:br/>
        <w:t xml:space="preserve"> </w:t>
        <w:br/>
        <w:t>Operator</w:t>
        <w:br/>
        <w:t>We'll now hear from Clark Fuse with Fulcrum Global Partners.</w:t>
        <w:br/>
        <w:t xml:space="preserve"> </w:t>
        <w:br/>
        <w:t>Clark Fuse Fulcrum Global Partners</w:t>
        <w:br/>
        <w:t>Hi, Jack. With regards to your wireless business, can you -- I mean, you saw no weakness in the wireless business, but that kind of flies in</w:t>
        <w:br/>
        <w:t>the face of some other areas that some other companies that have experienced weakness recently. Can you kind of explain to us where</w:t>
        <w:br/>
        <w:t>your wireless exposure is? Is it primarily CDMA? What percent, about? What kind of countries you tend to ship to and not ship to? That</w:t>
        <w:br/>
        <w:t>might help kind of explain your strength versus others' weakness.</w:t>
        <w:br/>
        <w:t xml:space="preserve"> </w:t>
        <w:br/>
        <w:t>John Gifford Maxim Integrated Products - Chairman, President, CEO</w:t>
        <w:br/>
        <w:t>Well, you know, I think your analysis is right. First of all, it's not a majority of our business. Okay? It's -- we don't have any one thing that's</w:t>
        <w:br/>
        <w:t>that big a share of our market of our business. But it's important to us, but it's in the -- the wireless business is 15% of our business, or</w:t>
        <w:br/>
        <w:t>16%, something like that. We have growth in the wireless land area, we have growth in the terrestrial radio area, we have growth in the</w:t>
        <w:br/>
        <w:t>CDMA -- in the advanced CDMA phone areas. We have -- we provide a high level of integration, probably the highest level of integration</w:t>
        <w:br/>
        <w:t>in the world as far as no other company is providing radios with as much integration as Maxim has. We integrate passive compos; we</w:t>
        <w:br/>
        <w:t>integrate the power amplifier. So we are providing a level of product that people desire in terms of these next-generation phones. We</w:t>
        <w:br/>
        <w:t>have no business in the GSM area or these other areas. So we're just -- we're a CDM A -- fundamentally a CDMA company in the cell</w:t>
        <w:br/>
        <w:t>phone area.</w:t>
        <w:br/>
        <w:t xml:space="preserve"> </w:t>
        <w:br/>
        <w:t>Clark Fuse Fulcrum Global Partners</w:t>
        <w:br/>
        <w:t>And I take it your exposure to Korea is less?</w:t>
        <w:br/>
        <w:t xml:space="preserve"> </w:t>
        <w:br/>
        <w:t>John Gifford Maxim Integrated Products - Chairman, President, CEO</w:t>
        <w:br/>
        <w:t>Well, I don't what that means. You mean exposure? You mean the North Koreans?</w:t>
        <w:br/>
        <w:t xml:space="preserve"> </w:t>
        <w:br/>
        <w:t>Clark Fuse Fulcrum Global Partners</w:t>
        <w:br/>
        <w:t>No. Good. Touche. No, I meant Samsung, LG.</w:t>
        <w:br/>
        <w:t xml:space="preserve"> </w:t>
        <w:br/>
        <w:t>John Gifford Maxim Integrated Products - Chairman, President, CEO</w:t>
        <w:br/>
        <w:t>I don't consider them an enemy, no, they're customers of ours.</w:t>
        <w:br/>
        <w:t xml:space="preserve"> </w:t>
        <w:br/>
        <w:t>Clark Fuse Fulcrum Global Partners</w:t>
        <w:br/>
        <w:t>Right, but are they less a portion of your business than other CDMA?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John Gifford Maxim Integrated Products - Chairman, President, CEO</w:t>
        <w:br/>
        <w:t>They're not less. They're major CDMA companies. So is -- there's a set of five or six of them. They're all customers.</w:t>
        <w:br/>
        <w:t xml:space="preserve"> </w:t>
        <w:br/>
        <w:t>Clark Fuse Fulcrum Global Partners</w:t>
        <w:br/>
        <w:t>Okay. How about the ATE business? There's been some reports that the test equipment guys are starting to show some signs of life.</w:t>
        <w:br/>
        <w:t>What do you see there?</w:t>
        <w:br/>
        <w:t xml:space="preserve"> </w:t>
        <w:br/>
        <w:t>John Gifford Maxim Integrated Products - Chairman, President, CEO</w:t>
        <w:br/>
        <w:t>Would you have them call me?</w:t>
        <w:br/>
        <w:t xml:space="preserve"> </w:t>
        <w:br/>
        <w:t>Clark Fuse Fulcrum Global Partners</w:t>
        <w:br/>
        <w:t>So you're suggesting that that's still kind of a dead market as it's been for you for awhile?</w:t>
        <w:br/>
        <w:t xml:space="preserve"> </w:t>
        <w:br/>
        <w:t>John Gifford Maxim Integrated Products - Chairman, President, CEO</w:t>
        <w:br/>
        <w:t>It's not -- it's not getting deader, but it isn't -- it hasn't started to improve yet. It's not -- no, it's not one of the markets that I would say is</w:t>
        <w:br/>
        <w:t>improved last quarter.</w:t>
        <w:br/>
        <w:t xml:space="preserve"> </w:t>
        <w:br/>
        <w:t>Clark Fuse Fulcrum Global Partners</w:t>
        <w:br/>
        <w:t>Great. And you said your end market expectations for the first quarter was 330 million. Do you have a number for overall fiscal '04?</w:t>
        <w:br/>
        <w:t xml:space="preserve"> </w:t>
        <w:br/>
        <w:t>John Gifford Maxim Integrated Products - Chairman, President, CEO</w:t>
        <w:br/>
        <w:t>Yeah, I can share with you what our business units are planning on, and what they believe, and they believe that they are going to --</w:t>
        <w:br/>
        <w:t>there's a demand for about $1.5 billion of our product this year, in the next 12 months.</w:t>
        <w:br/>
        <w:t xml:space="preserve"> </w:t>
        <w:br/>
        <w:t>Clark Fuse Fulcrum Global Partners</w:t>
        <w:br/>
        <w:t>Great. And one other housekeeping thing. What kind of depreciation are you expecting for next year?</w:t>
        <w:br/>
        <w:t xml:space="preserve"> </w:t>
        <w:br/>
        <w:t>John Gifford Maxim Integrated Products - Chairman, President, CEO</w:t>
        <w:br/>
        <w:t>About 14 million a quarter. Nothing changed. That's the depreciation expense.</w:t>
        <w:br/>
        <w:t xml:space="preserve"> </w:t>
        <w:br/>
        <w:t>Clark Fuse Fulcrum Global Partners</w:t>
        <w:br/>
        <w:t>And tax rate is still 33%?</w:t>
        <w:br/>
        <w:t xml:space="preserve"> </w:t>
        <w:br/>
        <w:t>John Gifford Maxim Integrated Products - Chairman, President, CEO</w:t>
        <w:br/>
        <w:t>Yeah.</w:t>
        <w:br/>
        <w:t xml:space="preserve"> </w:t>
        <w:br/>
        <w:t>Clark Fuse Fulcrum Global Partners</w:t>
        <w:br/>
        <w:t>Super. That's it for me.</w:t>
        <w:br/>
        <w:t xml:space="preserve"> </w:t>
        <w:br/>
        <w:t>John Gifford Maxim Integrated Products - Chairman, President, CEO</w:t>
        <w:br/>
        <w:t>Thank you.</w:t>
        <w:br/>
        <w:t xml:space="preserve"> </w:t>
        <w:br/>
        <w:t>Operator</w:t>
        <w:br/>
        <w:t>Moving on we hear from Doug Friedman with UBS Investment Bank.</w:t>
        <w:br/>
        <w:t xml:space="preserve"> </w:t>
        <w:br/>
        <w:t>Doug Friedman UBS Investment Bank</w:t>
        <w:br/>
        <w:t>Thank you. Jack, a lot of my questions have been asked and answered, but you mentioned quite a bit about the up integration and higher</w:t>
        <w:br/>
        <w:t>lead count products, yet that flies against some of the numbers that we're seeing out of the large reporting companies with overall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>analog ASP's dropping. Can you comment on the products that Maxim and Dallas are introducing and whether you are seeing</w:t>
        <w:br/>
        <w:t>opportunities for higher ASP type of products or whether your ASP's of new products introduced are actually lower than the existing</w:t>
        <w:br/>
        <w:t>product base.</w:t>
        <w:br/>
        <w:t xml:space="preserve"> </w:t>
        <w:br/>
        <w:t>John Gifford Maxim Integrated Products - Chairman, President, CEO</w:t>
        <w:br/>
        <w:t>Our -- you know, we have -- gosh. We introduce so many products a quarter in a year, but I'm going to have to generalize a bit. But on</w:t>
        <w:br/>
        <w:t>balance, the products we are introducing are of higher complexity than other companies. That, I'm sure is correct. And I think our -- you</w:t>
        <w:br/>
        <w:t>know, our ASP's are higher for each generation of product that we come out with simply because there's more integration. Having said</w:t>
        <w:br/>
        <w:t>that, there are areas that, you know -- prices are, on a per function basis, the cost of microchips, or the cost of function is going down,</w:t>
        <w:br/>
        <w:t>which is what's causing this amazing, this tremendous unit growth and the pervasiveness of what we do. But we're doing more of it now.</w:t>
        <w:br/>
        <w:t>And so, therefore, we're collecting more revenue, but the price per function on a component basis, on an amplifier basis or [comparator]</w:t>
        <w:br/>
        <w:t>basis or maybe even a data converter basis is down, but overall, on a per chip basis, it's not down.</w:t>
        <w:br/>
        <w:t xml:space="preserve"> </w:t>
        <w:br/>
        <w:t>Doug Friedman UBS Investment Bank</w:t>
        <w:br/>
        <w:t>All right. Just sort of a follow-up to that. Do you foresee any change in your company's strategy regarding 802.11 type of circuits that</w:t>
        <w:br/>
        <w:t>we've seen by recently by others in the analog space due to heavy price pressure and standardization in that market? Do you see --</w:t>
        <w:br/>
        <w:t xml:space="preserve"> </w:t>
        <w:br/>
        <w:t>John Gifford Maxim Integrated Products - Chairman, President, CEO</w:t>
        <w:br/>
        <w:t>Were you on the last conference call?</w:t>
        <w:br/>
        <w:t xml:space="preserve"> </w:t>
        <w:br/>
        <w:t>Doug Friedman UBS Investment Bank</w:t>
        <w:br/>
        <w:t>No, I was not.</w:t>
        <w:br/>
        <w:t xml:space="preserve"> </w:t>
        <w:br/>
        <w:t>John Gifford Maxim Integrated Products - Chairman, President, CEO</w:t>
        <w:br/>
        <w:t>Okay. Well, I think in the last two or three conference calls, at least, and for the last year I've said 802.11 is a valuable function and it's a</w:t>
        <w:br/>
        <w:t>valuable technology. It's providing -- it's benefiting mankind. But as far as a -- an important place to be, you know, a strategic place to be</w:t>
        <w:br/>
        <w:t>as a supplier of those, how strategic it is, it's not very. Anytime you're supplying a product to a standard or to a regulation, I mean, it's a</w:t>
        <w:br/>
        <w:t>commodity, or will soon be a commodity, and so, you know, you're not going to -- there's going to be a lot of people making those</w:t>
        <w:br/>
        <w:t>circuits. The guys that will make some money on it will be the low-cost producers. We're one of those, but, you know, it's not -- there's not</w:t>
        <w:br/>
        <w:t>a lot of after -- this next generation, there's not going to be a lot of value-added making -- designing new circuits. And so, you know,</w:t>
        <w:br/>
        <w:t>you're going to probably not design another one.</w:t>
        <w:br/>
        <w:t xml:space="preserve"> </w:t>
        <w:br/>
        <w:t>Doug Friedman UBS Investment Bank</w:t>
        <w:br/>
        <w:t>All right. Thank you.</w:t>
        <w:br/>
        <w:t xml:space="preserve"> </w:t>
        <w:br/>
        <w:t>Operator</w:t>
        <w:br/>
        <w:t>We will now hear from Krishna Shankar with JMP Securities.</w:t>
        <w:br/>
        <w:t xml:space="preserve"> </w:t>
        <w:br/>
        <w:t>Krishna Shankar JMP Securities, LLC</w:t>
        <w:br/>
        <w:t>Can you give us an indication for bookings trends in mobile computers sequentially from the March to the June quarter, and also for</w:t>
        <w:br/>
        <w:t>other areas such as industrial and factory-related analog circuits?</w:t>
        <w:br/>
        <w:t xml:space="preserve"> </w:t>
        <w:br/>
        <w:t>John Gifford Maxim Integrated Products - Chairman, President, CEO</w:t>
        <w:br/>
        <w:t>I think I've done that to the extent that I can on a conference call like this. I really would -- I don't want to really repeat myself.</w:t>
        <w:br/>
        <w:t xml:space="preserve"> </w:t>
        <w:br/>
        <w:t>Krishna Shankar JMP Securities, LLC</w:t>
        <w:br/>
        <w:t>What about the industrial market and your orders from the distribution channel? Can you characterize sequential trends in those two</w:t>
        <w:br/>
        <w:t>areas?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19</w:t>
        <w:br/>
        <w:t xml:space="preserve"> </w:t>
        <w:br/>
        <w:t>John Gifford Maxim Integrated Products - Chairman, President, CEO</w:t>
        <w:br/>
        <w:t>Yeah, the industrial or general purpose -- not general purpose, but the mixed-signal analog product that tend to go into a broad variety</w:t>
        <w:br/>
        <w:t>of applications, we've had growth in the last two quarters in those areas. We have three business units in Dallas that serve those markets,</w:t>
        <w:br/>
        <w:t>those broad markets, and we have one large business unit at Maxim, and it's about 40% of our business when you combine the two. They</w:t>
        <w:br/>
        <w:t>are growing.</w:t>
        <w:br/>
        <w:t xml:space="preserve"> </w:t>
        <w:br/>
        <w:t>Krishna Shankar JMP Securities, LLC</w:t>
        <w:br/>
        <w:t>Okay. Thank you.</w:t>
        <w:br/>
        <w:t xml:space="preserve"> </w:t>
        <w:br/>
        <w:t>Operator</w:t>
        <w:br/>
        <w:t>We'll now hear from Andrew Root with Goldman Sachs.</w:t>
        <w:br/>
        <w:t xml:space="preserve"> </w:t>
        <w:br/>
        <w:t>Andrew Root Goldman Sachs</w:t>
        <w:br/>
        <w:t>Thanks. Quick question, Jack. I wanted to go back to something you said in your prepared remarks about the competitive dynamic in your</w:t>
        <w:br/>
        <w:t>key strengths, which all make complete sense. Then talking about some of the challenges that face the fabless companies, which</w:t>
        <w:br/>
        <w:t>obviously make sense, but because they're fabless, do you see any difference in how the cycle might evolve because they just kind of</w:t>
        <w:br/>
        <w:t>refuse to go away. Their cash burn is pretty low, so they really seem to only serve a function of hurting pricing or margins. Do you think</w:t>
        <w:br/>
        <w:t>that's going to limit the profit cycle for Maxim or other top companies the cycle, or do you think that's all going to sort of come out in the</w:t>
        <w:br/>
        <w:t>wash?</w:t>
        <w:br/>
        <w:t xml:space="preserve"> </w:t>
        <w:br/>
        <w:t>John Gifford Maxim Integrated Products - Chairman, President, CEO</w:t>
        <w:br/>
        <w:t>No, I don't draw that conclusion. My conclusion is that, unfortunately, they have -- in many cases they've developed a function, maybe</w:t>
        <w:br/>
        <w:t>not unique to them, but a function that's useful, and what -- but they find themselves not able to supply it because of their cost</w:t>
        <w:br/>
        <w:t>limitations. And it's the customer is, you know, really requiring a different price, and there's other guys making it. So they find themselves</w:t>
        <w:br/>
        <w:t>not in a position to -- I don't see them as being a price leader. I see them actually getting run out of the market. I don't find that argument</w:t>
        <w:br/>
        <w:t>-- I mean, that scenario -- I mean, I would put broadcom in that position. I mean, everybody seems to be comfortable that they make</w:t>
        <w:br/>
        <w:t>40% gross margins, but if Maxim made 40% gross margins you wouldn't be comfortable with that, and I don't think you're really that</w:t>
        <w:br/>
        <w:t>viable if you're a 30 or 40% gross margin microchip company, because you're not going to give the customer, you know, the lowest cost</w:t>
        <w:br/>
        <w:t>possible. So they don't really lead -- these fabless companies do not lead prices down. They basically drop out of the markets, and I think</w:t>
        <w:br/>
        <w:t>you find, you know, a lot of them for sale right now, and they just -- you can acquire them if you want to acquire the products, but you are</w:t>
        <w:br/>
        <w:t>pretty much saddled with having to use their foundry processes, too. But the answer to your question, I don't see them as a price leader</w:t>
        <w:br/>
        <w:t>or as a driving -- or hurting the market</w:t>
        <w:br/>
        <w:t xml:space="preserve"> </w:t>
        <w:br/>
        <w:t>Andrew Root Goldman Sachs</w:t>
        <w:br/>
        <w:t>Broadcom aside, are there any companies that you find attractive that are looking to sell themselves?</w:t>
        <w:br/>
        <w:t xml:space="preserve"> </w:t>
        <w:br/>
        <w:t>John Gifford Maxim Integrated Products - Chairman, President, CEO</w:t>
        <w:br/>
        <w:t>You know, the ones that are for sale -- there's several radio companies that are for sale, and for that reason, they can't compete. The</w:t>
        <w:br/>
        <w:t>problem is, if you -- we have most of the radio functions, but somebody who didn't, might buy them. But now, you're fundamentally --</w:t>
        <w:br/>
        <w:t>you've got to somehow -- if you don't have your own manufacturing, you're no sense in buying them, and if you do have your own</w:t>
        <w:br/>
        <w:t>manufacturing, you now have to convert their circuits into your own manufacturing, which is another redesign. So it's pretty cumbersome</w:t>
        <w:br/>
        <w:t>to acquire these things. I think in some cases there may be, you know, some design automation or software value to some IP that could</w:t>
        <w:br/>
        <w:t>be of use, but I'm not -- no, I'm not sitting here spending a lot of time evaluating these things right now.</w:t>
        <w:br/>
        <w:t xml:space="preserve"> </w:t>
        <w:br/>
        <w:t>Andrew Root Goldman Sachs</w:t>
        <w:br/>
        <w:t>Then the last quick question on the dividend, as a percent of your earnings this quarter, it's in the mid-30's. Is that absent some other use</w:t>
        <w:br/>
        <w:t>of cash -- compelling use of cash? Is that the kind of pay-out you guys are settling on, or is that still evolving?</w:t>
        <w:br/>
        <w:t xml:space="preserve"> </w:t>
        <w:br/>
        <w:t>John Gifford Maxim Integrated Products - Chairman, President, CEO</w:t>
        <w:br/>
        <w:t>Would you start that over? I didn't follow you.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20</w:t>
        <w:br/>
        <w:t xml:space="preserve"> </w:t>
        <w:br/>
        <w:t>Andrew Root Goldman Sachs</w:t>
        <w:br/>
        <w:t>Sure. Your dividend this quarter at 8 cents -- I'm just dividing the 8 cents into your earnings and looking at a dividend pay-out ratio, I</w:t>
        <w:br/>
        <w:t>think you're kind of answering the question. That's not necessarily a target ratio. It's just where you happen to be today.</w:t>
        <w:br/>
        <w:t xml:space="preserve"> </w:t>
        <w:br/>
        <w:t>John Gifford Maxim Integrated Products - Chairman, President, CEO</w:t>
        <w:br/>
        <w:t>I never even -- right. I had not even done that ratio, so I'm ignorant of that ratio. No, we do it -- I tried to explain, our Board, you know, is</w:t>
        <w:br/>
        <w:t>very conservative, and they, you know, and they're also shareholders, and they -- we feel we want to be as attractive a company as we can</w:t>
        <w:br/>
        <w:t>to our shareholders, and we want to demonstrate that we are a profitable cash generating company and that we can distribute a</w:t>
        <w:br/>
        <w:t>dividend that's interesting without it having any effect on our operating ability, and that's what we're doing here. I mean, that number is,</w:t>
        <w:br/>
        <w:t>you know, gee, we generate $400 million of cash a year, and, you know, we're -- we clearly can -- we've got 1.2 billion in the bank. We</w:t>
        <w:br/>
        <w:t>clearly can distribute $100 million without it having any effect. That's what it's all about.</w:t>
        <w:br/>
        <w:t xml:space="preserve"> </w:t>
        <w:br/>
        <w:t>Andrew Root Goldman Sachs</w:t>
        <w:br/>
        <w:t>That makes sense. Thanks.</w:t>
        <w:br/>
        <w:t xml:space="preserve"> </w:t>
        <w:br/>
        <w:t>Operator</w:t>
        <w:br/>
        <w:t>Moving on we hear from Jeff Rosenberg with William Blair.</w:t>
        <w:br/>
        <w:t xml:space="preserve"> </w:t>
        <w:br/>
        <w:t>Jeffrey Rosenberg William Blair &amp; Company, LLC</w:t>
        <w:br/>
        <w:t>Hi. I just wanted to ask about the $20 million of increased compensation. How much of that falls into SG&amp;A and R&amp;D combined, and is</w:t>
        <w:br/>
        <w:t>there any offset there in terms of how much you expect those expenses to increase over the year?</w:t>
        <w:br/>
        <w:t xml:space="preserve"> </w:t>
        <w:br/>
        <w:t>John Gifford Maxim Integrated Products - Chairman, President, CEO</w:t>
        <w:br/>
        <w:t>Jeff, I don't have the right break, the exact break-out, but I will tell you right now you will never see the number. It will not -- it won't</w:t>
        <w:br/>
        <w:t>make any difference. I mean, as far as an increase in expense. I know that the R&amp;D increased about a half million a quarter, so it's about</w:t>
        <w:br/>
        <w:t>2 million is the R&amp;D number of the 20, and I guess the rest of it is pretty much above the line.</w:t>
        <w:br/>
        <w:t xml:space="preserve"> </w:t>
        <w:br/>
        <w:t>Jeffrey Rosenberg William Blair &amp; Company, LLC</w:t>
        <w:br/>
        <w:t>Some is SG&amp;A, though?</w:t>
        <w:br/>
        <w:t xml:space="preserve"> </w:t>
        <w:br/>
        <w:t>John Gifford Maxim Integrated Products - Chairman, President, CEO</w:t>
        <w:br/>
        <w:t>Excuse me?</w:t>
        <w:br/>
        <w:t xml:space="preserve"> </w:t>
        <w:br/>
        <w:t>Jeffrey Rosenberg William Blair &amp; Company, LLC</w:t>
        <w:br/>
        <w:t>Some would be SG&amp;A, though, right?</w:t>
        <w:br/>
        <w:t xml:space="preserve"> </w:t>
        <w:br/>
        <w:t>John Gifford Maxim Integrated Products - Chairman, President, CEO</w:t>
        <w:br/>
        <w:t>Smaller than the R&amp;D number.</w:t>
        <w:br/>
        <w:t xml:space="preserve"> </w:t>
        <w:br/>
        <w:t>Jeffrey Rosenberg William Blair &amp; Company, LLC</w:t>
        <w:br/>
        <w:t>Yeah, because I guess the nature of my question was you said that to get to that 25% of operating expenses ratio you expected to do that</w:t>
        <w:br/>
        <w:t>with very little growth in operating expenses in the near term, and so we should expect it still to be relatively flat, the operating expense</w:t>
        <w:br/>
        <w:t>lines combined, in the next few quarters, or --</w:t>
        <w:br/>
        <w:t xml:space="preserve"> </w:t>
        <w:br/>
        <w:t>John Gifford Maxim Integrated Products - Chairman, President, CEO</w:t>
        <w:br/>
        <w:t>Well, I mean, I will share with you, you know, the think -- which I tend to not do this, but first of all, I think we're talking, you know,</w:t>
        <w:br/>
        <w:t>probably, total below-the-line increase in salaries due to those two issues is going to be somewhere in the neighborhood of, you know,</w:t>
        <w:br/>
        <w:t>$10 million of the 20. Okay? 2.5 million.</w:t>
        <w:br/>
      </w:r>
    </w:p>
    <w:p>
      <w:r>
        <w:t>AUGUST 12, 2003 / 9:00PM GMT, Q4 2003 Maxim Integrated Products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21</w:t>
        <w:br/>
        <w:t xml:space="preserve"> </w:t>
        <w:br/>
        <w:t>Jeffrey Rosenberg William Blair &amp; Company, LLC</w:t>
        <w:br/>
        <w:t>Um, hmm.</w:t>
        <w:br/>
        <w:t xml:space="preserve"> </w:t>
        <w:br/>
        <w:t>John Gifford Maxim Integrated Products - Chairman, President, CEO</w:t>
        <w:br/>
        <w:t>I'm sorry, four times -- yeah, two and a half -- that's not right. A half a million, 700,000 -- that's wrong. About 3 to 4 million of it is going</w:t>
        <w:br/>
        <w:t>to be below the line. The other 17 million, 16 million, is going to be above the line. Okay? So that doesn't have a lot to do with increasing</w:t>
        <w:br/>
        <w:t>our below-the-line spending as a percent. What I -- what we're going to do, as far as getting -- our goal is to get to 25% below-the-line</w:t>
        <w:br/>
        <w:t>spending. Obviously, you know, I've got to use good judgment as to how to do that. I'm not going to not grow our engineering</w:t>
        <w:br/>
        <w:t>organizations. In fact, you know, in the last two quarters, we're adding, you know, 60 people in engineering. But you have to realize that</w:t>
        <w:br/>
        <w:t>Dallas is operating at -- they have got an abundance of engineers. They have 35% below-the-line spending, and they really do -- we do</w:t>
        <w:br/>
        <w:t>have a huge headcount in Dallas below the line given their revenue. So we don't have to add anybody in Dallas. So our additions will</w:t>
        <w:br/>
        <w:t>occur in Maxim, and we will grow, you know, as fast as we can with regard to, you know, our technical people, as fast as we can find them</w:t>
        <w:br/>
        <w:t>at Maxim. We don't have any plan to not hire. We have no plan to control our -- to stifle our growth by refusing to spend below the line.</w:t>
        <w:br/>
        <w:t>I'm just saying that we aren't going to spend at Dallas, and we are going to spend at Maxim, and Dallas is going to have revenue growth,</w:t>
        <w:br/>
        <w:t>as is Maxim. And the result of that will get us -- I believe in the next 12 months, you know, close to 25%.</w:t>
        <w:br/>
        <w:t xml:space="preserve"> </w:t>
        <w:br/>
        <w:t>Jeffrey Rosenberg William Blair &amp; Company, LLC</w:t>
        <w:br/>
        <w:t>Okay. That's helpful. Thanks.</w:t>
        <w:br/>
        <w:t xml:space="preserve"> </w:t>
        <w:br/>
        <w:t>Operator</w:t>
        <w:br/>
        <w:t>There are no further questions at this time, Mr. Jasper. I will turn the call back over to you for any additional closing remarks.</w:t>
        <w:br/>
        <w:t xml:space="preserve"> </w:t>
        <w:br/>
        <w:t>Carl Jasper Maxim Integrated Products - VP of Finance, CFO</w:t>
        <w:br/>
        <w:t>Thank you, operator. This does conclude Maxim's conference call. We would like to thank you all for your continued participation and</w:t>
        <w:br/>
        <w:t>interest in Maxim. Thank you.</w:t>
        <w:br/>
        <w:t xml:space="preserve"> </w:t>
        <w:br/>
        <w:t>Operator</w:t>
        <w:br/>
        <w:t>That does conclude today's conference. We thank you for your participation.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