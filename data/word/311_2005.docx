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Q1 2005 Mettler-Toledo International Earnings Conference Call</w:t>
        <w:br/>
        <w:t>EVENT DATE/TIME: MAY 03, 2005 / 9:00PM GMT</w:t>
        <w:br/>
      </w:r>
    </w:p>
    <w:p>
      <w:r>
        <w:t>MAY 03, 2005 / 9:00PM GMT, Q1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Mary Finnegan Mettler-Toledo International - Treasurer, Investor Relations</w:t>
        <w:br/>
        <w:t xml:space="preserve"> </w:t>
        <w:br/>
        <w:t>Robert Spoerry Mettler-Toledo International - President and CEO</w:t>
        <w:br/>
        <w:t xml:space="preserve"> </w:t>
        <w:br/>
        <w:t>Bill Donnelly Mettler-Toledo International - CFO</w:t>
        <w:br/>
        <w:t>CONFERENCE CALL PARTICIPANTS</w:t>
        <w:br/>
        <w:t xml:space="preserve"> </w:t>
        <w:br/>
        <w:t>Tycho Peterson J.P. Morgan - Analyst</w:t>
        <w:br/>
        <w:t xml:space="preserve"> </w:t>
        <w:br/>
        <w:t>Peter Olson Thomas Weisel Partners - Analyst</w:t>
        <w:br/>
        <w:t xml:space="preserve"> </w:t>
        <w:br/>
        <w:t>Derik De Bruin UBS - Analyst</w:t>
        <w:br/>
        <w:t xml:space="preserve"> </w:t>
        <w:br/>
        <w:t>Darryl Pardi Merrill Lynch - Analyst</w:t>
        <w:br/>
        <w:t xml:space="preserve"> </w:t>
        <w:br/>
        <w:t>Scott Wilkin UBS - Analyst</w:t>
        <w:br/>
        <w:t xml:space="preserve"> </w:t>
        <w:br/>
        <w:t>Vivek Khanna Argus Partners - Analyst</w:t>
        <w:br/>
        <w:t xml:space="preserve"> </w:t>
        <w:br/>
        <w:t>Bill Donnolly</w:t>
        <w:br/>
        <w:t xml:space="preserve"> </w:t>
        <w:br/>
        <w:t>Paul Knight</w:t>
        <w:br/>
        <w:t>PRESENTATION</w:t>
        <w:br/>
        <w:t xml:space="preserve"> </w:t>
        <w:br/>
        <w:t>Operator</w:t>
        <w:br/>
        <w:t>Ladies and gentlemen, thank you for standing by and welcome to the first quarter 2005 Mettler-Toledo International earnings</w:t>
        <w:br/>
        <w:t>conference call. My name is Carlo, and I will be your coordinator for today's presentation. [OPERATOR INSTRUCTIONS] I would now like</w:t>
        <w:br/>
        <w:t>to turn the presentation over to your host for today's conference, Ms. Mary T. Finnegan, treasurer and investor relations. Please proceed,</w:t>
        <w:br/>
        <w:t>ma'am.</w:t>
        <w:br/>
        <w:t xml:space="preserve"> </w:t>
        <w:br/>
        <w:t>Mary Finnegan Mettler-Toledo International - Treasurer, Investor Relations</w:t>
        <w:br/>
        <w:t>Thanks, Carlo. Good afternoon, everyone. I am Mary Finnegan, treasurer, and I am also responsible for investor relations for</w:t>
        <w:br/>
        <w:t>Mettler-Toledo, and I want to welcome you to the call this afternoon.</w:t>
        <w:br/>
        <w:t>I am joined by Robert Spoerry, our chairman and CEO, and Bill Donnelly, our chief financial officer.</w:t>
        <w:br/>
        <w:t>I will start by covering some administrative matters, and I will then turn the call to Robert, who will provide you highlights on the quarter.</w:t>
        <w:br/>
        <w:t>Bill will then cover the financials in detail, and then Robert will update you on current market conditions and our strategic initiatives. Of</w:t>
        <w:br/>
        <w:t>course, we will have time for Q&amp;A at the end. Now for the administrative matters.</w:t>
        <w:br/>
        <w:t>First, this call is being webcast and is available for replay on our website. A copy of the press release we issued today is also available on</w:t>
        <w:br/>
        <w:t>our website. You should be aware that statements on this call, which are not historical facts, may be considered forward-looking</w:t>
        <w:br/>
        <w:t>statements for the purposes of the Safe Harbor provision under the Private Securities Litigation Reform Act.</w:t>
        <w:br/>
        <w:t>Forward-looking statements involve risks and uncertainties that could cause actual events or results to differ materially from those</w:t>
        <w:br/>
        <w:t>expressed or implied. For further information concerning issues that could materially affect performance related to forward-looking</w:t>
        <w:br/>
        <w:t>statements, please refer to our filings with the SEC. We undertake no responsibility to release publicly any revisions to forward-looking</w:t>
        <w:br/>
        <w:t>statements.</w:t>
        <w:br/>
        <w:t>One other item -- on today's call we may use non-GAAP natural measures. More detailed information with respect to use of and</w:t>
        <w:br/>
        <w:t>differences between the non-GAAP financial measures and the most directly comparable GAAP measure is provided in the press release.</w:t>
        <w:br/>
        <w:t>I will now turn the call over to Robert.</w:t>
        <w:br/>
        <w:t xml:space="preserve"> </w:t>
        <w:br/>
        <w:t>Robert Spoerry Mettler-Toledo International - President and CEO</w:t>
        <w:br/>
        <w:t>Thanks, Mary. I want to thank you for joining us today on this call. We are pleased with our first quarter results, and I will start by</w:t>
        <w:br/>
        <w:t>providing some summary comments on the quarter.</w:t>
        <w:br/>
        <w:t>We achieved EPS of $0.47 in the quarter, an increase of 15% over prior year. We are pleased with this strong result. Our sales growth in</w:t>
        <w:br/>
        <w:t>the quarter was an increase of 6%, of which currency was a benefit of 3%, and our local currency growth was 3%. This was in line with our</w:t>
        <w:br/>
      </w:r>
    </w:p>
    <w:p>
      <w:r>
        <w:t>MAY 03, 2005 / 9:00PM GMT, Q1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expectation. We are especially pleased to see strong performance in the Americas. Our gross margins in the quarter were excellent with</w:t>
        <w:br/>
        <w:t>110 basis-point increase over the prior year. Finally, our cash flow generation fell below the prior year was in line with our expectation and</w:t>
        <w:br/>
        <w:t>reflected comparison issue with last year. We remain on track for our full-year cash flow targets.</w:t>
        <w:br/>
        <w:t>Bill will now provide more details on the financials.</w:t>
        <w:br/>
        <w:t xml:space="preserve"> </w:t>
        <w:br/>
        <w:t>Bill Donnelly Mettler-Toledo International - CFO</w:t>
        <w:br/>
        <w:t>Okay, thanks, Robert, and hello, everybody. We had a solid first quarter with earnings per share of $0.47, which was a 15%, or</w:t>
        <w:br/>
        <w:t>$0.06-per-share increase versus the prior year. We are pleased to start off the year that way with these solid results. Now let me go into</w:t>
        <w:br/>
        <w:t>some more detail starting with sales.</w:t>
        <w:br/>
        <w:t>Sales in the quarter were $337.2 million, an increase of 6% consisting of a 3% local currency growth and the 3% currency benefit.</w:t>
        <w:br/>
        <w:t>Adjusted for product lines being exited, our growth was 4% in the quarter.</w:t>
        <w:br/>
        <w:t>As most of you know, we focused on local currency sales growth, which drives our operating performance rather than U.S. dollar sales</w:t>
        <w:br/>
        <w:t>growth. So for the remainder of the sales discussion, the numbers I'll be discussing, or the percentages I'll be discussing are on a</w:t>
        <w:br/>
        <w:t>constant currency basis. And then, of course, all comparisons are to Q1 of last year.</w:t>
        <w:br/>
        <w:t>Let me start by breaking down sales by geographic destination. Growth in the Americas increased 7%. That was higher than we expected</w:t>
        <w:br/>
        <w:t>when we spoke last time. Laboratory and industrial products had strong sales growth, while retail was only slightly ahead of last year in</w:t>
        <w:br/>
        <w:t>the Americas. The stronger sales in the Americas helped to offset a slower-than-expected start in Europe where we had a 1% decline in</w:t>
        <w:br/>
        <w:t>local currency. Our expectations were for modest sales growth in the quarter. Contributing to the shortfall was a sales decline in retail,</w:t>
        <w:br/>
        <w:t>which had a strong first quarter in Q1 of last year. Laboratory was a little softer than we expected, and we had a slight growth in</w:t>
        <w:br/>
        <w:t>industrial in Europe.</w:t>
        <w:br/>
        <w:t>Sales growth in Asia, rest of the world, increased 4%, pretty much on target with what we expected. On our conference call last quarter,</w:t>
        <w:br/>
        <w:t>we anticipated lower sales growth in the first part of the year because of tough comparisons. As a reminder, we had 18% sales growth in</w:t>
        <w:br/>
        <w:t>the region in Q1 of last year.</w:t>
        <w:br/>
        <w:t>Turning from geography to business area, let me start with lab. Laboratory products were up 2% over the prior year, similar to what we</w:t>
        <w:br/>
        <w:t>saw in the fourth quarter. Adjusted for product lines we were exiting, sales growth was 3% in the quarter. Process analytics and</w:t>
        <w:br/>
        <w:t>analytical instruments had strong sales growth. Sales growth in drug discovery products was solid, while the balance business was down</w:t>
        <w:br/>
        <w:t>slightly.</w:t>
        <w:br/>
        <w:t>Turning to the industrial products area, we had a strong quarter with sales growth of 6%, both our core industrial products as well as our</w:t>
        <w:br/>
        <w:t>product inspection business performed quite well in the quarter.</w:t>
        <w:br/>
        <w:t>Finally, for retail, sales were down 2% in the quarter, which was below what we had expected, and this was driven by tougher conditions</w:t>
        <w:br/>
        <w:t>in Europe.</w:t>
        <w:br/>
        <w:t>Now let me move to the rest of the P&amp;L. Gross margins increased by 110 basis points in the first quarter. A few factors contributed to this</w:t>
        <w:br/>
        <w:t>improvement including increased sales volume, which leveraged our fixed-cost structure, favorable -- sorry -- unfavorable product mix</w:t>
        <w:br/>
        <w:t>and benefits of our cost rationalization efforts.</w:t>
        <w:br/>
        <w:t>We are also seeing the benefit from more effective pricing via Project Spinnaker, which Robert will speak about in a few minutes. These</w:t>
        <w:br/>
        <w:t>positive factors were offset by somewhat higher steel prices.</w:t>
        <w:br/>
        <w:t>R&amp;D amounted to $20.8 million, or 6.2% of sales, on target with what we expected and modestly below last year in local currency terms.</w:t>
        <w:br/>
        <w:t>SG&amp;A was $106 million and was up 10% in dollar terms. This was 3% accounted for the exchange rates, and the remaining 7% growth</w:t>
        <w:br/>
        <w:t>was in local currency. The factors that contributed to the growth in local currency were higher corporate governance costs including</w:t>
        <w:br/>
      </w:r>
    </w:p>
    <w:p>
      <w:r>
        <w:t>MAY 03, 2005 / 9:00PM GMT, Q1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SOX-related costs and investments around Project Spinnaker, our growth initiative, as well as higher variable compensation. Together,</w:t>
        <w:br/>
        <w:t>these three items accounted for 4% of the increase, the remaining 3% are more general-type increases and spread across the board. The</w:t>
        <w:br/>
        <w:t>net sum of these items resulted in adjusted operating income of $35.7 million, which is a 9% increase over the prior year.</w:t>
        <w:br/>
        <w:t>Now continuing down the rest of the P&amp;L, amortization amounted to $2.8 million in the quarter, interest expense was $3.5 million, and</w:t>
        <w:br/>
        <w:t>our tax rate continued at 30%. This results in a net income of $20.8 million and an earnings per share of $0.47, again compared to $0.41</w:t>
        <w:br/>
        <w:t>in the year-ago period.</w:t>
        <w:br/>
        <w:t>Now on to cash flow -- net cash flow provided by operations was $6.7 million, slightly below our expectations. As I mentioned on our last</w:t>
        <w:br/>
        <w:t>conference call, we expected Q1 cash flow to be well below prior year. We have a couple of items impacting comparability in Q1. First, we</w:t>
        <w:br/>
        <w:t>paid out $15 million more in variable compensation this quarter than in Q1 of last year. Our variable comp for 2004 is paid out in the first</w:t>
        <w:br/>
        <w:t>quarter of 2005. In 2004, we exceeded our targets while in 2003 we, frankly, were below them.</w:t>
        <w:br/>
        <w:t>The other item impacting comparability is the timing of supplier payments, which accounted for about $12 million of the difference. Our</w:t>
        <w:br/>
        <w:t>DSOs remained constant at 52 days, while our inventory turns improved from 4.4 to 4.6. I am happy with this improvement, but we are</w:t>
        <w:br/>
        <w:t>working to drive this number up above 5 in the coming years.</w:t>
        <w:br/>
        <w:t>We remain confident in our full-year cash flow target of around $140 million. This represents operating cash flow less capital</w:t>
        <w:br/>
        <w:t>expenditures. Although we are starting down this year, we expect to recover in the upcoming quarters.</w:t>
        <w:br/>
        <w:t>We purchased 528,000 shares of stock this quarter for a total value of $28.4 million. As I mentioned last time, our intention is to use our</w:t>
        <w:br/>
        <w:t>free cash flow in share repurchases. This, of course, could change with a sizable acquisition or other developments, but we are now</w:t>
        <w:br/>
        <w:t>working towards this target.</w:t>
        <w:br/>
        <w:t>Our capital structure remains very strong. At the end of the quarter, we had net debt of $160 million versus the 12-month EBITDA of</w:t>
        <w:br/>
        <w:t>$209 million, which results in a net debt-to-EBITDA ration of 0.8 times. This gives us plenty of financial flexibility to continue our share</w:t>
        <w:br/>
        <w:t>repurchase program and have room for acquisitions.</w:t>
        <w:br/>
        <w:t>In terms of guidance for 2005, on our last call we outlined guidance for sales growth in the 3% to 5% range -- that's local currency</w:t>
        <w:br/>
        <w:t>organic growth -- and earnings per share in the 2.65 to 2.75 range. We see no need to change those assumptions. In terms of Q2, current</w:t>
        <w:br/>
        <w:t>consensus is $0.71 per share, and I think that's a reasonable number.</w:t>
        <w:br/>
        <w:t>Okay, that's it from my side, and now I'm going to turn it back to Robert.</w:t>
        <w:br/>
        <w:t xml:space="preserve"> </w:t>
        <w:br/>
        <w:t>Robert Spoerry Mettler-Toledo International - President and CEO</w:t>
        <w:br/>
        <w:t>Thanks, Bill. I want to start by adding to Bill's comment on sales performance and on our outlook for the remainder of the year. I will then</w:t>
        <w:br/>
        <w:t>cover some developments with respect to our strategic initiatives.</w:t>
        <w:br/>
        <w:t>Looking at our geographic markets, as mentioned at the beginning of the call, I was really pleased to see the strong result in the</w:t>
        <w:br/>
        <w:t>Americas, plus a very solid performance with strong growth in almost all product lines. The growth in the Americas was above</w:t>
        <w:br/>
        <w:t>expectations for the quarter, and we do not expect it to continue at this level for the full year.</w:t>
        <w:br/>
        <w:t>The strong performance in the Americas helped to offset the slower-than-expected start in Europe. We expect to have positive growth in</w:t>
        <w:br/>
        <w:t>Europe this year, so you should see improving performance in the coming quarters. In fact, order entry in our European industrial</w:t>
        <w:br/>
        <w:t>business was quite good this quarter, which supports our outlook for improved performance.</w:t>
        <w:br/>
        <w:t>Asia, in total, came in where we expected. China had solid sales growth, but it was below the very high level recognized last year. As we</w:t>
        <w:br/>
        <w:t>mentioned on our last call, we expect growth in China this year to be in the low double-digit range rather than in the 20%-plus level that</w:t>
        <w:br/>
        <w:t>we saw last year.</w:t>
        <w:br/>
      </w:r>
    </w:p>
    <w:p>
      <w:r>
        <w:t>MAY 03, 2005 / 9:00PM GMT, Q1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Last year, we were positively impacted in Q1 by the estimate of SARS, particularly in the first quarter of the year that carried on.</w:t>
        <w:br/>
        <w:t>We do see evidence of China's economy quoting, especially on certain bigger government type projects. Our other businesses continue to</w:t>
        <w:br/>
        <w:t>do very well in China. Of course, our strategy for China remains firm; that is, to capitalize on the growth areas in this region and to</w:t>
        <w:br/>
        <w:t>leverage our low-cost manufacturing capabilities.</w:t>
        <w:br/>
        <w:t>Now, turning to market conditions in our businesses where we had a slightly different mix to our sales growth than we expected at the</w:t>
        <w:br/>
        <w:t>beginning of the quarter. I will start with the industrial business, which, as you have heard from Bill, was up strongly with 6% local</w:t>
        <w:br/>
        <w:t>currency sales growth. The good performance was seen across most product lines, and geographically was particularly strong in the</w:t>
        <w:br/>
        <w:t>Americas. I expect that we'll see some slowdown in the Americas in the coming quarters, and offsetting that, improving results in Europe</w:t>
        <w:br/>
        <w:t>and Asia.</w:t>
        <w:br/>
        <w:t>Our laboratory business started slower than expected. Analytical instruments had a very strong quarter, and our drug discovery business</w:t>
        <w:br/>
        <w:t>had solid sales growth. Pipettes continued to generate solid revenue growth driven by the international expansion. Balances has a tough</w:t>
        <w:br/>
        <w:t>comparison, but we expect to see this to improve in the coming quarter with the launch of our new line of high-end analytical balances,</w:t>
        <w:br/>
        <w:t>and the upgrade of our basic cost-effective line.</w:t>
        <w:br/>
        <w:t>As you heard, retail came in slightly below last year, which I point out was a strong quarter and as we were rolling out a major project in</w:t>
        <w:br/>
        <w:t>Germany at that time. We continue to have solid interest in our global food-retailing platform, UC, which I discussed on our last call. It</w:t>
        <w:br/>
        <w:t>would expect to have some growth in the low to mid-single-digit range for the remainder of the year.</w:t>
        <w:br/>
        <w:t>Taken altogether, we remain comfortable with the guidance previously given to you for local currency sales growth of 3% to 5% for the</w:t>
        <w:br/>
        <w:t>remainder of the year.</w:t>
        <w:br/>
        <w:t>I will now update on strategic development. Innovation, especially around products remains the core of our strategies. This quarter, we</w:t>
        <w:br/>
        <w:t>have many examples of important new product launches. We are now launching our high-end analytical balance XP. This is the last</w:t>
        <w:br/>
        <w:t>major piece to complete and upgrade of our balance line, which was started two years ago. XP is aimed at the regulated market, like the</w:t>
        <w:br/>
        <w:t>pharmaceutical industry, and provides significant values to our customers with the design features such as unique suspended weigh-in</w:t>
        <w:br/>
        <w:t>grid design, which provides greater speed and accuracy. It also has built-in warning system to prevent inaccurate use of the balance and</w:t>
        <w:br/>
        <w:t>easier man/machine interface. Because of its better accuracy, it reduces the required minimum weight, thereby creating substantial cost</w:t>
        <w:br/>
        <w:t>savings for our customers on expensive chemicals and substances. The XP is combined with our lab software, it gives us a clear solution</w:t>
        <w:br/>
        <w:t>advantage in this very important segment.</w:t>
        <w:br/>
        <w:t>Two weeks ago, we participated at the Interpack Show in Germany. This is the largest show of its kind in the packaging industry, and it's</w:t>
        <w:br/>
        <w:t>held every three years. Our product-inspection business launched many new products at this show, which I want to highlight to you</w:t>
        <w:br/>
        <w:t>briefly. First, we introduced the X series of check weighers. Check weighers are about half of the product inspection business, and are a</w:t>
        <w:br/>
        <w:t>very profitable part of our offering, and we have a very strong leadership in that line. Most of our check weighers are sold into food and</w:t>
        <w:br/>
        <w:t>pharma manufacturing facilities, and they made some very important innovation in the X series that we think are very well received from</w:t>
        <w:br/>
        <w:t>customers.</w:t>
        <w:br/>
        <w:t>First, the customer wants to have simplification of their inspection processes. We have done a few things to facilitate this need, including</w:t>
        <w:br/>
        <w:t>incorporating a very intuitive operating terminal with our color touch screen, which is easy to operate and requires minimal training. The</w:t>
        <w:br/>
        <w:t>terminal is designed to control multiple inspection devices, therefore reducing the number of operator interfaces of the plant flow. You</w:t>
        <w:br/>
        <w:t>can easily integrate the metal detector or other inspection devices and control them from the control of the check weighing. Even the</w:t>
        <w:br/>
        <w:t>mechanical design of the check weigh has been improved to allow for easier physical integration of multiple inspection devices.</w:t>
        <w:br/>
        <w:t>The X series also has the most modern software platform in the industry with an open-system architecture, easy connectivity, and</w:t>
        <w:br/>
        <w:t>standard interfaces to typical plant communication protocols like Fieldbus, PROFIBUS, and Ethernet.</w:t>
        <w:br/>
        <w:t>Finally, the X series has the most sanitary design in the industry with a stainless steel open frame design. It is the only check weigher to</w:t>
        <w:br/>
      </w:r>
    </w:p>
    <w:p>
      <w:r>
        <w:t>MAY 03, 2005 / 9:00PM GMT, Q1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have IP69 weighting between that it holds the highest possible rating for water and [unintelligible]. This allows for easy cleaning with a</w:t>
        <w:br/>
        <w:t>high-pressure water hose down. The X series is the most hygienic check weigher on the market, which is extremely important to our food</w:t>
        <w:br/>
        <w:t>customers where sanitation issues are critical.</w:t>
        <w:br/>
        <w:t>We also introduced at Interpack our new x-ray system, which we call "T-10." X-ray is a small but fast-growing segment within the product</w:t>
        <w:br/>
        <w:t>inspection division. T-10 represents our effort to offer the market a stand-up and easy-to-operate solution as compared to customized,</w:t>
        <w:br/>
        <w:t>highly complex systems, which dominated the market so far. T-10 will be priced approximately one-third below the previous x-ray</w:t>
        <w:br/>
        <w:t>product and will focus on contamination detection and mass control. We have made a significant effort to make this product</w:t>
        <w:br/>
        <w:t>better-suited for the large food market by systematically adding a color touch screen, increasing the durability of its design, simplifying</w:t>
        <w:br/>
        <w:t>its use, and serviceability, and have even made it better-suited for the wash-down environment to a better, easy-clean design.</w:t>
        <w:br/>
        <w:t>The last item we will be introducing is a new family of metal detectors under the Profile name. As a reminder, metal detector is nearly</w:t>
        <w:br/>
        <w:t>half of our product inspection sales, and we have a very strong and profitable position under the Safeline brand. Profile pulls many of the</w:t>
        <w:br/>
        <w:t>same themes as the X series and the T-10. It's easier to operate, has color touch screen, allows for better connectivity with the plant</w:t>
        <w:br/>
        <w:t>information system, and is more easily integrated with other equipment from the plant floor. Profile is the first metal detector in the</w:t>
        <w:br/>
        <w:t>market because the single pass setup and automatically clustering the product. These two features alone can reduce the setup time by</w:t>
        <w:br/>
        <w:t>as much as 80%. The Profile also includes self-monitoring for full conditions. This is a great feature because of the customers. It is also</w:t>
        <w:br/>
        <w:t>about up-time. Self-monitoring will eliminate most up and down time. If you further reinforce Safeline's reputation for having the highest</w:t>
        <w:br/>
        <w:t>up times of any metal detectors in this market.</w:t>
        <w:br/>
        <w:t>In addition to technology innovation, we have been talking to you for several quarters regarding Project Spinnaker, which is aimed at</w:t>
        <w:br/>
        <w:t>accelerating our organic sales growth rate. As you know, sales growth in the most important driver for earnings growth. Through</w:t>
        <w:br/>
        <w:t>Spinnaker, we believe we have a significant opportunity to expand our market share to accelerate the replacement of our installed base,</w:t>
        <w:br/>
        <w:t>and to increase the productivity of our sales force for more effective sales and marketing. We also believe that through Spinnaker, we can</w:t>
        <w:br/>
        <w:t>improve the productivity of our sales force, our service force, and through better use of automation tools.</w:t>
        <w:br/>
        <w:t>Let me take a minute to update you on current focus areas for Project Spinnaker. First of all, on pricing. As Bill already mentioned,</w:t>
        <w:br/>
        <w:t>pricing has played an important role in our margin expansion in this quarter. We have increased service pricing across the board, and</w:t>
        <w:br/>
        <w:t>product pricing in most lines in most countries. We are not doing this process blindly. In fact, in selected few segments, we have been</w:t>
        <w:br/>
        <w:t>more drastic in pricing in order to be price competitive. But, generally speaking, we have chosen to raise our prices.</w:t>
        <w:br/>
        <w:t>Secondary of Spinnaker's lead generation, where we have the ambitious target for increasing the number of leads significantly, we</w:t>
        <w:br/>
        <w:t>continue to invest in various forms of lead generation and remain convinced that this method will succeed. Successful lead generation</w:t>
        <w:br/>
        <w:t>program will be the most important part in improving sales productivity and this metric that we will monitor closely. At the heart of lead</w:t>
        <w:br/>
        <w:t>generation is our segment marketing initiatives and all our business units have now an action plan for segment marketing in course of</w:t>
        <w:br/>
        <w:t>the year.</w:t>
        <w:br/>
        <w:t>In parallel, we have expanded our telemarketing resources to follow-up on lead qualification and direct marketing. Initial results are very</w:t>
        <w:br/>
        <w:t>promising. We believe that as the program continues to gain momentum and the techniques become more refined, we will be able to</w:t>
        <w:br/>
        <w:t>raise the productivity of our sales efforts.</w:t>
        <w:br/>
        <w:t>Another area we will be addressing with Spinnaker is sales through indirect channels. We refer to this initiative as our "volume strategy."</w:t>
        <w:br/>
        <w:t>We have always been very successful in direct sales of high-value solution as evidenced by our strong market shares. The volume market</w:t>
        <w:br/>
        <w:t>is also a significant size but we need a separate business model for this market, and have developed a task force for the implementation</w:t>
        <w:br/>
        <w:t>of that. They are currently evaluating supply chain, channel strategy, product mix, marketing programs. We are confident that this will</w:t>
        <w:br/>
        <w:t>open up new market opportunities for us in the future.</w:t>
        <w:br/>
        <w:t>Finally, with respect to field automation, we have formed a competency center to support the automation of the field organization. New</w:t>
        <w:br/>
        <w:t>automation tools, like CRM, have already been rolled out to the field organization in past years. We have now selected a tool for the</w:t>
        <w:br/>
        <w:t>automation of our service business, and that with a certain software modification, we will roll it out globally.</w:t>
        <w:br/>
      </w:r>
    </w:p>
    <w:p>
      <w:r>
        <w:t>MAY 03, 2005 / 9:00PM GMT, Q1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As you can see, our strategic initiatives remain right on target. Before I open for questions, I want to summarize what we discussed today.</w:t>
        <w:br/>
        <w:t>We are pleased to have achieved our financial targets for the quarter. Sales growth was on track, and we see strong improvements in</w:t>
        <w:br/>
        <w:t>gross margin, which led to a 15% earnings growth. We remain optimistic for the remainder of this year.</w:t>
        <w:br/>
        <w:t>That's it from our side, and now I'd like to ask the Operator to open the line for questions.</w:t>
        <w:br/>
        <w:t>QUESTIONS AND ANSWERS</w:t>
        <w:br/>
        <w:t xml:space="preserve"> </w:t>
        <w:br/>
        <w:t>Operator</w:t>
        <w:br/>
        <w:t>[OPERATOR INSTRUCTIONS] Tycho Peterson, J.P. Morgan.</w:t>
        <w:br/>
        <w:t xml:space="preserve"> </w:t>
        <w:br/>
        <w:t>Tycho Peterson J.P. Morgan - Analyst</w:t>
        <w:br/>
        <w:t>Hi, thank you for taking my call and congratulations on the quarter. Wondering if you could provide a little bit more color on some of the</w:t>
        <w:br/>
        <w:t>softness you saw in Europe? I think, in particular, you talked about softness in the lab market. Is this pharma or academic or both?</w:t>
        <w:br/>
        <w:t xml:space="preserve"> </w:t>
        <w:br/>
        <w:t>Robert Spoerry Mettler-Toledo International - President and CEO</w:t>
        <w:br/>
        <w:t>The softness in Europe, indeed, was partly in lab, but that's also partly in retail. Maybe first commenting on the retail piece -- in retail, we</w:t>
        <w:br/>
        <w:t>actually had a very strong first quarter last year, and that strong quarter was based on the major rollout we had with a big customer in</w:t>
        <w:br/>
        <w:t>Germany. Now, the last part, you know, is currently more the traditional pharmaceutical biopharma industry, and not really the academic</w:t>
        <w:br/>
        <w:t>sector, where we were hurt. As you know, the academic sector is, anyway, a small part in our global mix.</w:t>
        <w:br/>
        <w:t>We have had European customers reach -- did actually, really, not invest much in the first quarter and they say that they wait 'til they see</w:t>
        <w:br/>
        <w:t>the year develop before they're going to release and, in that sense, it was a little difficult. But also last year we had a very successful start</w:t>
        <w:br/>
        <w:t>with the new laboratory products in Europe. We rolled them out first in Europe before we rolled them out later in the other parts of the</w:t>
        <w:br/>
        <w:t>world. So it was partly also comparison issue.</w:t>
        <w:br/>
        <w:t>I would expect that in the lab in Europe things will improve because we're going to have very fascinating new product launches, as I just</w:t>
        <w:br/>
        <w:t>explained before. The XP analytical line is just one of many new products we're launching. We have actually new PH meters, we have new</w:t>
        <w:br/>
        <w:t>titration equipment, and that all is just happening, you know, this week or partly already concluded. So we should see those benefits</w:t>
        <w:br/>
        <w:t>coming in the coming quarters.</w:t>
        <w:br/>
        <w:t xml:space="preserve"> </w:t>
        <w:br/>
        <w:t>Tycho Peterson J.P. Morgan - Analyst</w:t>
        <w:br/>
        <w:t>Okay, and then with regards to China, you talked about that potentially recovering to double digits for this year. Do you have early signs</w:t>
        <w:br/>
        <w:t>that the market is turning around there? How do you gauge that?</w:t>
        <w:br/>
        <w:t xml:space="preserve"> </w:t>
        <w:br/>
        <w:t>Robert Spoerry Mettler-Toledo International - President and CEO</w:t>
        <w:br/>
        <w:t>First of all, the first quarter we saw high single, low double-digit growth in China, and that's a fine achievement if I compare that to the</w:t>
        <w:br/>
        <w:t>first quarter last year where we had the soft carryover, as I mentioned before. Our expectation is that this government call-down</w:t>
        <w:br/>
        <w:t>programs, while they are effective right now, will hopefully be a little more relaxed in the second half of the year, and through that we</w:t>
        <w:br/>
        <w:t>should see good growth coming back in the second half of the year in China.</w:t>
        <w:br/>
        <w:t>We also continue to make aggressive investment in China -- maybe not so much just in our infrastructure, but really kind of</w:t>
        <w:br/>
        <w:t>strengthening our sales networks throughout the country. China is a big country, and we don't have a strong presence in each and every</w:t>
        <w:br/>
        <w:t>region of that country. So we make that investment and, of course, that also should help us continue the growth back there.</w:t>
        <w:br/>
        <w:t xml:space="preserve"> </w:t>
        <w:br/>
        <w:t>Operator</w:t>
        <w:br/>
        <w:t>Paul Knight with Thomas Weisel Partners.</w:t>
        <w:br/>
      </w:r>
    </w:p>
    <w:p>
      <w:r>
        <w:t>MAY 03, 2005 / 9:00PM GMT, Q1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Peter Olson Thomas Weisel Partners - Analyst</w:t>
        <w:br/>
        <w:t>Hi, this is Peter Olson in for Paul Knight. I wonder if you could comment about the slow start you saw in the lab instrument business, and</w:t>
        <w:br/>
        <w:t>where was that coming from -- pharma or biotech?</w:t>
        <w:br/>
        <w:t xml:space="preserve"> </w:t>
        <w:br/>
        <w:t>Robert Spoerry Mettler-Toledo International - President and CEO</w:t>
        <w:br/>
        <w:t>The slow start we had came really mainly from Europe. The U.S. business actually was good, solid in the lab. If I look at it more by</w:t>
        <w:br/>
        <w:t>product line, the analytical instrument did well, so did Altacam [ph]. It was more on the balance side. The balances were slightly down</w:t>
        <w:br/>
        <w:t>globally versus last year. I would say that, really, the typical effect we see when we announce new product lines. When we announce new</w:t>
        <w:br/>
        <w:t>product lines, very often customers would know that and wait 'til they see the new product before they buy. But I also explained just</w:t>
        <w:br/>
        <w:t>before, you know, the impact of maybe some investment stops in the European biopharma companies.</w:t>
        <w:br/>
        <w:t xml:space="preserve"> </w:t>
        <w:br/>
        <w:t>Peter Olson Thomas Weisel Partners - Analyst</w:t>
        <w:br/>
        <w:t>Could you repeat the projected growth rates you have for the three divisions?</w:t>
        <w:br/>
        <w:t xml:space="preserve"> </w:t>
        <w:br/>
        <w:t>Robert Spoerry Mettler-Toledo International - President and CEO</w:t>
        <w:br/>
        <w:t>Bill, do you want to take that question?</w:t>
        <w:br/>
        <w:t xml:space="preserve"> </w:t>
        <w:br/>
        <w:t>Bill Donnolly</w:t>
        <w:br/>
        <w:t>Sure. In terms of the laboratory and the industrial businesses -- actually, all three businesses this year -- we entered the year expecting</w:t>
        <w:br/>
        <w:t>that we'd be in the mid-single-digit growth rate for all three. I think we're off to a slower start in retail and a slightly better start in</w:t>
        <w:br/>
        <w:t>industrial, but they should all be kind of in that range for the full year.</w:t>
        <w:br/>
        <w:t xml:space="preserve"> </w:t>
        <w:br/>
        <w:t>Peter Olson Thomas Weisel Partners - Analyst</w:t>
        <w:br/>
        <w:t>Okay, and what's the fastest-growing business area you have? Like, say, is it food preparation or something in China?</w:t>
        <w:br/>
        <w:t xml:space="preserve"> </w:t>
        <w:br/>
        <w:t>Bill Donnolly</w:t>
        <w:br/>
        <w:t>I think process analytics has been going really well for us. That's where we're doing chemical analysis on water purity and things like that.</w:t>
        <w:br/>
        <w:t>Our Ingold brand, and our Thornton brand have been growing quite nicely. I would say that's probably the single best area.</w:t>
        <w:br/>
        <w:t xml:space="preserve"> </w:t>
        <w:br/>
        <w:t>Peter Olson Thomas Weisel Partners - Analyst</w:t>
        <w:br/>
        <w:t>What geography?</w:t>
        <w:br/>
        <w:t xml:space="preserve"> </w:t>
        <w:br/>
        <w:t>Bill Donnolly</w:t>
        <w:br/>
        <w:t>That we sell around the globe but, of course, we have bigger positions in the United States and Europe.</w:t>
        <w:br/>
        <w:t xml:space="preserve"> </w:t>
        <w:br/>
        <w:t>Peter Olson Thomas Weisel Partners - Analyst</w:t>
        <w:br/>
        <w:t>Thank you. One last question -- how much of your manufacturing do you have in China and India?</w:t>
        <w:br/>
        <w:t xml:space="preserve"> </w:t>
        <w:br/>
        <w:t>Bill Donnelly Mettler-Toledo International - CFO</w:t>
        <w:br/>
        <w:t>Not to much in India. India mostly just serves the Indian market, which isn't that material for us, but if you were to look at products of our</w:t>
        <w:br/>
        <w:t>product sales, we are now, let's say, mid-teens kind of level in terms of product sales on products manufactured in China.</w:t>
        <w:br/>
        <w:t>I was just going to add that now China is about $100 million kind of a market for us, too, and I guess you can see that in our disclosure</w:t>
        <w:br/>
        <w:t>numbers.</w:t>
        <w:br/>
        <w:t xml:space="preserve"> </w:t>
        <w:br/>
        <w:t>Operator</w:t>
        <w:br/>
        <w:t>Derik De Bruin with UBS.</w:t>
        <w:br/>
      </w:r>
    </w:p>
    <w:p>
      <w:r>
        <w:t>MAY 03, 2005 / 9:00PM GMT, Q1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Derik De Bruin UBS - Analyst</w:t>
        <w:br/>
        <w:t>Hi, thank you, and nice quarter. So a couple of questions -- given that there have been some signs of pharma cooling, I guess, and one of</w:t>
        <w:br/>
        <w:t>the issues with metal products is the fact that you make them so well they last so long, it often takes a long time for people to replace</w:t>
        <w:br/>
        <w:t>products. Are you concerned at all that there might be some delay and uptake of some new products if things are a little bit slow?</w:t>
        <w:br/>
        <w:t xml:space="preserve"> </w:t>
        <w:br/>
        <w:t>Robert Spoerry Mettler-Toledo International - President and CEO</w:t>
        <w:br/>
        <w:t>Derik, of course, this is a question, which we fight with almost every day. You are absolutely right. Our product lasts forever, and the trick</w:t>
        <w:br/>
        <w:t>to trigger to replacing these is innovation. And, of course, this innovation, which we are providing to our customers, we need to provide a</w:t>
        <w:br/>
        <w:t>return on the investment. Maybe I should use now the XP balance product, which we just launched and try to articulate to you what kind</w:t>
        <w:br/>
        <w:t>of value propositions there are in that product.</w:t>
        <w:br/>
        <w:t>Whenever somebody does a measurement on the balance, they need actually to appear to U.S. pharmacopoeia in the regulated</w:t>
        <w:br/>
        <w:t>application. This will tell you how you determine the minimum weight you can use the balance for. We have, today, with the XP,</w:t>
        <w:br/>
        <w:t>significantly more accurate balances, which is a big deal, because we said you can reduce the minimum weight to what we had for people</w:t>
        <w:br/>
        <w:t>had used so far -- significantly below what competition can do.</w:t>
        <w:br/>
        <w:t>Chemical substances, which they weigh, can be sometimes very costly -- can be 10, even 40,000 per gram. You can imagine that can be</w:t>
        <w:br/>
        <w:t>translated to big cost savings. Then another big feature the product has, it has kind of an automatic control on the setup and in case</w:t>
        <w:br/>
        <w:t>something is not set up properly, actually, you cannot work with the product. So it adds tremendously to the safety. People often do a job</w:t>
        <w:br/>
        <w:t>on a balance, and actually the balance is not set up properly, and so they actually had the wrong results. We have seen the new product</w:t>
        <w:br/>
        <w:t>incorporated as in the technology, which can detect whether it is properly set up. So that's another big, big feature we have in there.</w:t>
        <w:br/>
        <w:t>The third one, the balance, is actually much faster than previous technology. We're awfully excited there. The new tool prepares</w:t>
        <w:br/>
        <w:t>compounds for screening properties also, highly repetitive work, very often labor-intensive. Of course, if you can do the job significantly</w:t>
        <w:br/>
        <w:t>better, you can save a lot of labor cost.</w:t>
        <w:br/>
        <w:t>So these are the challenges. We need to bring this value proposition constantly to our customers, and that way I think we have a very fair</w:t>
        <w:br/>
        <w:t>chance to rake [ph] up the replacements.</w:t>
        <w:br/>
        <w:t xml:space="preserve"> </w:t>
        <w:br/>
        <w:t>Derik De Bruin UBS - Analyst</w:t>
        <w:br/>
        <w:t>Talking about your indirect in Project Spinnaker, your indirect distribution, looking at that now -- I know some of your Ohouse [ph]</w:t>
        <w:br/>
        <w:t>products are distributed through other companies, and I think some of your RAININ products, as well. Are you looking at putting some of</w:t>
        <w:br/>
        <w:t>the other higher-end Mettler-Toledo products into, say, the Fisher, VWRs [ph] of the world?</w:t>
        <w:br/>
        <w:t xml:space="preserve"> </w:t>
        <w:br/>
        <w:t>Robert Spoerry Mettler-Toledo International - President and CEO</w:t>
        <w:br/>
        <w:t>Actually, Fisher and VWR are very important customers for the low-end Mettler-Toledo balances already, and they are long-lasting</w:t>
        <w:br/>
        <w:t>partners, and we have been both very successful working together.</w:t>
        <w:br/>
        <w:t>However, this may be something, which we don't exploit in every part of the world to its full extent. And when I look at our offering, you</w:t>
        <w:br/>
        <w:t>know, we certainly have typically designed a product but also increasingly, due to the Chinese low-cost capabilities, we have strong</w:t>
        <w:br/>
        <w:t>low-end offering. For this low-end offering, we need other forms of marketing, distribution, and service. Of course, to some extent,</w:t>
        <w:br/>
        <w:t>Ohouse is playing in that -- our second brand for balances, and we can certainly to another business level gain many more market share</w:t>
        <w:br/>
        <w:t>in these low-end markets. This is, by the way, not only true for laboratory products, I will say this goes across also some of the industrial</w:t>
        <w:br/>
        <w:t>and the retail products.</w:t>
        <w:br/>
        <w:t xml:space="preserve"> </w:t>
        <w:br/>
        <w:t>Derik De Bruin UBS - Analyst</w:t>
        <w:br/>
        <w:t>And then just one final question -- what's left on -- just refresh me on your share buyback authorization -- what's left on it and where do</w:t>
        <w:br/>
        <w:t>you see the share count by year-end? I realize, of course, that's dependent upon what you see in terms of potential acquisitions but just</w:t>
        <w:br/>
        <w:t>some general ideas.</w:t>
        <w:br/>
      </w:r>
    </w:p>
    <w:p>
      <w:r>
        <w:t>MAY 03, 2005 / 9:00PM GMT, Q1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Bill Donnelly Mettler-Toledo International - CFO</w:t>
        <w:br/>
        <w:t>Okay, so in terms of how much availability, it was a $200 million program that was approved at the end of last year. We've spent about</w:t>
        <w:br/>
        <w:t>$28 million so far, and our current free cash flow estimates are in the range of $140 million or so, and we've disclosed, hey, we'd like to</w:t>
        <w:br/>
        <w:t>repurchase about that number of shares. And so we've done about $28 million so far. So you could imagine the share count would go</w:t>
        <w:br/>
        <w:t>down proportionately.</w:t>
        <w:br/>
        <w:t>In terms of an estimated share count at the end of the year, it should be in the range of around 43 million shares or so.</w:t>
        <w:br/>
        <w:t xml:space="preserve"> </w:t>
        <w:br/>
        <w:t>Operator</w:t>
        <w:br/>
        <w:t>Darryl Pardi, Merrill Lynch.</w:t>
        <w:br/>
        <w:t xml:space="preserve"> </w:t>
        <w:br/>
        <w:t>Darryl Pardi Merrill Lynch - Analyst</w:t>
        <w:br/>
        <w:t>Good evening. What was the net price increase in the quarter? What's your outlook for the year, Bill?</w:t>
        <w:br/>
        <w:t xml:space="preserve"> </w:t>
        <w:br/>
        <w:t>Bill Donnelly Mettler-Toledo International - CFO</w:t>
        <w:br/>
        <w:t>I maybe would describe it -- just to say it a little differently is net realized price increases. We raised prices this year across most of our</w:t>
        <w:br/>
        <w:t>products in the range of 50 basis points up to 2%, and maybe even a few more than that. But, of course, we don't expect to realize all</w:t>
        <w:br/>
        <w:t>that. If I look at the current quarter in terms of the 110 basis-point improvement, I would say that there are two positive factors that are</w:t>
        <w:br/>
        <w:t>driving that number. One would be pricing, and the other would be the volume impact. And those two together are probably about 200</w:t>
        <w:br/>
        <w:t>basis points. And then you've got a couple of things going the other way, and that is the mix was a little bit negative with us selling more</w:t>
        <w:br/>
        <w:t>industrial products, you know, the industrial products have a lower gross profit margin than the lab products. And then, secondly, we did</w:t>
        <w:br/>
        <w:t>take it on the chin a little bit with foreign exchange. You know, we're not exporter from Europe into the United States, and so that hurt on</w:t>
        <w:br/>
        <w:t>the cost-of-sales line, and those two together kind of net off against the positive benefits of volume and price.</w:t>
        <w:br/>
        <w:t xml:space="preserve"> </w:t>
        <w:br/>
        <w:t>Darryl Pardi Merrill Lynch - Analyst</w:t>
        <w:br/>
        <w:t>Speaking of FX -- devaluation of the REM-NB [ph], would that be a wash for Mettler, because you manufacture approximately the same</w:t>
        <w:br/>
        <w:t>portion of revenues that you have and generate in China or would that affect profitability?</w:t>
        <w:br/>
        <w:t xml:space="preserve"> </w:t>
        <w:br/>
        <w:t>Bill Donnelly Mettler-Toledo International - CFO</w:t>
        <w:br/>
        <w:t>I looked at that at the beginning of the year, and so I can't imagine that it's change materially, and the answer would be on an operating</w:t>
        <w:br/>
        <w:t>profit point of view, it's net neutral, okay? And it's for the reasons you just described. I do have a bit of an intercompany exposure that I</w:t>
        <w:br/>
        <w:t>have not hedged, and, as you know, Darryl, the cost of trying to hedge the REM-NB for the last 12 months is out of this world. So I think I</w:t>
        <w:br/>
        <w:t>have an exposure there of -- Mary's giving me hand signals -- 5 million to 7 million, and you can kind of do the math on that. So that</w:t>
        <w:br/>
        <w:t>would be more of a foreign exchange kind of other income charge if it happened today.</w:t>
        <w:br/>
        <w:t>We actually started in the fourth quarter managing -- the exposure was up in the $20 million range, and we managed it down in the last</w:t>
        <w:br/>
        <w:t>couple of quarters.</w:t>
        <w:br/>
        <w:t xml:space="preserve"> </w:t>
        <w:br/>
        <w:t>Darryl Pardi Merrill Lynch - Analyst</w:t>
        <w:br/>
        <w:t>I don't know if I'd doing my math wrong, I come out to -- when I take the cash that you used to purchase shares, divide by the 528,000</w:t>
        <w:br/>
        <w:t>shares, I come up with an average purchase price of about 53.70, which is above the range where the stocks traded.</w:t>
        <w:br/>
        <w:t xml:space="preserve"> </w:t>
        <w:br/>
        <w:t>Bill Donnelly Mettler-Toledo International - CFO</w:t>
        <w:br/>
        <w:t>Okay, why don't you give us a second. We actually get a report on that. Merrill Lynch is our purchaser, Darryl, so I can't believe that would</w:t>
        <w:br/>
        <w:t>have happened. So let me check that one, and we'll let you know in a second.</w:t>
        <w:br/>
        <w:t xml:space="preserve"> </w:t>
        <w:br/>
        <w:t>Darryl Pardi Merrill Lynch - Analyst</w:t>
        <w:br/>
        <w:t>Robert, could you discuss what the adoption has been for LabX for the balances. Have you rolled out some of the new instruments, what</w:t>
        <w:br/>
        <w:t>the adoption has been in the software in coordination with those sales?</w:t>
        <w:br/>
      </w:r>
    </w:p>
    <w:p>
      <w:r>
        <w:t>MAY 03, 2005 / 9:00PM GMT, Q1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Robert Spoerry Mettler-Toledo International - President and CEO</w:t>
        <w:br/>
        <w:t>LabX reception in the market is excellent. I guess you recall from previous statements on the titration equipment, actually, probably 35%</w:t>
        <w:br/>
        <w:t>of the products are, to date, sold with LabX. What concerns the balance piece, we are not yet in significant volume, however, we have</w:t>
        <w:br/>
        <w:t>very significant interest from the customers. The decision-making process here is just a little longer because it is now also in IT. But the</w:t>
        <w:br/>
        <w:t>prospects are very promising, and I am very convinced this is going to become a success. Again, particularly when I combine that with the</w:t>
        <w:br/>
        <w:t>new balances -- these new balances, as you recall, they have much improve man-machining to face, the color touch screen and through</w:t>
        <w:br/>
        <w:t>that, of course, we can much better integrate that product into centralized LabX workstation. So, Darryl, if it's only for the optionality that</w:t>
        <w:br/>
        <w:t>people know that we have it, and they can buy it at the late point, it's already a great sales tool today.</w:t>
        <w:br/>
        <w:t xml:space="preserve"> </w:t>
        <w:br/>
        <w:t>Bill Donnelly Mettler-Toledo International - CFO</w:t>
        <w:br/>
        <w:t>Hey, Darryl, the answer to your other question is that there is a -- at the end of last year there was $1.3 million open position, so we paid</w:t>
        <w:br/>
        <w:t>-- we had purchased the stock on December -- whatever the last trading day was -- but we didn't pay the cash out until the first bank day</w:t>
        <w:br/>
        <w:t>of January, and so there's 1.3 million of cash out the door this year that relates to purchases that we owned at the end of last year -- in</w:t>
        <w:br/>
        <w:t>effect, the flow. And if you adjust for that, it's $51.</w:t>
        <w:br/>
        <w:t xml:space="preserve"> </w:t>
        <w:br/>
        <w:t>Operator</w:t>
        <w:br/>
        <w:t>Scott Wilkin with UBS.</w:t>
        <w:br/>
        <w:t xml:space="preserve"> </w:t>
        <w:br/>
        <w:t>Scott Wilkin UBS - Analyst</w:t>
        <w:br/>
        <w:t>Bill or Robert, just wanted to get your comments, if I could, just on maybe the pipeline. Robert, I think you mentioned risk intake activity</w:t>
        <w:br/>
        <w:t>in April. You historically have been very conservative guys, and you look around at some of the comps, you know, pretty much across the</w:t>
        <w:br/>
        <w:t>board, folks have experienced a slowdown in the first quarter, and you guys seem relatively confident about your guidance and about the</w:t>
        <w:br/>
        <w:t>rest of the year. I'm guessing it has something to do with the order flow that you're seeing. Could you just elaborate a little bit,</w:t>
        <w:br/>
        <w:t>qualitatively there, on what's giving you the confidence here by maintaining guidance for the year?</w:t>
        <w:br/>
        <w:t xml:space="preserve"> </w:t>
        <w:br/>
        <w:t>Robert Spoerry Mettler-Toledo International - President and CEO</w:t>
        <w:br/>
        <w:t>Maybe the way we look at a year is, of course, based on order intake, but that's not the only guiding principle, I think. It starts earlier and</w:t>
        <w:br/>
        <w:t>we, of course, know the inquiry levels -- the inquiries concerning the quote level, and, of course, as long as the probability of turning</w:t>
        <w:br/>
        <w:t>quotes into orders remains the same. That's a good forecasting way.</w:t>
        <w:br/>
        <w:t>I, of course, on order intake, can tell you that we have the [unintelligible] of a couple of weeks. You know we have typically order from six,</w:t>
        <w:br/>
        <w:t>seven, eight weeks, so it's not really deep into the year, but from all I see in terms of order intake we carried from last year into this year,</w:t>
        <w:br/>
        <w:t>order intake, we also filled up in Q1, we remain really confident for the rest of the year.</w:t>
        <w:br/>
        <w:t>Yes, you are right, we are typically a little conservative as we start the year, knowing that usually you'll not see every problem around the</w:t>
        <w:br/>
        <w:t>corner, and certainly now the case, you know, we did hope a little better improvement to see in Europe, and that didn't really come</w:t>
        <w:br/>
        <w:t>through and, for that reason, our conservative guideline, as you call it, probably was the right thing to do.</w:t>
        <w:br/>
        <w:t>Nevertheless, I would expect that Europe gets better. We have very strong orders, particularly in the industrial business in Europe, and</w:t>
        <w:br/>
        <w:t>that certainly will help in the near future.</w:t>
        <w:br/>
        <w:t xml:space="preserve"> </w:t>
        <w:br/>
        <w:t>Scott Wilkin UBS - Analyst</w:t>
        <w:br/>
        <w:t>That's helpful. Just turning to operating expense item SG&amp;A, I think, Bill, you mentioned that you were 7% local growth and then net of</w:t>
        <w:br/>
        <w:t>SOX and Spinnaker startup costs, it was more like 4%. So can I take those costs as being one-time or front-half loaded, and that you</w:t>
        <w:br/>
        <w:t>would not be burdened with some of that expense in the second half?</w:t>
        <w:br/>
        <w:t xml:space="preserve"> </w:t>
        <w:br/>
        <w:t>Bill Donnelly Mettler-Toledo International - CFO</w:t>
        <w:br/>
        <w:t>In terms of the SOX piece, it's for sure, Scott, that we will not -- we are incurring more SOX cost pro rata at the beginning of the year, will</w:t>
        <w:br/>
        <w:t>incur, probably, actually, a little bit less at the end of the year.</w:t>
        <w:br/>
      </w:r>
    </w:p>
    <w:p>
      <w:r>
        <w:t>MAY 03, 2005 / 9:00PM GMT, Q1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>In terms of Spinnaker, I think we are making a conscious effort and are redeploying some resources from other areas to focus on these</w:t>
        <w:br/>
        <w:t>growth things. So I think that's a little bit dependent on how we see the returns on those investments, but I think Robert and I and the</w:t>
        <w:br/>
        <w:t>rest of the organization are committed to investing in these marketing and sales efforts to try to accelerate the growth level.</w:t>
        <w:br/>
        <w:t>With regard to variable comp, which was the third element, and if you kind of net those out, it actually brings you down to about 3%</w:t>
        <w:br/>
        <w:t>growth in the other areas. We have a variable comp scheme, as you know. We felt a good quarter and if we kind of pro-rated that out for</w:t>
        <w:br/>
        <w:t>the year, it was higher than we had projected in the comparable quarter of Q1 of last year. Actually, if I look at the later quarters in Q1, we</w:t>
        <w:br/>
        <w:t>finished the year quite strong, so we were absorbing relatively higher variable comp in the later quarters of last year. So there should be</w:t>
        <w:br/>
        <w:t>some recovery there if we stayed on the current track but, again, if we start exceeding target, that might go up slightly.</w:t>
        <w:br/>
        <w:t xml:space="preserve"> </w:t>
        <w:br/>
        <w:t>Scott Wilkin UBS - Analyst</w:t>
        <w:br/>
        <w:t>Oh, yeah, that will be a good problem.</w:t>
        <w:br/>
        <w:t xml:space="preserve"> </w:t>
        <w:br/>
        <w:t>Bill Donnelly Mettler-Toledo International - CFO</w:t>
        <w:br/>
        <w:t>That would be a good problem.</w:t>
        <w:br/>
        <w:t xml:space="preserve"> </w:t>
        <w:br/>
        <w:t>Scott Wilkin UBS - Analyst</w:t>
        <w:br/>
        <w:t>And just on the balance sheet, I didn't catch the -- my calculation of DSOs shows that it was up versus year-end and also first quarter last</w:t>
        <w:br/>
        <w:t>year. I didn't get the comparison number that you provided, Bill, because I know you adjust it, do it a little differently.</w:t>
        <w:br/>
        <w:t xml:space="preserve"> </w:t>
        <w:br/>
        <w:t>Bill Donnelly Mettler-Toledo International - CFO</w:t>
        <w:br/>
        <w:t>We literally do it down to the day, so we know what our sales numbers are, and it's the exact same -- 52 days for both periods. Actually,</w:t>
        <w:br/>
        <w:t>one of the guys just slipped me a report, it's even down to the decimal point -- 52.4 for both periods.</w:t>
        <w:br/>
        <w:t xml:space="preserve"> </w:t>
        <w:br/>
        <w:t>Scott Wilkin UBS - Analyst</w:t>
        <w:br/>
        <w:t>The movement in absolute dollars is more of a currency?</w:t>
        <w:br/>
        <w:t xml:space="preserve"> </w:t>
        <w:br/>
        <w:t>Bill Donnelly Mettler-Toledo International - CFO</w:t>
        <w:br/>
        <w:t>It's more currency-driven, correct, and it might be to the weighting within the quarter. It could be that March was relatively -- actually, if I</w:t>
        <w:br/>
        <w:t>think about the three months in the quarter, March was relatively the stronger month.</w:t>
        <w:br/>
        <w:t xml:space="preserve"> </w:t>
        <w:br/>
        <w:t>Operator</w:t>
        <w:br/>
        <w:t>Vivek Khanna with Argus Partners.</w:t>
        <w:br/>
        <w:t xml:space="preserve"> </w:t>
        <w:br/>
        <w:t>Vivek Khanna Argus Partners - Analyst</w:t>
        <w:br/>
        <w:t>Hi, good evening. I just had a question on the -- can you talk about the organic growth in the pharma/biopharma end market?</w:t>
        <w:br/>
        <w:t xml:space="preserve"> </w:t>
        <w:br/>
        <w:t>Bill Donnelly Mettler-Toledo International - CFO</w:t>
        <w:br/>
        <w:t>Okay, as you know, almost half of our laboratory sales are oriented towards pharma, and so if we look at our lab numbers overall, we had</w:t>
        <w:br/>
        <w:t>2% growth, and if you pull out the exited product line, that number goes up to 3. If you were to measure that by, in more details, by</w:t>
        <w:br/>
        <w:t>geography, in the U.S. we did relatively better, and in Europe we did relatively worse, and within our Chinese business, that wasn't the</w:t>
        <w:br/>
        <w:t>strongest part of our -- or I should say, Asia business, as you know, China is a large part of it, that wasn't the relatively stronger number. I</w:t>
        <w:br/>
        <w:t>think that answers it for you.</w:t>
        <w:br/>
        <w:t xml:space="preserve"> </w:t>
        <w:br/>
        <w:t>Vivek Khanna Argus Partners - Analyst</w:t>
        <w:br/>
        <w:t>In terms of your guidance, Bill, of 3% to 5% revenue growth, what has to go right to get to the upper end of that and just any thoughts on</w:t>
        <w:br/>
        <w:t>what may allow you to get to the upper end of that guidance?</w:t>
        <w:br/>
        <w:t xml:space="preserve"> </w:t>
        <w:br/>
        <w:t>Bill Donnelly Mettler-Toledo International - CFO</w:t>
        <w:br/>
        <w:t>I guess if I go back to how we guided you at the beginning of the year, we're hoping that Europe improves, I think. Just, if you think about</w:t>
        <w:br/>
        <w:t>it in this current quarter, if we have almost half of our businesses in Europe, if that grows 2% versus -- that grows minus 1, that alone is</w:t>
        <w:br/>
      </w:r>
    </w:p>
    <w:p>
      <w:r>
        <w:t>MAY 03, 2005 / 9:00PM GMT, Q1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>150 basis points. So Europe is clearly one of the more important pieces to that puzzle. And then, of course, actually, Asia/Rest of World,</w:t>
        <w:br/>
        <w:t>we think that you'll see a better number coming out the third and fourth quarter than you saw in the first quarter or you're probably going</w:t>
        <w:br/>
        <w:t>to see in the second quarter.</w:t>
        <w:br/>
        <w:t xml:space="preserve"> </w:t>
        <w:br/>
        <w:t>Vivek Khanna Argus Partners - Analyst</w:t>
        <w:br/>
        <w:t>And so looking today, as Robert was saying, you're seeing European orders actually improve from what you experienced in the first</w:t>
        <w:br/>
        <w:t>quarter?</w:t>
        <w:br/>
        <w:t xml:space="preserve"> </w:t>
        <w:br/>
        <w:t>Bill Donnelly Mettler-Toledo International - CFO</w:t>
        <w:br/>
        <w:t>We had --</w:t>
        <w:br/>
        <w:t xml:space="preserve"> </w:t>
        <w:br/>
        <w:t>Robert Spoerry Mettler-Toledo International - President and CEO</w:t>
        <w:br/>
        <w:t>In the industrial business.</w:t>
        <w:br/>
        <w:t xml:space="preserve"> </w:t>
        <w:br/>
        <w:t>Vivek Khanna Argus Partners - Analyst</w:t>
        <w:br/>
        <w:t>Sorry.</w:t>
        <w:br/>
        <w:t xml:space="preserve"> </w:t>
        <w:br/>
        <w:t>Bill Donnelly Mettler-Toledo International - CFO</w:t>
        <w:br/>
        <w:t>Right.</w:t>
        <w:br/>
        <w:t xml:space="preserve"> </w:t>
        <w:br/>
        <w:t>Vivek Khanna Argus Partners - Analyst</w:t>
        <w:br/>
        <w:t>But not all of Europe, is that making that subtle difference -- differentiation?</w:t>
        <w:br/>
        <w:t xml:space="preserve"> </w:t>
        <w:br/>
        <w:t>Bill Donnelly Mettler-Toledo International - CFO</w:t>
        <w:br/>
        <w:t>Actually, I think, in general, the order growth across product lines was better in Europe than the sales growth but, in particular, the</w:t>
        <w:br/>
        <w:t>industrial order growth was quite good.</w:t>
        <w:br/>
        <w:t xml:space="preserve"> </w:t>
        <w:br/>
        <w:t>Robert Spoerry Mettler-Toledo International - President and CEO</w:t>
        <w:br/>
        <w:t>In terms of countries, you know, probably France is still a tough market. The other markets seem to be in okay shape.</w:t>
        <w:br/>
        <w:t xml:space="preserve"> </w:t>
        <w:br/>
        <w:t>Operator</w:t>
        <w:br/>
        <w:t>[OPERATOR INSTRUCTIONS] Paul Knight.</w:t>
        <w:br/>
        <w:t xml:space="preserve"> </w:t>
        <w:br/>
        <w:t>Paul Knight</w:t>
        <w:br/>
        <w:t>What was the guidance for the quarter -- the EPS?</w:t>
        <w:br/>
        <w:t xml:space="preserve"> </w:t>
        <w:br/>
        <w:t>Bill Donnelly Mettler-Toledo International - CFO</w:t>
        <w:br/>
        <w:t>For Q2?</w:t>
        <w:br/>
        <w:t xml:space="preserve"> </w:t>
        <w:br/>
        <w:t>Paul Knight</w:t>
        <w:br/>
        <w:t>Yes.</w:t>
        <w:br/>
        <w:t xml:space="preserve"> </w:t>
        <w:br/>
        <w:t>Bill Donnelly Mettler-Toledo International - CFO</w:t>
        <w:br/>
        <w:t>$0.71. Are there any other questions, Operator?</w:t>
        <w:br/>
        <w:t xml:space="preserve"> </w:t>
        <w:br/>
        <w:t>Operator</w:t>
        <w:br/>
        <w:t>No, sir, not at this time.</w:t>
        <w:br/>
        <w:t xml:space="preserve"> </w:t>
        <w:br/>
        <w:t>Bill Donnelly Mettler-Toledo International - CFO</w:t>
        <w:br/>
        <w:t>Okay, thank you very much, everybody. Have a good evening.</w:t>
        <w:br/>
      </w:r>
    </w:p>
    <w:p>
      <w:r>
        <w:t>MAY 03, 2005 / 9:00PM GMT, Q1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Mary Finnegan Mettler-Toledo International - Treasurer, Investor Relations</w:t>
        <w:br/>
        <w:t>Thanks, guys.</w:t>
        <w:br/>
        <w:t xml:space="preserve"> </w:t>
        <w:br/>
        <w:t>Operator</w:t>
        <w:br/>
        <w:t>Ladies and gentlemen, we thank you for your participation in today's conference. This concludes your presentation, and you may now</w:t>
        <w:br/>
        <w:t>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Q2 2005 Mettler-Toledo International Earnings Conference Call</w:t>
        <w:br/>
        <w:t>EVENT DATE/TIME: JULY 28, 2005 / 9:00PM GMT</w:t>
        <w:br/>
      </w:r>
    </w:p>
    <w:p>
      <w:r>
        <w:t>JULY 28, 2005 / 9:00PM GMT, Q2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Mary Finnegan Mettler-Toledo International - Treasurer, IR</w:t>
        <w:br/>
        <w:t xml:space="preserve"> </w:t>
        <w:br/>
        <w:t>Robert Spoerry Mettler-Toledo International - Chairman, CEO</w:t>
        <w:br/>
        <w:t xml:space="preserve"> </w:t>
        <w:br/>
        <w:t>Bill Donnelly Mettler-Toledo International - CFO</w:t>
        <w:br/>
        <w:t>CONFERENCE CALL PARTICIPANTS</w:t>
        <w:br/>
        <w:t xml:space="preserve"> </w:t>
        <w:br/>
        <w:t>Darryl Pardi Merrill Lynch - Analyst</w:t>
        <w:br/>
        <w:t xml:space="preserve"> </w:t>
        <w:br/>
        <w:t>Paul Knight Thomas Weisel Partners - Analyst</w:t>
        <w:br/>
        <w:t xml:space="preserve"> </w:t>
        <w:br/>
        <w:t>Peter McDonald (ph) UBS - Analyst</w:t>
        <w:br/>
        <w:t xml:space="preserve"> </w:t>
        <w:br/>
        <w:t>Sara Michelmore SG Cowen - Analyst</w:t>
        <w:br/>
        <w:t xml:space="preserve"> </w:t>
        <w:br/>
        <w:t>Richard Eastman Robert W. Baird &amp; Company - Analyst</w:t>
        <w:br/>
        <w:t xml:space="preserve"> </w:t>
        <w:br/>
        <w:t>Vivek Khanna (ph) Argus Partners - Analyst</w:t>
        <w:br/>
        <w:t xml:space="preserve"> </w:t>
        <w:br/>
        <w:t>David Gidion J.P. Morgan - Analyst</w:t>
        <w:br/>
        <w:t xml:space="preserve"> </w:t>
        <w:br/>
        <w:t>Scott Wilkins UBS - Analyst</w:t>
        <w:br/>
        <w:t>PRESENTATION</w:t>
        <w:br/>
        <w:t xml:space="preserve"> </w:t>
        <w:br/>
        <w:t>Operator</w:t>
        <w:br/>
        <w:t>Good day,ladies and gentlemen. And welcome to the Mettler-Toledo International Q2 2005 earnings conference call. My name is Carlo</w:t>
        <w:br/>
        <w:t>and I'll be the coordinator for today's presentation. At this time, all participants are in a listen-only mode. We will be facilitating a</w:t>
        <w:br/>
        <w:t>question-and-answer session during today's presentation. [OPERATOR INSTRUCTIONS]</w:t>
        <w:br/>
        <w:t>I would now like to turn the presentation over to Mary Finnegan, Treasurer and Investor Relations. Please proceed, ma'am.</w:t>
        <w:br/>
        <w:t xml:space="preserve"> </w:t>
        <w:br/>
        <w:t>Mary Finnegan Mettler-Toledo International - Treasurer, IR</w:t>
        <w:br/>
        <w:t>Thank you. Good afternoon. I'm Mary Finnegan, Treasurer and responsible for Investor Relations at Mettler-Toledo. And I want to</w:t>
        <w:br/>
        <w:t>welcome you to the call this afternoon. I'm joined by Robert Spoerry, our Chairman and CEO; and Bill Donnelly, our Chief Financial</w:t>
        <w:br/>
        <w:t>Officer. I'll start by covering some administrative matters. I will then turn the call to Robert, who will provide you highlights on the</w:t>
        <w:br/>
        <w:t>quarter. Bill will, then, cover the financials in details, and then Robert will update you on current market conditions and our strategic</w:t>
        <w:br/>
        <w:t>initiatives. Of course, we'll have time for Q&amp;A at the end.</w:t>
        <w:br/>
        <w:t>Now, for the administrative matters. First, this call is being webcast and is available for replay on our website at www.MT.com. A copy of</w:t>
        <w:br/>
        <w:t>the press release we issued today is also available.</w:t>
        <w:br/>
        <w:t>You should be aware that statements on this call, which are not historical facts, may be considered forward-looking statements for the</w:t>
        <w:br/>
        <w:t>purposes of Safe Harbor Provision under the Private Securities and Litigation Reform Act of 1995. Forward-looking statements involve</w:t>
        <w:br/>
        <w:t>risks and uncertainties that could cause actual events or results to differ materially from those expressed or implied. For further</w:t>
        <w:br/>
        <w:t>information concerning issues that could materially affect our performance, please refer to our filings with the SEC. We undertake no</w:t>
        <w:br/>
        <w:t>responsibility to release, publicly, any revisions to forward-looking statements as a result of subsequent events or developments.</w:t>
        <w:br/>
        <w:t>One other item on today's call -- we may use non-GAAP financial measures. More detailed information with respect to use of and</w:t>
        <w:br/>
        <w:t>differences between the non-GAAP financial measures and the most directly comparable GAAP measures is provided in the press</w:t>
        <w:br/>
        <w:t>release. I'll now turn the call over to Robert.</w:t>
        <w:br/>
        <w:t xml:space="preserve"> </w:t>
        <w:br/>
        <w:t>Robert Spoerry Mettler-Toledo International - Chairman, CEO</w:t>
        <w:br/>
        <w:t>Thanks, Mary. I wanted to thank you you all for joining us, today, on this call. We are very pleased with our second quarter results,</w:t>
        <w:br/>
        <w:t>particularly the improved local currency sales growth and it's a very strong increase in our EPS, after, of course, adjusting for one-time</w:t>
        <w:br/>
        <w:t>items which Bill will explain later on.</w:t>
        <w:br/>
        <w:t>Our sales gross in the quarter was an increase of 7%, of which currency was benefiting us 2% and we grew in local currency by 5%. We</w:t>
        <w:br/>
        <w:t>are especially pleased to see better performance in Europe, which was [indiscernible] with most of our laboratory and industrial product</w:t>
        <w:br/>
        <w:t>lines in Europe showing good growth.</w:t>
        <w:br/>
      </w:r>
    </w:p>
    <w:p>
      <w:r>
        <w:t>JULY 28, 2005 / 9:00PM GMT, Q2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EPS, after excluding the one-time pipette litigation charge and investigation costs from last year, was up strong 13%. Finally, our cash</w:t>
        <w:br/>
        <w:t>flow generation was solid in the quarter.</w:t>
        <w:br/>
        <w:t>Our outlook for the remainder of the year is very positive and we are about efficient to achieve our financial targets for the year. Bill will</w:t>
        <w:br/>
        <w:t>now provide more details on the financials.</w:t>
        <w:br/>
        <w:t xml:space="preserve"> </w:t>
        <w:br/>
        <w:t>Bill Donnelly Mettler-Toledo International - CFO</w:t>
        <w:br/>
        <w:t>Thanks, Robert. Hello, everybody. We had a good second quarter and, as Robert just highlighted, we achieved a 13% or $0.08 per share</w:t>
        <w:br/>
        <w:t>increase, if you adjust for the one-time items. Let let me go into some additional details, starting with sales.</w:t>
        <w:br/>
        <w:t>Sales in the quarter $368.6 million, an increase of 7%, consisting of a 5% local currency growth and a 2% currency benefit. In addition,</w:t>
        <w:br/>
        <w:t>exited product lines reduced sales by, approximately, 1% in the quarter.</w:t>
        <w:br/>
        <w:t>Before I get into details on sales, I want to remind you that we focus on local currency sales growth, which drives our operating</w:t>
        <w:br/>
        <w:t>performance and is a much better measure for us than U.S. dollar sales growth. So we'll focus on numbers and constant currency for the</w:t>
        <w:br/>
        <w:t>remainder of the sales discussion. All comparisons are versus the second quarter of last year.</w:t>
        <w:br/>
        <w:t>I'll start with sales by geographic destination. Europe recognized a 3% local currency sales growth. Sales growth was solid in most</w:t>
        <w:br/>
        <w:t>laboratory and industrial product lines, while retail was down.</w:t>
        <w:br/>
        <w:t>In the Americas, sales grew at 3%, although this was below the level we saw in the first quarter, it was in line with our expectations. Sales</w:t>
        <w:br/>
        <w:t>growth in the Americas was relatively consistent among lab, industrial and retail-oriented products.</w:t>
        <w:br/>
        <w:t>Sales growth in Asia/ Rest of World, was up 13% in local currency, a little better than we expected at the beginning of the quarter. China</w:t>
        <w:br/>
        <w:t>was inline with our expectations, while Japan and southeast Asia came in a little stronger. Sales in the region were strong in most</w:t>
        <w:br/>
        <w:t>product lines.</w:t>
        <w:br/>
        <w:t>Turning from geography to business area, let me start with lab which had a strong second quarter, with sales up 6% over the prior year.</w:t>
        <w:br/>
        <w:t>Exited product lines hurt lab growth by approximately 1% in the quarter. The sales growth was driven by Balances, Analytical</w:t>
        <w:br/>
        <w:t>Instruments, and as well, Process Analytics. Sales growth in Drugs Discovery was down slightly against the strong comp from the prior</w:t>
        <w:br/>
        <w:t>year but orders, at the same time, were actually up.</w:t>
        <w:br/>
        <w:t>Industrial Products were also strong in the quarter, up 6% over the prior year. Our core Industrial and Product Inspection Businesses</w:t>
        <w:br/>
        <w:t>performed well, while our Transport and Logistics Business had a very strong quarter. Robert is going to provide you an update on our</w:t>
        <w:br/>
        <w:t>T&amp;L Business a little later in the call.</w:t>
        <w:br/>
        <w:t>Finally, in retail, sales were down 3% in the quarter, due to decline in Europe.</w:t>
        <w:br/>
        <w:t>Let's move down the rest of the P&amp;L. Gross margins were 48.9% as compared to 48.7% last year. We continued to benefit from cost</w:t>
        <w:br/>
        <w:t>rationalization programs to reduce overhead costs, as well as procurement and redesign efforts to produce product cost. Pricing was</w:t>
        <w:br/>
        <w:t>strong in most product areas, except retail, and steel prices tended to hurt our industrial product lines.</w:t>
        <w:br/>
        <w:t>R&amp;D amounted to $20.9 million or 5.7% of sales, on target with what we expected and slightly higher than last year. SG&amp;A was $108</w:t>
        <w:br/>
        <w:t>million, up 7% in U.S. dollars. Of this increase, 3% was due to currency and the remaining 4% was local currency growth. Factors</w:t>
        <w:br/>
        <w:t>contributing to the local currency growth were investments in our global sales and marketing efforts and higher corporate governance</w:t>
        <w:br/>
        <w:t>costs, including [SACH]-related costs. These were partially offset by investigation costs included in last year's amount. The net sum of</w:t>
        <w:br/>
        <w:t>these items resulted in an adjusted operating profit of $51.4 million as compared to $46.7 million in the prior year.</w:t>
        <w:br/>
        <w:t>Continuing down the P&amp;L, amortization amounted to $3 million in the quarter, interest expense was $3.8 million. Our tax rate, excluding</w:t>
        <w:br/>
      </w:r>
    </w:p>
    <w:p>
      <w:r>
        <w:t>JULY 28, 2005 / 9:00PM GMT, Q2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one-time charges, was 30% in the quarter. We recorded a one-time charge related to our previously disclosed pipette litigation of $21.8</w:t>
        <w:br/>
        <w:t>million or $13.1 million after tax or $0.30 per share.</w:t>
        <w:br/>
        <w:t>Let me walk you through the details of this charge. Of the total, $19.9 million is non-cash write-off of the intangible asset associated with</w:t>
        <w:br/>
        <w:t>the license agreement that under dispute. The judgment terminated the contract and, although we're still considering our legal options</w:t>
        <w:br/>
        <w:t>with respect to the case, we determined that the asset has been impaired and should be written off. Also included in the charge are</w:t>
        <w:br/>
        <w:t>litigation-related costs of $1.9 million.</w:t>
        <w:br/>
        <w:t>As previously stated, we do not believe that the judgment will have a material impact on ongoing financial results. We will replace the</w:t>
        <w:br/>
        <w:t>product whose license we lost with a product we already sold in the European market, but had not sold in the U.S. market. Even if we</w:t>
        <w:br/>
        <w:t>lose some sales, our margin will eventually be higher because we'll manufacture these products.</w:t>
        <w:br/>
        <w:t>The net result is net income of $18.3 million and earnings per share of $0.42 per share, which includes $0.30 charge previously discussed</w:t>
        <w:br/>
        <w:t>-- or just discussed above. On a comparable basis, that is, if we exclude one-time charge of pipette litigation, as well as the investigation</w:t>
        <w:br/>
        <w:t>costs from last year, earnings per share was up a strong $0.13 (ph) -- 13% in the quarter.</w:t>
        <w:br/>
        <w:t>Let me turn to cash flow, net cash provided by operations was $50.6 million, an increase of 11% over the prior year amount of $45.5</w:t>
        <w:br/>
        <w:t>million. DSO improved in the quarter from 51 days down to 48 days, and we continue to see improvements in our ITO, which improved to</w:t>
        <w:br/>
        <w:t>4.7 from 4.5 last year. We're pleased with these continued improvements in working capital.</w:t>
        <w:br/>
        <w:t>During the quarter, we repurchased 977,900 shares of stock for a total of $46.3 million. And as I mentioned last time, our intention is to</w:t>
        <w:br/>
        <w:t>use our free cash flow in 2005 for share repurchases. This, of course, could change with a sizeable acquisition or other developments but</w:t>
        <w:br/>
        <w:t>we're now moving towards this target.</w:t>
        <w:br/>
        <w:t>Our capital structure remains strong. At the end of the quarter we had $160.8 million of net debt and -- versus a last 12 months EBITDA</w:t>
        <w:br/>
        <w:t>of $213.8 million, which gives us net debt-to-EBITDA of .8 times. This gives us adequate financial flexibility to continue our share</w:t>
        <w:br/>
        <w:t>repurchase program and have room for possible acquisitions.</w:t>
        <w:br/>
        <w:t>One topic I wanted to comment on, is our plans with respect to the American Job Creations Act of 2004 that allows the repatriation of</w:t>
        <w:br/>
        <w:t>foreign earnings at substantially reduced tax rate. We're currently finalizing our analysis, but estimate that we'll repatriate approximately</w:t>
        <w:br/>
        <w:t>$400 million in cash from our foreign operations. These earnings are primarily from our low-tax countries of Switzerland and China. This</w:t>
        <w:br/>
        <w:t>will result in one-time tax charge of up to $15 million with cash costs lower of about $8 million, because of the utilization of tax credits.</w:t>
        <w:br/>
        <w:t>We expect to have a significant pay-back on the $8 million over the next five years, with anticipated tax savings of, approximately, $40</w:t>
        <w:br/>
        <w:t>million.</w:t>
        <w:br/>
        <w:t>The implementation of this tax act will result in our balance sheet being, quote, unquote, grossed up. That is, we'll have debt overseas</w:t>
        <w:br/>
        <w:t>and excess cash in the United States. We estimate that in two years our balance sheet will be back to its quote, unquote, previous state.</w:t>
        <w:br/>
        <w:t>In terms of what we'll do with the cash, we'll expend it per the guidelines outlined in the tax act; however we're making no changes to our</w:t>
        <w:br/>
        <w:t>uses of our cash flow that we've discussed with you in the past. That is, we'll continue to use our free cash flow for share repurchases and</w:t>
        <w:br/>
        <w:t>acquisitions. We expect to finalize the American Job Creations Act in the third quarter.</w:t>
        <w:br/>
        <w:t>In terms of guidance for the remainder of 2005, we now believe that we'll end up at the high -- mid to high end of previously given</w:t>
        <w:br/>
        <w:t>guidance of local currency sales growth and earnings per share. These ranges are for local currency sales growth 3 to 5% and earnings</w:t>
        <w:br/>
        <w:t>per share in the $2.65 to $2.75 range. In terms of Q3 guidance, current consensus is $0.65 per share, which we think is reasonable. Our</w:t>
        <w:br/>
        <w:t>earnings per share guidance does not include one-time charges related to the pipette litigation nor any impact of the Job Creation Act.</w:t>
        <w:br/>
        <w:t>That's it for my side. And now I'll turn it back to Robert.</w:t>
        <w:br/>
        <w:t xml:space="preserve"> </w:t>
        <w:br/>
        <w:t>Robert Spoerry Mettler-Toledo International - Chairman, CEO</w:t>
        <w:br/>
        <w:t>Thanks, Bill. I want to start by adding to Bill's comment on sales performance and on our outlook for the remainder of the year. I will then</w:t>
        <w:br/>
        <w:t>provide an update on selected strategic initiatives.</w:t>
        <w:br/>
      </w:r>
    </w:p>
    <w:p>
      <w:r>
        <w:t>JULY 28, 2005 / 9:00PM GMT, Q2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Looking at our geographic markets, as mentioned at the beginning of the call, I was really pleased to see the sales growth and the</w:t>
        <w:br/>
        <w:t>improvement of sales growth in Europe in the quarter. In Europe, sales were solid, both in the laboratory and industrial product line with</w:t>
        <w:br/>
        <w:t>transportation and logistic being very strong, in particular. Retail was below last year as they faced very challenging comparisons. Expect</w:t>
        <w:br/>
        <w:t>to see improvements in our European retail business during the remainder of the year. Overall, across all businesses, expect sales in</w:t>
        <w:br/>
        <w:t>Europe for the full year to be in the range of low single digit.</w:t>
        <w:br/>
        <w:t>Sales growth in the Americas came in pretty much as we expected. Industrial growth was solid, but that's expected. We saw it below the</w:t>
        <w:br/>
        <w:t>very strong level we had in the first quarter. Retail has a solid growth, which was better than in Q1. As we look at Q3, order intake on the</w:t>
        <w:br/>
        <w:t>industrial in the Americas looks very solid.</w:t>
        <w:br/>
        <w:t>In terms of Asia, China came in as expected. They face tough comparisons with the prior year. China has strong backlog entering into Q3.</w:t>
        <w:br/>
        <w:t>Japan and southeast Asia had very strong sales growth in the quarter. And we don't think we will continue that -- that that will continue</w:t>
        <w:br/>
        <w:t>for the rest of the year.</w:t>
        <w:br/>
        <w:t>Now turning to market conditions in our different businesses. Laboratory had a strong quarter and this, despite a very solid quarter last</w:t>
        <w:br/>
        <w:t>year. Balances as well as Analytical Instruments were the principle growth drivers. Drug Discovery was down, slightly, in the quarter, but</w:t>
        <w:br/>
        <w:t>has a much better backlog than at the same time last year. It continued to see strong demands in our Process Development Area with</w:t>
        <w:br/>
        <w:t>continued weakness in our Discovery Business.</w:t>
        <w:br/>
        <w:t>Industrial had another quarter of solid growth. Industrial growth in Asia was strong and our Transportation Logistic Business globally</w:t>
        <w:br/>
        <w:t>had outstanding quarter. As we've not spoken about this business recently, I thought I would provide brief update on the business.</w:t>
        <w:br/>
        <w:t>We've been a pioneer in the development of the [Indiscernible] and basic capture technologies for the transportation and logistic industry</w:t>
        <w:br/>
        <w:t>for many years. And we have the most accurate and highest throughput solutions in the industry. Our solution help freight carriers</w:t>
        <w:br/>
        <w:t>recover revenues through [indiscernible] pricing, based on dimension, as well as weight. Our solutions also have operational cost savings</w:t>
        <w:br/>
        <w:t>and help, of course, the information of the [Indiscernible].</w:t>
        <w:br/>
        <w:t>Sales growth in the second quarter was strong, both in the U.S. and Europe. In the United States, dimensioning is a more mature</w:t>
        <w:br/>
        <w:t>technology and carries focus is more on the improvement of the read rate, the ability of the system to read accurately the bar coding.</w:t>
        <w:br/>
        <w:t>They are adding more readers, demanding faster and more accurate solutions and increasingly looking at camera-based systems, which</w:t>
        <w:br/>
        <w:t>gives two dimensional capabilities. We have [indiscernible] the radio solutions to address these needs.</w:t>
        <w:br/>
        <w:t>In Europe, the market dynamics are somewhat different. The technology adoption of the dimension is not mature. Furthermore, we see a</w:t>
        <w:br/>
        <w:t>lot of consolidation in this market as many big U.S. carriers look to expand the geographic presence. Our opportunities in the business</w:t>
        <w:br/>
        <w:t>includes Asia, which is owned a small portion of the total business now, but has tremendous opportunities for growth.</w:t>
        <w:br/>
        <w:t>You also see opportunities selling to warehouse or logistic companies who want to install dimensioning instruments so they know they</w:t>
        <w:br/>
        <w:t>are being charged correctly. They have need for systems which are smaller and more flexible than those used. We are holding out such a</w:t>
        <w:br/>
        <w:t>solution in several markets in Europe. Although our Transportation and Logistic Business is small portion of the overall industrial</w:t>
        <w:br/>
        <w:t>business, it has a strong growth dynamics.</w:t>
        <w:br/>
        <w:t>Finally, a word to retail. As I said before, retail was down in the quarter. We select challenging comparison in the second half of the year</w:t>
        <w:br/>
        <w:t>and based on our strong project pipeline, we would expect to see modest growth in the retail for the remainder of the year and low single</w:t>
        <w:br/>
        <w:t>digit growth for the full year. That's all I wanted to cover in terms of the businesses.</w:t>
        <w:br/>
        <w:t>In terms of our strategic initiatives, I want to provide you an update on Project Spinnaker which, as you know, we initiated about year ago</w:t>
        <w:br/>
        <w:t>with the goal of improving our organic sales growth. Most of you know that the more than 75% of our product lines, we have the number</w:t>
        <w:br/>
        <w:t>one global market leadership position. Even so, our world market share costs all our products is around 20%. So we believe we can</w:t>
        <w:br/>
        <w:t>increase the market share by increasing that -- the effectiveness of our sales, service and marketing organization. In the course of the</w:t>
        <w:br/>
      </w:r>
    </w:p>
    <w:p>
      <w:r>
        <w:t>JULY 28, 2005 / 9:00PM GMT, Q2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Project Spinnaker we identified many opportunities and for the time being, we narrowed the list to four focus areas; namely, segment</w:t>
        <w:br/>
        <w:t>marketing, regeneration, field automation, and pricing.</w:t>
        <w:br/>
        <w:t>Today, let me talk -- take you through what we're specifically doing in one of these areas, namely, in the area of regeneration; and also</w:t>
        <w:br/>
        <w:t>have your measuring the progress on this initiative. Since the first quarter of the year, we are measuring leads in our sales organization</w:t>
        <w:br/>
        <w:t>throughout the world. Our goal is not to just obtain great number of leads but rather, a great number of high-quality leads. We're also</w:t>
        <w:br/>
        <w:t>tracking the source of leads, which includes leads from our service organization, from e-mail campaigns, seminars, direct mail</w:t>
        <w:br/>
        <w:t>campaigns, exhibition, trade shows or our telemarketing departments. We also continue to closely track the lead generation from our</w:t>
        <w:br/>
        <w:t>web track form.</w:t>
        <w:br/>
        <w:t>In addition to tracking leads, we're implementing marketing initiatives to generate more leads. As you know, one key initiative to</w:t>
        <w:br/>
        <w:t>generate more leads is segment marketing. Since the beginning of this year, we've added 10 new segment marketing campaigns in such</w:t>
        <w:br/>
        <w:t>areas as cosmetics, snack food, flavors, [Indiscernible] and the chemical industry. Our segment marketing campaigns have proven to be</w:t>
        <w:br/>
        <w:t>very successful in generating new leads in sales.</w:t>
        <w:br/>
        <w:t>Our initiatives to increase our leads include significant increases in telemarketing, or providing incentives to our service organization.</w:t>
        <w:br/>
        <w:t>Finally, we are also expanding our electronic lead generation to enhancing our web consent through e-mail campaigns, online ads and</w:t>
        <w:br/>
        <w:t>expanding the use of key word in search engines.</w:t>
        <w:br/>
        <w:t>Now, of course, you wonder about the results. The results of all of this effort is significant increase in the number of leads. In those units,</w:t>
        <w:br/>
        <w:t>that we have [Indiscernible] along with our Spinnaker implementation we are seeing very significant double-digit growth in the numbers</w:t>
        <w:br/>
        <w:t>of leads. We are convinced that the increase in the number of leads will increase our sales momentum.</w:t>
        <w:br/>
        <w:t>Project Spinnaker is more directed to the top line growth, but also, as you know, we have defensive strategic initiatives which will help us</w:t>
        <w:br/>
        <w:t>to improve our cost effectiveness and also efficiency of our working capital, including our efforts around supply-chain management. Our</w:t>
        <w:br/>
        <w:t>goals in supply-chain management are two-fold: To reduce the cost of managing our inventory, as well to reduce the inventory levels.</w:t>
        <w:br/>
        <w:t>Last year, we expanded our procurement initiatives to include the full supply chain to gain greater efficiencies of costs and assets. This</w:t>
        <w:br/>
        <w:t>made many good progresses and are now very short with starting the operation of our North American logistic cup in Ohio. In addition to</w:t>
        <w:br/>
        <w:t>cost savings from a more centralized approach, this move will help us to reduce inventory levels. We are already seeing improvement in</w:t>
        <w:br/>
        <w:t>our inventory terms but see further opportunities to increase the inventory term to five times.</w:t>
        <w:br/>
        <w:t>On the procurement side, we continue to be able to offset price increases with savings in other areas. Overall, our material purchasing,</w:t>
        <w:br/>
        <w:t>our material costs are flat, despite inflation and pressure from the field and other commodity price.</w:t>
        <w:br/>
        <w:t>In summary, we are very pleased with the result of the quarter and the progress on our initiatives. Our sales growth has improved, and</w:t>
        <w:br/>
        <w:t>order entry or backlog as we enter Q3 is very solid. We remain cautiously optimistic for the remainder of the year. That's all I wanted to</w:t>
        <w:br/>
        <w:t>report and now I want to ask the Operator to open the lines for questions.</w:t>
        <w:br/>
        <w:t xml:space="preserve"> </w:t>
        <w:br/>
        <w:t>Operator</w:t>
        <w:br/>
        <w:t>Thank you, sir.</w:t>
        <w:br/>
        <w:t>QUESTIONS AND ANSWERS</w:t>
        <w:br/>
        <w:t xml:space="preserve"> </w:t>
        <w:br/>
        <w:t>Operator</w:t>
        <w:br/>
        <w:t>[OPERATOR INSTRUCTIONS] Our first question from the line of Darryl Pardi with Merrill Lynch.</w:t>
        <w:br/>
        <w:t xml:space="preserve"> </w:t>
        <w:br/>
        <w:t>Darryl Pardi Merrill Lynch - Analyst</w:t>
        <w:br/>
        <w:t>Good evening, Robert, Bill, Mary.</w:t>
        <w:br/>
      </w:r>
    </w:p>
    <w:p>
      <w:r>
        <w:t>JULY 28, 2005 / 9:00PM GMT, Q2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 xml:space="preserve"> </w:t>
        <w:br/>
        <w:t>Robert Spoerry Mettler-Toledo International - Chairman, CEO</w:t>
        <w:br/>
        <w:t>Hi, Darryl.</w:t>
        <w:br/>
        <w:t xml:space="preserve"> </w:t>
        <w:br/>
        <w:t>Darryl Pardi Merrill Lynch - Analyst</w:t>
        <w:br/>
        <w:t>Hey, Bill, the gross margin expansion was a bit lower than I anticipated and a bit lower than we've seen in the past few quarters. Yet the</w:t>
        <w:br/>
        <w:t>sales mix, I think about lab being up 6% and retail down a bit, would have expected that to widen a bit more. Is there anything in the</w:t>
        <w:br/>
        <w:t>quarter that led to that sort of narrower or -- less gross margin expansion?</w:t>
        <w:br/>
        <w:t xml:space="preserve"> </w:t>
        <w:br/>
        <w:t>Bill Donnelly Mettler-Toledo International - CFO</w:t>
        <w:br/>
        <w:t>I think one thing is, you start -- we start seeing it in quarter of the prior year -- around this time last year is when we were starting to pick</w:t>
        <w:br/>
        <w:t>up ,quite nicely as, maybe, let's say one comment. I think the comparisons are getting a little bit tougher.</w:t>
        <w:br/>
        <w:t>But probably if I dig into the details, we were -- we had a higher mix ,as Robert mentioned, of T&amp;L projects within the group. Gross profit</w:t>
        <w:br/>
        <w:t>margin on those, cause it's kind of a systems project and we're integrating in other people's product, would have eaten into it a little bit</w:t>
        <w:br/>
        <w:t>And, as well, we saw pressure in terms of retail pricing.</w:t>
        <w:br/>
        <w:t>We looked at the details in terms of pricing on Laboratory and most of our Industrial products and Process Analytics and even Product</w:t>
        <w:br/>
        <w:t>Inspection; and we generally are quite happy with realized pricing levels. But retail due to, let's say, some pressure on some larger orders</w:t>
        <w:br/>
        <w:t>was weaker than we expected in the current quarter. We also took, I think, if I looked at the year-on-year numbers, we had a little bit</w:t>
        <w:br/>
        <w:t>more inventory charges in the period, but I think pricing and retail and the mix towards T&amp;L were probably bigger effects.</w:t>
        <w:br/>
        <w:t xml:space="preserve"> </w:t>
        <w:br/>
        <w:t>Darryl Pardi Merrill Lynch - Analyst</w:t>
        <w:br/>
        <w:t>Okay. The Chinese government floating you on, looks like we could see as much as a 10% move over the next 6 to 12 months. Are you still</w:t>
        <w:br/>
        <w:t>thinking that will be neutral to results with higher dollar sales in China offsetting the higher expenses?</w:t>
        <w:br/>
        <w:t xml:space="preserve"> </w:t>
        <w:br/>
        <w:t>Bill Donnelly Mettler-Toledo International - CFO</w:t>
        <w:br/>
        <w:t>Yes. Of course, we need to monitor it every quarter and there could be periods where we move a little bit one way, depending on how</w:t>
        <w:br/>
        <w:t>much production we're shifting at one point in time versus how fast we're growing the local business. But using the first half of the year</w:t>
        <w:br/>
        <w:t>numbers it's pretty close to neutral and we're going to take, I think Mary told me today, relatively small kind of one-time, had a balance</w:t>
        <w:br/>
        <w:t>sheet exposure I think of 100, or 150 grand as a result of the balance sheet -- you know, we had dollar receivables in the Rainin Company.</w:t>
        <w:br/>
        <w:t>So there was a little bit of a hit, there, for Q3 but not a material number.</w:t>
        <w:br/>
        <w:t xml:space="preserve"> </w:t>
        <w:br/>
        <w:t>Darryl Pardi Merrill Lynch - Analyst</w:t>
        <w:br/>
        <w:t>Okay. And, Robert, could you talk about progress with -- or where customers are implementing Lab X for the Balances?</w:t>
        <w:br/>
        <w:t xml:space="preserve"> </w:t>
        <w:br/>
        <w:t>Robert Spoerry Mettler-Toledo International - Chairman, CEO</w:t>
        <w:br/>
        <w:t>Yes. Happy to do that. Progress on that equation is excellent. We're probably there at the percentage of 30 to 40% of the instruments</w:t>
        <w:br/>
        <w:t>being sold in conjunction with Lab X. On Balances we have many pilot installation in all key markets -- long and good profit rate. It's a</w:t>
        <w:br/>
        <w:t>very clear differentiator and also, as you know, very key for the push our new products. The value proposition of Lab X is really strong, in</w:t>
        <w:br/>
        <w:t>combination with the new Balances. And of course in that sense, we not only interested to see it on the progress of Lab X for Balances</w:t>
        <w:br/>
        <w:t>but also impact it has on the new balances itself.</w:t>
        <w:br/>
        <w:t>In terms of the Balance business, frankly, I was very happy with the growth we've seen in the quarter. In spite of a difficult comparison to</w:t>
        <w:br/>
        <w:t>the previous year. I think that it shows that the new product are very well-received. Hopefully, we can continue to build on that in the rest</w:t>
        <w:br/>
        <w:t>of the year.</w:t>
        <w:br/>
        <w:t xml:space="preserve"> </w:t>
        <w:br/>
        <w:t>Darryl Pardi Merrill Lynch - Analyst</w:t>
        <w:br/>
        <w:t>Okay. Great. And, at this point, are you now offering, on the pipette side -- are you now offering the basic pipettes, the [Thin-on] LTS</w:t>
        <w:br/>
        <w:t>pipettes in the U.S. in place of Gilson?</w:t>
        <w:br/>
      </w:r>
    </w:p>
    <w:p>
      <w:r>
        <w:t>JULY 28, 2005 / 9:00PM GMT, Q2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Robert Spoerry Mettler-Toledo International - Chairman, CEO</w:t>
        <w:br/>
        <w:t>Yes, of course. Maybe just for everybody, as part of this termination of the contract with Gilson, we have, now, of course to find alternative</w:t>
        <w:br/>
        <w:t>solutions. We have comparable products which are more economic, which we have sold outside of the U.S. and, of course, just now</w:t>
        <w:br/>
        <w:t>launching these product in the U.S. We have on those products, many factory costs which are, frankly, much, much below the purchase</w:t>
        <w:br/>
        <w:t>price we had to pay to Gilson beforehand and, of course, selling those products.</w:t>
        <w:br/>
        <w:t>We are very pleased with the acceptance of these products in the U.S. market and we are optimistic that we are going to kind of protect</w:t>
        <w:br/>
        <w:t>our operating profits. Though might lose -- or we will lose some sales volume, but we'll sell our own products and because we</w:t>
        <w:br/>
        <w:t>manufacturer them, we have, also, the manufacturing margins. And in spite of some sales decline, they'll, of course, enjoy the better</w:t>
        <w:br/>
        <w:t>margin and hopefully help to us remain on the high profitability level.</w:t>
        <w:br/>
        <w:t xml:space="preserve"> </w:t>
        <w:br/>
        <w:t>Darryl Pardi Merrill Lynch - Analyst</w:t>
        <w:br/>
        <w:t>Okay. Do you know who they -- what the route to market is now? In absence of Gilson in the U.S.?</w:t>
        <w:br/>
        <w:t xml:space="preserve"> </w:t>
        <w:br/>
        <w:t>Robert Spoerry Mettler-Toledo International - Chairman, CEO</w:t>
        <w:br/>
        <w:t>No. It's unclear to us.</w:t>
        <w:br/>
        <w:t xml:space="preserve"> </w:t>
        <w:br/>
        <w:t>Bill Donnelly Mettler-Toledo International - CFO</w:t>
        <w:br/>
        <w:t>They have a small distributor that's announced they have distribution rights. Whether they'll be others, as well, we're not sure yet.</w:t>
        <w:br/>
        <w:t xml:space="preserve"> </w:t>
        <w:br/>
        <w:t>Darryl Pardi Merrill Lynch - Analyst</w:t>
        <w:br/>
        <w:t>Okay.</w:t>
        <w:br/>
        <w:t xml:space="preserve"> </w:t>
        <w:br/>
        <w:t>Robert Spoerry Mettler-Toledo International - Chairman, CEO</w:t>
        <w:br/>
        <w:t>I mean, as Bill mentioned before, of course we keep our options open. And of course we're considering to further appeal. But, of course,</w:t>
        <w:br/>
        <w:t>for the moment, the situation is clear and we are selling what we have.</w:t>
        <w:br/>
        <w:t xml:space="preserve"> </w:t>
        <w:br/>
        <w:t>Darryl Pardi Merrill Lynch - Analyst</w:t>
        <w:br/>
        <w:t>Great. Thank you very much.</w:t>
        <w:br/>
        <w:t xml:space="preserve"> </w:t>
        <w:br/>
        <w:t>Bill Donnelly Mettler-Toledo International - CFO</w:t>
        <w:br/>
        <w:t>Thank you.</w:t>
        <w:br/>
        <w:t xml:space="preserve"> </w:t>
        <w:br/>
        <w:t>Operator</w:t>
        <w:br/>
        <w:t>And our next question from the line of Paul Knight with Thomas Weisel partners.</w:t>
        <w:br/>
        <w:t xml:space="preserve"> </w:t>
        <w:br/>
        <w:t>Paul Knight Thomas Weisel Partners - Analyst</w:t>
        <w:br/>
        <w:t>Bill, how much cash did you say you're bringing back?</w:t>
        <w:br/>
        <w:t xml:space="preserve"> </w:t>
        <w:br/>
        <w:t>Bill Donnelly Mettler-Toledo International - CFO</w:t>
        <w:br/>
        <w:t>$388 million, approximately, $400 million.</w:t>
        <w:br/>
        <w:t xml:space="preserve"> </w:t>
        <w:br/>
        <w:t>Paul Knight Thomas Weisel Partners - Analyst</w:t>
        <w:br/>
        <w:t>So that's -- where's that on the balance sheet?</w:t>
        <w:br/>
        <w:t xml:space="preserve"> </w:t>
        <w:br/>
        <w:t>Bill Donnelly Mettler-Toledo International - CFO</w:t>
        <w:br/>
        <w:t>We're -- we haven't done it yet, but we will be doing it, so we're going to take down -- use existing cash balances, which, as you can see,</w:t>
        <w:br/>
        <w:t>the amount of cash we have on the balance sheet today is mostly located overseas. And then we're going to make some borrowings, as</w:t>
        <w:br/>
      </w:r>
    </w:p>
    <w:p>
      <w:r>
        <w:t>JULY 28, 2005 / 9:00PM GMT, Q2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>well at -- on the overseas lines and then take that money back to the United States, pay down some debt here. But, then, sit with the</w:t>
        <w:br/>
        <w:t>higher cash balance for a couple of years, assuming that we don't do anything. But, of course, we're going to be targeting acquisitions, as</w:t>
        <w:br/>
        <w:t>well.</w:t>
        <w:br/>
        <w:t xml:space="preserve"> </w:t>
        <w:br/>
        <w:t>Paul Knight Thomas Weisel Partners - Analyst</w:t>
        <w:br/>
        <w:t>What do you assume for foreign currency impact just the current exchange rate?</w:t>
        <w:br/>
        <w:t xml:space="preserve"> </w:t>
        <w:br/>
        <w:t>Bill Donnelly Mettler-Toledo International - CFO</w:t>
        <w:br/>
        <w:t>When you say foreign currency -- ?</w:t>
        <w:br/>
        <w:t xml:space="preserve"> </w:t>
        <w:br/>
        <w:t>Paul Knight Thomas Weisel Partners - Analyst</w:t>
        <w:br/>
        <w:t>When you give the second half projections, you're assuming what type of translation rate environment?</w:t>
        <w:br/>
        <w:t xml:space="preserve"> </w:t>
        <w:br/>
        <w:t>Bill Donnelly Mettler-Toledo International - CFO</w:t>
        <w:br/>
        <w:t>The current rates.</w:t>
        <w:br/>
        <w:t xml:space="preserve"> </w:t>
        <w:br/>
        <w:t>Paul Knight Thomas Weisel Partners - Analyst</w:t>
        <w:br/>
        <w:t>And then, Robert, on the organic growth, you're now guiding 3 to 5%, what do you think the normalized organic growth is going to be</w:t>
        <w:br/>
        <w:t>after all of the internal initiatives are accomplished?</w:t>
        <w:br/>
        <w:t xml:space="preserve"> </w:t>
        <w:br/>
        <w:t>Robert Spoerry Mettler-Toledo International - Chairman, CEO</w:t>
        <w:br/>
        <w:t>First, the full-out guidance is on the higher end of the range.</w:t>
        <w:br/>
        <w:t xml:space="preserve"> </w:t>
        <w:br/>
        <w:t>Paul Knight Thomas Weisel Partners - Analyst</w:t>
        <w:br/>
        <w:t>Yes.</w:t>
        <w:br/>
        <w:t xml:space="preserve"> </w:t>
        <w:br/>
        <w:t>Robert Spoerry Mettler-Toledo International - Chairman, CEO</w:t>
        <w:br/>
        <w:t>And, I always did say, in a normal economic environment we can go in the range of 5 to 6%. And I think, what we have shown here in the</w:t>
        <w:br/>
        <w:t>quarter is good proof of that. And with all of the other things we do with respect to Project Spinnaker, among others initiatives, but also</w:t>
        <w:br/>
        <w:t>new products, I'm really optimistic this is very doable.</w:t>
        <w:br/>
        <w:t xml:space="preserve"> </w:t>
        <w:br/>
        <w:t>Paul Knight Thomas Weisel Partners - Analyst</w:t>
        <w:br/>
        <w:t>Okay. And then lastly, what did you say in the north -- in the Americas growth rate was, Bill?</w:t>
        <w:br/>
        <w:t xml:space="preserve"> </w:t>
        <w:br/>
        <w:t>Bill Donnelly Mettler-Toledo International - CFO</w:t>
        <w:br/>
        <w:t>3% in the quarter.</w:t>
        <w:br/>
        <w:t xml:space="preserve"> </w:t>
        <w:br/>
        <w:t>Paul Knight Thomas Weisel Partners - Analyst</w:t>
        <w:br/>
        <w:t>Okay. Thanks.</w:t>
        <w:br/>
        <w:t xml:space="preserve"> </w:t>
        <w:br/>
        <w:t>Operator</w:t>
        <w:br/>
        <w:t>And, sir, our next question from the line of [Peter McDonald] (ph) with UBS.</w:t>
        <w:br/>
        <w:t xml:space="preserve"> </w:t>
        <w:br/>
        <w:t>Peter McDonald UBS - Analyst</w:t>
        <w:br/>
        <w:t>Thanks for taking my question and good quarter. First, how much left on the share repurchase plan?</w:t>
        <w:br/>
        <w:t xml:space="preserve"> </w:t>
        <w:br/>
        <w:t>Bill Donnelly Mettler-Toledo International - CFO</w:t>
        <w:br/>
        <w:t>We have, approximately, $123 million remaining on the programs, and we have, of course, the opportunity to expand that with court</w:t>
        <w:br/>
        <w:t>approval as well.</w:t>
        <w:br/>
      </w:r>
    </w:p>
    <w:p>
      <w:r>
        <w:t>JULY 28, 2005 / 9:00PM GMT, Q2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Peter McDonald UBS - Analyst</w:t>
        <w:br/>
        <w:t>You plan on drawing that down mostly this year, or -- ?</w:t>
        <w:br/>
        <w:t xml:space="preserve"> </w:t>
        <w:br/>
        <w:t>Bill Donnelly Mettler-Toledo International - CFO</w:t>
        <w:br/>
        <w:t>I think we've stated previously, we would target around our level of free cash flow.</w:t>
        <w:br/>
        <w:t xml:space="preserve"> </w:t>
        <w:br/>
        <w:t>Peter McDonald UBS - Analyst</w:t>
        <w:br/>
        <w:t>Okay.</w:t>
        <w:br/>
        <w:t xml:space="preserve"> </w:t>
        <w:br/>
        <w:t>Bill Donnelly Mettler-Toledo International - CFO</w:t>
        <w:br/>
        <w:t>I think people are assuming some number in the $140 million kind of a range.</w:t>
        <w:br/>
        <w:t xml:space="preserve"> </w:t>
        <w:br/>
        <w:t>Peter McDonald UBS - Analyst</w:t>
        <w:br/>
        <w:t>Also, pharma spending seems to be rebounding a bit could you maybe talk about the outlook in that segment a little bit?</w:t>
        <w:br/>
        <w:t xml:space="preserve"> </w:t>
        <w:br/>
        <w:t>Bill Donnelly Mettler-Toledo International - CFO</w:t>
        <w:br/>
        <w:t>Pharma spending?</w:t>
        <w:br/>
        <w:t xml:space="preserve"> </w:t>
        <w:br/>
        <w:t>Robert Spoerry Mettler-Toledo International - Chairman, CEO</w:t>
        <w:br/>
        <w:t>Hey, Peter, I think, first of all, the Pharma results have been encouraging in channelling Q2. And, yet, our [Indiscernible] in Q2, better</w:t>
        <w:br/>
        <w:t>than in Q1, and in that sense we're certainly optimistic, yes.</w:t>
        <w:br/>
        <w:t xml:space="preserve"> </w:t>
        <w:br/>
        <w:t>Peter McDonald UBS - Analyst</w:t>
        <w:br/>
        <w:t>Okay. And finally, maybe talk a little bit about where the areas of focus is for your acquisition plan?</w:t>
        <w:br/>
        <w:t xml:space="preserve"> </w:t>
        <w:br/>
        <w:t>Robert Spoerry Mettler-Toledo International - Chairman, CEO</w:t>
        <w:br/>
        <w:t>Same as we told you in the past. In terms of businesses, we focus on opportunities in the field. And to find Packaging Inspection, but that</w:t>
        <w:br/>
        <w:t>would be metal detectors, check weighers or x-ray or related technology. The reason why we say that, these products have great value</w:t>
        <w:br/>
        <w:t>proposition to the custom, in terms of productivity improvement and product safety, food safety. We see there are some opportunities to</w:t>
        <w:br/>
        <w:t>further expand.</w:t>
        <w:br/>
        <w:t>Then, number two, of course, in channel what we'll call or Llaboratory business, just adding on other product lines. And, then, number</w:t>
        <w:br/>
        <w:t>three, Process Analytics. Process Analylitics is a business which does very well within total portfolio file businesses. And we would see</w:t>
        <w:br/>
        <w:t>there, also, further opportunity to extend measuring parameters, which we cover currently.</w:t>
        <w:br/>
        <w:t xml:space="preserve"> </w:t>
        <w:br/>
        <w:t>Peter McDonald UBS - Analyst</w:t>
        <w:br/>
        <w:t>Okay. Thanks a lot.</w:t>
        <w:br/>
        <w:t xml:space="preserve"> </w:t>
        <w:br/>
        <w:t>Robert Spoerry Mettler-Toledo International - Chairman, CEO</w:t>
        <w:br/>
        <w:t>Thank you.</w:t>
        <w:br/>
        <w:t xml:space="preserve"> </w:t>
        <w:br/>
        <w:t>Bill Donnelly Mettler-Toledo International - CFO</w:t>
        <w:br/>
        <w:t>Thank you.</w:t>
        <w:br/>
        <w:t xml:space="preserve"> </w:t>
        <w:br/>
        <w:t>Operator</w:t>
        <w:br/>
        <w:t>Sir, our next question from the line of Sara Michelmore with SG Cowen.</w:t>
        <w:br/>
        <w:t xml:space="preserve"> </w:t>
        <w:br/>
        <w:t>Sara Michelmore SG Cowen - Analyst</w:t>
        <w:br/>
        <w:t>Good evening, everyone.</w:t>
        <w:br/>
      </w:r>
    </w:p>
    <w:p>
      <w:r>
        <w:t>JULY 28, 2005 / 9:00PM GMT, Q2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Bill Donnelly Mettler-Toledo International - CFO</w:t>
        <w:br/>
        <w:t>Hi, Sara.</w:t>
        <w:br/>
        <w:t xml:space="preserve"> </w:t>
        <w:br/>
        <w:t>Sara Michelmore SG Cowen - Analyst</w:t>
        <w:br/>
        <w:t>Bill, just quick housekeeping. What was the share count at the end of the quarter, please?</w:t>
        <w:br/>
        <w:t xml:space="preserve"> </w:t>
        <w:br/>
        <w:t>Bill Donnelly Mettler-Toledo International - CFO</w:t>
        <w:br/>
        <w:t>43.035 million Thanks for the precision. Robert, I just a question on this European retail business. It's been down pretty significantly the</w:t>
        <w:br/>
        <w:t>last couple of quarters, you touched on it briefly. I'm just wondering if you could talk a little bit about the market dynamics, there. A - the</w:t>
        <w:br/>
        <w:t>market growth; B -- if there's any new competitive dynamic going on? Lastly, how do you get that business back into positive territory?</w:t>
        <w:br/>
        <w:t xml:space="preserve"> </w:t>
        <w:br/>
        <w:t>Robert Spoerry Mettler-Toledo International - Chairman, CEO</w:t>
        <w:br/>
        <w:t>Okay. Of course, as you all know, European retail was difficult after the conversion of the Euro, where a lot of the trading was replaced.</w:t>
        <w:br/>
        <w:t>And, therefore, the market declined just after that, significantly. We had some quarters, with growth, others where we had also some</w:t>
        <w:br/>
        <w:t>decline. But the European retail business, for example, last year, single digit growth, so that wasn't that bad. In Q1 and Q2 this year we</w:t>
        <w:br/>
        <w:t>had difficult comparison versus last year, because last year we had one big order. the timing of this project is just a little different. The</w:t>
        <w:br/>
        <w:t>outlook for Europe, actually, for the second half is showing decent growth, meeting our range and we'll be okay with the number.</w:t>
        <w:br/>
        <w:t xml:space="preserve"> </w:t>
        <w:br/>
        <w:t>Sara Michelmore SG Cowen - Analyst</w:t>
        <w:br/>
        <w:t>Okay. So we are looking for a mid-single -- at least a positive growth number for that European retail business in the second half of the</w:t>
        <w:br/>
        <w:t>year?</w:t>
        <w:br/>
        <w:t xml:space="preserve"> </w:t>
        <w:br/>
        <w:t>Robert Spoerry Mettler-Toledo International - Chairman, CEO</w:t>
        <w:br/>
        <w:t>Yes. Again, just to repeat myself, we had a mid-single digit growth last year. in total.</w:t>
        <w:br/>
        <w:t xml:space="preserve"> </w:t>
        <w:br/>
        <w:t>Sara Michelmore SG Cowen - Analyst</w:t>
        <w:br/>
        <w:t>That's very helpful.</w:t>
        <w:br/>
        <w:t xml:space="preserve"> </w:t>
        <w:br/>
        <w:t>Robert Spoerry Mettler-Toledo International - Chairman, CEO</w:t>
        <w:br/>
        <w:t>What we're doing to get this -- we have a lot of new products with a lot of new capabilities [indiscernible], which I mentioned many times</w:t>
        <w:br/>
        <w:t>before. Bill did also mention that we had some pricing pressure from customer in that business, we actually make big concerted moves</w:t>
        <w:br/>
        <w:t>for product cost reduction and we have very specific targets, but not only targets. we actually have very specific, concrete measures which</w:t>
        <w:br/>
        <w:t>give us a lot of belief that we're going to meet the targets. And we're going to have good product cost reduction to come in the course of</w:t>
        <w:br/>
        <w:t>next year on those product lines.</w:t>
        <w:br/>
        <w:t xml:space="preserve"> </w:t>
        <w:br/>
        <w:t>Sara Michelmore SG Cowen - Analyst</w:t>
        <w:br/>
        <w:t>Okay. Then on the Industrial Business, clearly had a much stronger first half on organic bases, I think, than you all were expecting</w:t>
        <w:br/>
        <w:t>heading into the year. Just wondering if you think that's sustainable near-term?</w:t>
        <w:br/>
        <w:t xml:space="preserve"> </w:t>
        <w:br/>
        <w:t>Robert Spoerry Mettler-Toledo International - Chairman, CEO</w:t>
        <w:br/>
        <w:t>Yes. A good part of the growth comes from the P&amp;L business and you know, frankly, the backlog is very strong in that business -- the</w:t>
        <w:br/>
        <w:t>backlog this year. With all of the new products we have I'm optimistic, as well. And, then, last not least, I mentioned that very briefly, so</w:t>
        <w:br/>
        <w:t>far, we have been very much focused on the big transportation companies in that segment. But when we start to look at the other</w:t>
        <w:br/>
        <w:t>opportunities in that business, like, the smaller warehouse shipper segment, but also the OEM system integrator we see additional</w:t>
        <w:br/>
        <w:t>opportunities. We, actually, having ready with new products for those markets. And furthermore, Asia, frankly, a market which is</w:t>
        <w:br/>
        <w:t>[indiscernible]the technology, but we know from many of our bigger companies, the bigger companies, again, those global express</w:t>
        <w:br/>
        <w:t>carrier and they are ready with big investment coming from eastern Asia.</w:t>
        <w:br/>
        <w:t xml:space="preserve"> </w:t>
        <w:br/>
        <w:t>Sara Michelmore SG Cowen - Analyst</w:t>
        <w:br/>
        <w:t>Great. Thanks, everyone.</w:t>
        <w:br/>
      </w:r>
    </w:p>
    <w:p>
      <w:r>
        <w:t>JULY 28, 2005 / 9:00PM GMT, Q2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Operator</w:t>
        <w:br/>
        <w:t>Sir, our next question is from the line of Richard Eastman Robert Baird.</w:t>
        <w:br/>
        <w:t xml:space="preserve"> </w:t>
        <w:br/>
        <w:t>Richard Eastman Robert W. Baird &amp; Company - Analyst</w:t>
        <w:br/>
        <w:t>Yes. Hi, Bill, Robert, Mary.</w:t>
        <w:br/>
        <w:t xml:space="preserve"> </w:t>
        <w:br/>
        <w:t>Robert Spoerry Mettler-Toledo International - Chairman, CEO</w:t>
        <w:br/>
        <w:t>Hi, Rich.</w:t>
        <w:br/>
        <w:t xml:space="preserve"> </w:t>
        <w:br/>
        <w:t>Richard Eastman Robert W. Baird &amp; Company - Analyst</w:t>
        <w:br/>
        <w:t>Just a quick question on the Service business in the quarter, how did that fare year-over-year? Is that running yet?</w:t>
        <w:br/>
        <w:t xml:space="preserve"> </w:t>
        <w:br/>
        <w:t>Bill Donnelly Mettler-Toledo International - CFO</w:t>
        <w:br/>
        <w:t>Yes. In terms of the overall Service Business -- give me just two seconds. It was -- Service in the quarter was up in local currency -- 5%.</w:t>
        <w:br/>
        <w:t>And so inline with the product business.</w:t>
        <w:br/>
        <w:t xml:space="preserve"> </w:t>
        <w:br/>
        <w:t>Richard Eastman Robert W. Baird &amp; Company - Analyst</w:t>
        <w:br/>
        <w:t>Okay. And what personal of sales roughly?</w:t>
        <w:br/>
        <w:t xml:space="preserve"> </w:t>
        <w:br/>
        <w:t>Bill Donnelly Mettler-Toledo International - CFO</w:t>
        <w:br/>
        <w:t>It was $84 million.</w:t>
        <w:br/>
        <w:t xml:space="preserve"> </w:t>
        <w:br/>
        <w:t>Richard Eastman Robert W. Baird &amp; Company - Analyst</w:t>
        <w:br/>
        <w:t>Okay. I can do that. Okay. And, then, just a second question. Bill, you had mentioned in your commentary, again, the Americas was up</w:t>
        <w:br/>
        <w:t>3% versus the 7% first quarter. You mentioned that the 3% on plan?</w:t>
        <w:br/>
        <w:t xml:space="preserve"> </w:t>
        <w:br/>
        <w:t>Bill Donnelly Mettler-Toledo International - CFO</w:t>
        <w:br/>
        <w:t>Yes.</w:t>
        <w:br/>
        <w:t xml:space="preserve"> </w:t>
        <w:br/>
        <w:t>Richard Eastman Robert W. Baird &amp; Company - Analyst</w:t>
        <w:br/>
        <w:t>I'm curious, just explain that a little bit. It doesn't look like the comparison was really difficult. And I'm curious, is that just some lumpy</w:t>
        <w:br/>
        <w:t>shipments that, perhaps, fell into the first quarter? Or how should we view that business, going forward? If, in fact, it is not slowing down</w:t>
        <w:br/>
        <w:t>relative to your plan, how should we view that business for the second half of '05?</w:t>
        <w:br/>
        <w:t xml:space="preserve"> </w:t>
        <w:br/>
        <w:t>Bill Donnelly Mettler-Toledo International - CFO</w:t>
        <w:br/>
        <w:t>Okay. First of all, maybe it was a little bit us having insight in terms of when the T&amp;L business would actually be shipped, timing wise, in</w:t>
        <w:br/>
        <w:t>terms of the order backlog. But just to give you a feel, we were in the Americas -- in Q1, the 7% was against a zero growth quarter in the</w:t>
        <w:br/>
        <w:t>prior year. And the 3% this quarter was against a 4% growth in the prior period. Now, I think we're certainly expecting something above</w:t>
        <w:br/>
        <w:t>the 3% for the next two quarters.</w:t>
        <w:br/>
        <w:t xml:space="preserve"> </w:t>
        <w:br/>
        <w:t>Richard Eastman Robert W. Baird &amp; Company - Analyst</w:t>
        <w:br/>
        <w:t>Okay. All right. And, is it -- you use that -- is that driven by -- which of the three business groups?</w:t>
        <w:br/>
        <w:t xml:space="preserve"> </w:t>
        <w:br/>
        <w:t>Bill Donnelly Mettler-Toledo International - CFO</w:t>
        <w:br/>
        <w:t>Actually, if I go down the list, pretty much everybody should have some level of growth there. I -- especially -- with just picking a couple</w:t>
        <w:br/>
        <w:t>examples. Auto Chem has a couple of million more backlog. The Retail business we're expecting a pick-up.</w:t>
        <w:br/>
        <w:t xml:space="preserve"> </w:t>
        <w:br/>
        <w:t>Richard Eastman Robert W. Baird &amp; Company - Analyst</w:t>
        <w:br/>
        <w:t>Okay.</w:t>
        <w:br/>
      </w:r>
    </w:p>
    <w:p>
      <w:r>
        <w:t>JULY 28, 2005 / 9:00PM GMT, Q2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Bill Donnelly Mettler-Toledo International - CFO</w:t>
        <w:br/>
        <w:t>Second half. So.</w:t>
        <w:br/>
        <w:t xml:space="preserve"> </w:t>
        <w:br/>
        <w:t>Richard Eastman Robert W. Baird &amp; Company - Analyst</w:t>
        <w:br/>
        <w:t>Okay. And, then, just one specific question on the Lab business. Given the Lab was up 6% in local currency, was Balances -- were</w:t>
        <w:br/>
        <w:t>Balances up more than 6%?</w:t>
        <w:br/>
        <w:t xml:space="preserve"> </w:t>
        <w:br/>
        <w:t>Robert Spoerry Mettler-Toledo International - Chairman, CEO</w:t>
        <w:br/>
        <w:t>We were around that number, at the high-end, yes.</w:t>
        <w:br/>
        <w:t xml:space="preserve"> </w:t>
        <w:br/>
        <w:t>Richard Eastman Robert W. Baird &amp; Company - Analyst</w:t>
        <w:br/>
        <w:t>Okay. Very good, thank you.</w:t>
        <w:br/>
        <w:t xml:space="preserve"> </w:t>
        <w:br/>
        <w:t>Robert Spoerry Mettler-Toledo International - Chairman, CEO</w:t>
        <w:br/>
        <w:t>Welcome.</w:t>
        <w:br/>
        <w:t xml:space="preserve"> </w:t>
        <w:br/>
        <w:t>Operator</w:t>
        <w:br/>
        <w:t>And, sir, your next question from the line of [Vivek Khanna] (ph) with Argus Partners.</w:t>
        <w:br/>
        <w:t xml:space="preserve"> </w:t>
        <w:br/>
        <w:t>Vivek Khanna Argus Partners - Analyst</w:t>
        <w:br/>
        <w:t>Hello, good evening. I had a couple of questions. Can you just tell us when you will anniversary these exited product lines?</w:t>
        <w:br/>
        <w:t xml:space="preserve"> </w:t>
        <w:br/>
        <w:t>Bill Donnelly Mettler-Toledo International - CFO</w:t>
        <w:br/>
        <w:t>Pretty -- it will go through -- okay, the largest one of them, which relates to this Electronics Business we did in Life Science area, will still</w:t>
        <w:br/>
        <w:t>have a comparison through to the fourth quarter. Beyond that, not really.</w:t>
        <w:br/>
        <w:t xml:space="preserve"> </w:t>
        <w:br/>
        <w:t>Vivek Khanna Argus Partners - Analyst</w:t>
        <w:br/>
        <w:t>So, mainly in the fourth quarter you will exit it?</w:t>
        <w:br/>
        <w:t xml:space="preserve"> </w:t>
        <w:br/>
        <w:t>Bill Donnelly Mettler-Toledo International - CFO</w:t>
        <w:br/>
        <w:t>Yes.</w:t>
        <w:br/>
        <w:t xml:space="preserve"> </w:t>
        <w:br/>
        <w:t>Vivek Khanna Argus Partners - Analyst</w:t>
        <w:br/>
        <w:t>Then, what was the China growth in the quarter, did you give -- I don't think you gave that.</w:t>
        <w:br/>
        <w:t xml:space="preserve"> </w:t>
        <w:br/>
        <w:t>Bill Donnelly Mettler-Toledo International - CFO</w:t>
        <w:br/>
        <w:t>China was up 7% in terms of the sales number, I think. And, probably, close to double that on the order side.</w:t>
        <w:br/>
        <w:t xml:space="preserve"> </w:t>
        <w:br/>
        <w:t>Robert Spoerry Mettler-Toledo International - Chairman, CEO</w:t>
        <w:br/>
        <w:t>Order entry was very strong.</w:t>
        <w:br/>
        <w:t xml:space="preserve"> </w:t>
        <w:br/>
        <w:t>Vivek Khanna Argus Partners - Analyst</w:t>
        <w:br/>
        <w:t>Great. And then what's your view on margin expansion, here? It seems like the margins fairly flat, year-over-year. Just wondering what, if</w:t>
        <w:br/>
        <w:t>you get, maybe -- when do we start to see some real margin expansion? If we get to 7% revenue growth? What's the magical number</w:t>
        <w:br/>
        <w:t>here?</w:t>
        <w:br/>
        <w:t xml:space="preserve"> </w:t>
        <w:br/>
        <w:t>Bill Donnelly Mettler-Toledo International - CFO</w:t>
        <w:br/>
        <w:t>I -- we're optimistic that we'll continue to deliver nice margin expansion. I think we're at this 5% level, we'll continue to get improvements</w:t>
        <w:br/>
        <w:t>and if we get something above 5%, even more. We're optimistic.</w:t>
        <w:br/>
      </w:r>
    </w:p>
    <w:p>
      <w:r>
        <w:t>JULY 28, 2005 / 9:00PM GMT, Q2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Vivek Khanna Argus Partners - Analyst</w:t>
        <w:br/>
        <w:t>And, then, the rational for bring the dollar -- for borrowing in European countries and bringing them to the U.S. is it more economical? Is</w:t>
        <w:br/>
        <w:t>that why you're doing that?</w:t>
        <w:br/>
        <w:t xml:space="preserve"> </w:t>
        <w:br/>
        <w:t>Bill Donnelly Mettler-Toledo International - CFO</w:t>
        <w:br/>
        <w:t>Sure. Kinda the way U.S. works is,that if you have earnings taxed overseas at lower rate, then the U.S. rate, which is 35% for federal</w:t>
        <w:br/>
        <w:t>income taxes, the minute you bring that dividend of that earnings home, you have to pay up to the 35% rate.</w:t>
        <w:br/>
        <w:t>So let's say in Switzerland today, we pay around 20% or so they'd want to tax 15% on that -- lay a 15% tax on top of the dividend. And</w:t>
        <w:br/>
        <w:t>there's a tendency to try to keep the money overseas and find other ways to get yourself liquidity in the United States, if you can, via</w:t>
        <w:br/>
        <w:t>making European acquisitions or other types of investments. And this is an opportunity for us to do this and will save us taxes over the</w:t>
        <w:br/>
        <w:t>coming years -- pretty -- a good pay back.</w:t>
        <w:br/>
        <w:t xml:space="preserve"> </w:t>
        <w:br/>
        <w:t>Vivek Khanna Argus Partners - Analyst</w:t>
        <w:br/>
        <w:t>Have you been able to identify any acquisitions or it's still very preliminary?</w:t>
        <w:br/>
        <w:t xml:space="preserve"> </w:t>
        <w:br/>
        <w:t>Bill Donnelly Mettler-Toledo International - CFO</w:t>
        <w:br/>
        <w:t>I think preliminary, but I think it's also fair to say I would feel -- I think it's fair to say we all feel better about the pipeline today, than one</w:t>
        <w:br/>
        <w:t>year ago.</w:t>
        <w:br/>
        <w:t xml:space="preserve"> </w:t>
        <w:br/>
        <w:t>Vivek Khanna Argus Partners - Analyst</w:t>
        <w:br/>
        <w:t>Great. Thank you very much. Nice quarter.</w:t>
        <w:br/>
        <w:t xml:space="preserve"> </w:t>
        <w:br/>
        <w:t>Bill Donnelly Mettler-Toledo International - CFO</w:t>
        <w:br/>
        <w:t>Thank you.</w:t>
        <w:br/>
        <w:t xml:space="preserve"> </w:t>
        <w:br/>
        <w:t>Operator</w:t>
        <w:br/>
        <w:t>[OPERATOR INSTRUCTIONS] Sir, our next question is from the line of [David Gidion] (ph.) with J.P. Morgan.</w:t>
        <w:br/>
        <w:t xml:space="preserve"> </w:t>
        <w:br/>
        <w:t>David Gidion J.P. Morgan - Analyst</w:t>
        <w:br/>
        <w:t>Hi, guys, how are you doing? Calling on behalf of Tycho Peterson, tonight. Answered most of my questions. One question we did have, in</w:t>
        <w:br/>
        <w:t>regards to China, again, could you maybe share some color on where you are in the manufacturing shift in China?</w:t>
        <w:br/>
        <w:t xml:space="preserve"> </w:t>
        <w:br/>
        <w:t>Robert Spoerry Mettler-Toledo International - Chairman, CEO</w:t>
        <w:br/>
        <w:t>Yes. I can give you some ideas there. Probably 15% of our sales are -- group sales from products manufactured in China. We're constantly</w:t>
        <w:br/>
        <w:t>transferring more production to China, probably in three years from now, the number is going to be 25% or so.</w:t>
        <w:br/>
        <w:t>Of course, aside from just the manufacturing, the procurementing, which I mentioned before, works also in global sourcings and</w:t>
        <w:br/>
        <w:t>investment plans to source more and in China, in terms of parts, components or sub-assembly and had, of course, a positive impact.</w:t>
        <w:br/>
        <w:t xml:space="preserve"> </w:t>
        <w:br/>
        <w:t>David Gidion J.P. Morgan - Analyst</w:t>
        <w:br/>
        <w:t>Okay.</w:t>
        <w:br/>
        <w:t xml:space="preserve"> </w:t>
        <w:br/>
        <w:t>Robert Spoerry Mettler-Toledo International - Chairman, CEO</w:t>
        <w:br/>
        <w:t>And manufacturing capacity and we have three plans. We have the plans, not only the manufacturing capabilities, but also R&amp;D</w:t>
        <w:br/>
        <w:t>capabilities. We have in the range of tons and tons of plenty R&amp;D guys in China. These guys design products for the local market but</w:t>
        <w:br/>
        <w:t>these products, which are designed for the global markets, are very often both complementary low-end products for the low -- global</w:t>
        <w:br/>
        <w:t>[Indiscernible] distribution.</w:t>
        <w:br/>
      </w:r>
    </w:p>
    <w:p>
      <w:r>
        <w:t>JULY 28, 2005 / 9:00PM GMT, Q2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David Gidion J.P. Morgan - Analyst</w:t>
        <w:br/>
        <w:t>Okay. Thank you very much.</w:t>
        <w:br/>
        <w:t xml:space="preserve"> </w:t>
        <w:br/>
        <w:t>Robert Spoerry Mettler-Toledo International - Chairman, CEO</w:t>
        <w:br/>
        <w:t>Very welcome.</w:t>
        <w:br/>
        <w:t xml:space="preserve"> </w:t>
        <w:br/>
        <w:t>Operator</w:t>
        <w:br/>
        <w:t>And, sir, we have a question from the line of Scott Wilkins with UBS.</w:t>
        <w:br/>
        <w:t xml:space="preserve"> </w:t>
        <w:br/>
        <w:t>Scott Wilkins UBS - Analyst</w:t>
        <w:br/>
        <w:t>Yes. Good afternoon. Just have, first, just a question on the cash flow, Bill. Is your guidance for free cash flow still 140? Did I hear that</w:t>
        <w:br/>
        <w:t>right?</w:t>
        <w:br/>
        <w:t xml:space="preserve"> </w:t>
        <w:br/>
        <w:t>Bill Donnelly Mettler-Toledo International - CFO</w:t>
        <w:br/>
        <w:t>Yes. That's the number we're targeting.</w:t>
        <w:br/>
        <w:t xml:space="preserve"> </w:t>
        <w:br/>
        <w:t>Scott Wilkins UBS - Analyst</w:t>
        <w:br/>
        <w:t>Just looking at the first half of this year, I think it's around $45 million or so, you're about $20 million below the pace last year. So, where</w:t>
        <w:br/>
        <w:t>do you see the big catch collection opportunity in the second half that will get you to that target?</w:t>
        <w:br/>
        <w:t xml:space="preserve"> </w:t>
        <w:br/>
        <w:t>Bill Donnelly Mettler-Toledo International - CFO</w:t>
        <w:br/>
        <w:t>Okay. So, maybe I should start by explaining why it's down and then, what we -- if I look at at, it's mostly due to two items where we had</w:t>
        <w:br/>
        <w:t>additional cash flow, let's see benefit last year. The first one being the impact of our bonus programs at -- throughout the whole</w:t>
        <w:br/>
        <w:t>organization. We accrue bonuses for one year and pay them out in the next year. And that impact in -- on cash flow in 2004 versus 2005</w:t>
        <w:br/>
        <w:t>was a negative $15 million in this years. Then we had, I think, about $11 million on the payable side outflow year-to-date. The -- so, we</w:t>
        <w:br/>
        <w:t>will have profit growth. We'll recover the payables number by the end of the year, is my expectation.</w:t>
        <w:br/>
        <w:t>And we're seeing improved working capital on DSO inventory turns through our supply management initiative, among other things, I</w:t>
        <w:br/>
        <w:t>think that -- and, of course, we have a base growth in our EBITDA. So I think taking all of those things together, that's what -- that's how</w:t>
        <w:br/>
        <w:t>we see the year coming out.</w:t>
        <w:br/>
        <w:t xml:space="preserve"> </w:t>
        <w:br/>
        <w:t>Scott Wilkins UBS - Analyst</w:t>
        <w:br/>
        <w:t>That's helpful. Just with the cash balance, it looks like -- looks like you used some debt, it looks like to finance some of the stock</w:t>
        <w:br/>
        <w:t>repurchase. Just curious why you're looking to build up cash on the balance sheet, right now? And not just using the cash flow to</w:t>
        <w:br/>
        <w:t>repurchase stock?</w:t>
        <w:br/>
        <w:t xml:space="preserve"> </w:t>
        <w:br/>
        <w:t>Bill Donnelly Mettler-Toledo International - CFO</w:t>
        <w:br/>
        <w:t>I think that's a great question, Scott, and it fits into the 965 or the Tax Act I described in my conference call script. The way that worked is</w:t>
        <w:br/>
        <w:t>we are building up cash balances to make our dividends under that plan. Normally, throughout the year bring money back from switzer</w:t>
        <w:br/>
        <w:t>land and China into the U.S., but because of the benefits under the Tax Act, we're waiting to do it until we quote, unquote, finalize our</w:t>
        <w:br/>
        <w:t>plan. And that has a technical meaning when I say that. And we expect do that in Q3 and you'll see us bring -- gross-up our -- borrow</w:t>
        <w:br/>
        <w:t>overseas, as well as take the catch overseas and bring it back to the United States.</w:t>
        <w:br/>
        <w:t xml:space="preserve"> </w:t>
        <w:br/>
        <w:t>Scott Wilkins UBS - Analyst</w:t>
        <w:br/>
        <w:t>Got it. Just a question kind-of following on along to Vivek's question on operating expenses, just on operating expenses. I think I heard</w:t>
        <w:br/>
        <w:t>you right, that SG&amp;A expense is up 4% on a local currency basis. Just curious, why the increase there? And why not more leverage? And,</w:t>
        <w:br/>
        <w:t>then, second, I didn't catch the local currency growth in R&amp;D. And maybe, I know you guys have been spending heavily in R&amp;D, and</w:t>
        <w:br/>
        <w:t>have--</w:t>
        <w:br/>
      </w:r>
    </w:p>
    <w:p>
      <w:r>
        <w:t>JULY 28, 2005 / 9:00PM GMT, Q2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Bill Donnelly Mettler-Toledo International - CFO</w:t>
        <w:br/>
        <w:t>Actually --</w:t>
        <w:br/>
        <w:t xml:space="preserve"> </w:t>
        <w:br/>
        <w:t>Scott Wilkins UBS - Analyst</w:t>
        <w:br/>
        <w:t>-- a nice new product pipeline, just wondering if you are going to need to spend at that level, going forward?</w:t>
        <w:br/>
        <w:t xml:space="preserve"> </w:t>
        <w:br/>
        <w:t>Bill Donnelly Mettler-Toledo International - CFO</w:t>
        <w:br/>
        <w:t>Actually, maybe I just answer the R&amp;D one first. Really wasn't much growth and I think it was 1% in local currency on the R&amp;D side.</w:t>
        <w:br/>
        <w:t>Let's talk about SG&amp;A for a second. So first comment would be that in -- we're making some investments on the Spinnaker side, some</w:t>
        <w:br/>
        <w:t>upfront investments. Robert talked a lot about the telemarketing, but as well other things. There's some lead time between -- first step is</w:t>
        <w:br/>
        <w:t>making the investment; second step is increasing the leads, which we're now seeing now. Then we believe there's a ratio we can expect</w:t>
        <w:br/>
        <w:t>for the increase of leads, in terms of increase sales on a time line.</w:t>
        <w:br/>
        <w:t xml:space="preserve"> </w:t>
        <w:br/>
        <w:t>Scott Wilkins UBS - Analyst</w:t>
        <w:br/>
        <w:t>When do you start to get some of that leverage, do you think?</w:t>
        <w:br/>
        <w:t xml:space="preserve"> </w:t>
        <w:br/>
        <w:t>Robert Spoerry Mettler-Toledo International - Chairman, CEO</w:t>
        <w:br/>
        <w:t>Actually, I think part of it we already saw that quarter. Our sales growth, clearly, has been better in Q2 than it was previous quarters.</w:t>
        <w:br/>
        <w:t xml:space="preserve"> </w:t>
        <w:br/>
        <w:t>Bill Donnelly Mettler-Toledo International - CFO</w:t>
        <w:br/>
        <w:t>Yes, if you adjust for the exited product line, the 6% number was one of the best numbers we reported in a while. Then we expect to hope</w:t>
        <w:br/>
        <w:t>-- we expect that we'll continue to see above our recent growth rates in the coming quarters.</w:t>
        <w:br/>
        <w:t>Then, second thing is, that, and I think I described this a little bit on the phone call, in last quarter, and that is we're somewhat more</w:t>
        <w:br/>
        <w:t>front-loaded in terms of our corporate governance, Sarbanes-Oxley type cost, this year versus last year. The last year Q3 and Q4 had a lot</w:t>
        <w:br/>
        <w:t>of those types of costs and this year I'm accounting for them ratably, throughout the year.</w:t>
        <w:br/>
        <w:t xml:space="preserve"> </w:t>
        <w:br/>
        <w:t>Scott Wilkins UBS - Analyst</w:t>
        <w:br/>
        <w:t>One last one, since I think I'm one of the last people here. Exited products, anymore opportunity for that, going forward? Any other thing</w:t>
        <w:br/>
        <w:t>you could divest that would be able to improve the return profile company?</w:t>
        <w:br/>
        <w:t xml:space="preserve"> </w:t>
        <w:br/>
        <w:t>Bill Donnelly Mettler-Toledo International - CFO</w:t>
        <w:br/>
        <w:t>We're continuously looking at those opportunities, but there's nothing imminent.</w:t>
        <w:br/>
        <w:t xml:space="preserve"> </w:t>
        <w:br/>
        <w:t>Scott Wilkins UBS - Analyst</w:t>
        <w:br/>
        <w:t>Got it, thanks a lot, guys.</w:t>
        <w:br/>
        <w:t xml:space="preserve"> </w:t>
        <w:br/>
        <w:t>Bill Donnelly Mettler-Toledo International - CFO</w:t>
        <w:br/>
        <w:t>Thanks, Scott.</w:t>
        <w:br/>
        <w:t xml:space="preserve"> </w:t>
        <w:br/>
        <w:t>Operator</w:t>
        <w:br/>
        <w:t>Sir, we have no further questions at this time. Back over to the group for any closing remarks?</w:t>
        <w:br/>
        <w:t xml:space="preserve"> </w:t>
        <w:br/>
        <w:t>Mary Finnegan Mettler-Toledo International - Treasurer, IR</w:t>
        <w:br/>
        <w:t>Thank you for joining us on the call today. If you have any questions, don't hesitate to give us a call.</w:t>
        <w:br/>
        <w:t xml:space="preserve"> </w:t>
        <w:br/>
        <w:t>Bill Donnelly Mettler-Toledo International - CFO</w:t>
        <w:br/>
        <w:t>Thank you.</w:t>
        <w:br/>
      </w:r>
    </w:p>
    <w:p>
      <w:r>
        <w:t>JULY 28, 2005 / 9:00PM GMT, Q2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 xml:space="preserve"> </w:t>
        <w:br/>
        <w:t>Robert Spoerry Mettler-Toledo International - Chairman, CEO</w:t>
        <w:br/>
        <w:t>Thank you, bye-bye.</w:t>
        <w:br/>
        <w:t xml:space="preserve"> </w:t>
        <w:br/>
        <w:t>Operator</w:t>
        <w:br/>
        <w:t>Ladies and Gentlemen, we thank you for your participation in today's conference. This does conclude you presentation.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Q3 2005 Mettler-Toledo International Earnings Conference Call</w:t>
        <w:br/>
        <w:t>EVENT DATE/TIME: NOVEMBER 03, 2005 / 10:00PM GMT</w:t>
        <w:br/>
      </w:r>
    </w:p>
    <w:p>
      <w:r>
        <w:t>NOVEMBER 03, 2005 / 10:00PM GMT, Q3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Mary Finnegan Mettler-Toledo - Treasurer, IR</w:t>
        <w:br/>
        <w:t xml:space="preserve"> </w:t>
        <w:br/>
        <w:t>Robert Spoerry Mettler-Toledo - Chairman, President, CEO</w:t>
        <w:br/>
        <w:t xml:space="preserve"> </w:t>
        <w:br/>
        <w:t>Bill Donnelly Mettler-Toledo - CFO</w:t>
        <w:br/>
        <w:t>CONFERENCE CALL PARTICIPANTS</w:t>
        <w:br/>
        <w:t xml:space="preserve"> </w:t>
        <w:br/>
        <w:t>Derik De Bruin UBS - Analyst</w:t>
        <w:br/>
        <w:t xml:space="preserve"> </w:t>
        <w:br/>
        <w:t>Richard Eastman Robert W. Baird - Analyst</w:t>
        <w:br/>
        <w:t xml:space="preserve"> </w:t>
        <w:br/>
        <w:t>Darryl Pardi Merrill Lynch - Analyst</w:t>
        <w:br/>
        <w:t xml:space="preserve"> </w:t>
        <w:br/>
        <w:t>Sara Michelmore S.G. Cowen - Analyst</w:t>
        <w:br/>
        <w:t xml:space="preserve"> </w:t>
        <w:br/>
        <w:t>David Katekian JPMorgan - Analyst</w:t>
        <w:br/>
        <w:t xml:space="preserve"> </w:t>
        <w:br/>
        <w:t>Mike Hamilton RBC Dain Rauscher - Analyst</w:t>
        <w:br/>
        <w:t xml:space="preserve"> </w:t>
        <w:br/>
        <w:t>Scott Wilken UBS - Analyst</w:t>
        <w:br/>
        <w:t xml:space="preserve"> </w:t>
        <w:br/>
        <w:t>J.P. Jaketin Thomas Weisel Partners - Analyst</w:t>
        <w:br/>
        <w:t xml:space="preserve"> </w:t>
        <w:br/>
        <w:t>Vivek Khanna Argus Partners - Analyst</w:t>
        <w:br/>
        <w:t>PRESENTATION</w:t>
        <w:br/>
        <w:t xml:space="preserve"> </w:t>
        <w:br/>
        <w:t>Operator</w:t>
        <w:br/>
        <w:t>Good day, ladies and gentlemen, and welcome to the third-quarter 2005 Mettler-Toledo International conference. My name is Kellera,</w:t>
        <w:br/>
        <w:t>and I will be your coordinator for today. At this time, all participants are in listen-only mode. We will be facilitating a</w:t>
        <w:br/>
        <w:t>question-and-answer session toward the end of today's conference. (OPERATOR INSTRUCTIONS). As a reminder, this conference is</w:t>
        <w:br/>
        <w:t>being recorded.</w:t>
        <w:br/>
        <w:t>I would now like to turn the presentation over to your host for today's conference, Ms. Mary Finnegan. Please proceed, ma'am.</w:t>
        <w:br/>
        <w:t xml:space="preserve"> </w:t>
        <w:br/>
        <w:t>Mary Finnegan Mettler-Toledo - Treasurer, IR</w:t>
        <w:br/>
        <w:t>Thank you. Good afternoon. I am Mary Finnegan, Treasurer, and responsible for investor relations at Mettler-Toledo. And I want to</w:t>
        <w:br/>
        <w:t>welcome you to the call. I am joined by Robert Spoerry, our Chairman and CEO, and Bill Donnelly, our Chief Financial Officer.</w:t>
        <w:br/>
        <w:t>I will start by covering some administrative matters. I will then turn the call to Robert, who will provide you highlights of the quarter. Bill</w:t>
        <w:br/>
        <w:t>will then cover the financials in detail, and then Robert will provide commentary on our outlook and business. Of course, we will have</w:t>
        <w:br/>
        <w:t>time for Q&amp;A at the end.</w:t>
        <w:br/>
        <w:t>Now for the administrative matters -- first, this call is being webcast, and is available for replay on our website. A copy of the press</w:t>
        <w:br/>
        <w:t>release we issued today is also available on our website.</w:t>
        <w:br/>
        <w:t>You should be aware that statements on this call which are not historical fact may be considered forward-looking statements for</w:t>
        <w:br/>
        <w:t>purposes of the Safe Harbor provisions under the Private Securities Litigation Reform Act of 1995. Forward-looking statements involve</w:t>
        <w:br/>
        <w:t>risks and uncertainties that could cause actual events or results to differ materially from those expressed or implied. For further</w:t>
        <w:br/>
        <w:t>information concerning issues that could materially affect performance related to forward-looking statements, please refer to our filings</w:t>
        <w:br/>
        <w:t>with the SEC. We undertake no responsibility to release any revisions to forward-looking statements as a result of subsequent events or</w:t>
        <w:br/>
        <w:t>developments.</w:t>
        <w:br/>
        <w:t>One other item -- on today's call, we may use non-GAAP financial measures. More detailed information with respect to use of and</w:t>
        <w:br/>
        <w:t>differences between the non-GAAP financial measures and the most directly comparable GAAP measure is provided in the press release.</w:t>
        <w:br/>
        <w:t>I will now turn the call to Robert.</w:t>
        <w:br/>
        <w:t xml:space="preserve"> </w:t>
        <w:br/>
        <w:t>Robert Spoerry Mettler-Toledo - Chairman, President, CEO</w:t>
        <w:br/>
        <w:t>Thank you, Mary. I want to thank you all for joining us today on this call. We're very pleased with all aspects of our financial results for the</w:t>
        <w:br/>
        <w:t>third quarter of this year. Our sales growth was strong at 7%, which was both the recorded growth rate, as well as the local currency</w:t>
        <w:br/>
        <w:t>growth rate. All key businesses demonstrated growth. Our food retailing and transportation and logistics were particularly strong. In</w:t>
        <w:br/>
      </w:r>
    </w:p>
    <w:p>
      <w:r>
        <w:t>NOVEMBER 03, 2005 / 10:00PM GMT, Q3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addition, sales growth was robust in all geographic parts of the world.</w:t>
        <w:br/>
        <w:t>Our operating profit and cash flow generation was very strong, and our EPS growth excluding onetime items, was excellent at 24%</w:t>
        <w:br/>
        <w:t>growth.</w:t>
        <w:br/>
        <w:t>As we look to the future, we are cautiously optimistic for the remainder of this year and for 2006. We will explain our outlook in more</w:t>
        <w:br/>
        <w:t>detail later in the call.</w:t>
        <w:br/>
        <w:t>Let me now turn it over to Bill, who will take you through the financial results for the quarter. Bill?</w:t>
        <w:br/>
        <w:t xml:space="preserve"> </w:t>
        <w:br/>
        <w:t>Bill Donnelly Mettler-Toledo - CFO</w:t>
        <w:br/>
        <w:t>Thanks, Robert. And hello, everybody. We had a great quarter. EPS was $0.72 per share. This compares to $0.58 last year, excluding in</w:t>
        <w:br/>
        <w:t>both periods the onetime items. As Robert mentioned, this represents a 24% growth, which we're very pleased with.</w:t>
        <w:br/>
        <w:t>Now, let me take you through some additional details, starting with sales. Sales in the quarter were $365.4 million, an increase of 7% in</w:t>
        <w:br/>
        <w:t>both reported dollars and in local currency. To say it another way, we had no material impact from currency on our sales this quarter.</w:t>
        <w:br/>
        <w:t>Let me give you more details on sales by geography and business area. All comparisons are versus the third quarter of last year, and all</w:t>
        <w:br/>
        <w:t>growth is in local currency.</w:t>
        <w:br/>
        <w:t>I will start with sales by geographic destination. Sales growth in Europe was up 7% in local currency, one of the strongest growth rates</w:t>
        <w:br/>
        <w:t>we've had in several years. Product inspection, transport and logistics and food retailing all were strong drivers of this European sales</w:t>
        <w:br/>
        <w:t>growth. Our lab business in Europe was up slightly against a very strong Q3 of last year.</w:t>
        <w:br/>
        <w:t>Sales growth in the Americas was up 5%. Retail had double-digit growth; industrial and lab had mid single-digit growth in the quarter.</w:t>
        <w:br/>
        <w:t>Sales growth in Asia/Rest of World increased 11% in local currency. As expected, China's growth accelerated over the level we saw in Q2</w:t>
        <w:br/>
        <w:t>and was up 17% versus the prior year. All product areas showed strong growth in Asia/Rest of World in the quarter.</w:t>
        <w:br/>
        <w:t>Turning from the geographical perspective to business areas, let me start with industrial, which had one of their best quarters, with local</w:t>
        <w:br/>
        <w:t>currency sales growth up 9%. Excluding our T&amp;L business, our core industrial business was up 4% in the quarter with particularly strong</w:t>
        <w:br/>
        <w:t>growth in Asia. T&amp;L had very strong growth due to significant projects in both United States and Europe. Product inspection also had a</w:t>
        <w:br/>
        <w:t>good quarter with strong sales growth.</w:t>
        <w:br/>
        <w:t>Our laboratory business was up 3% over the prior year. Exited product lines reduced labs growth by 1% in the quarter. Drug discovery had</w:t>
        <w:br/>
        <w:t>a strong quarter, with double-digit growth, and this is versus a strong quarter from one year ago. We had low single-digit growth in</w:t>
        <w:br/>
        <w:t>balances and mid single-digit growth in analytical instruments and process analytics. Pipette sales were basically flat for the quarter.</w:t>
        <w:br/>
        <w:t>Finally, food retailing was up 14% versus last year with very strong growth in both the Americas and Europe.</w:t>
        <w:br/>
        <w:t>Now let me move further down the P&amp;L. Gross margins were 49% as compared to 48.5 last year. We continue to benefit from cost</w:t>
        <w:br/>
        <w:t>rationalization programs to reduce overhead costs as well as procurement and redesign efforts to reduce product costs. Some of you may</w:t>
        <w:br/>
        <w:t>have expected to see an even larger increase in our margins given the 7% sales growth, but as a reminder, the excess growth came from</w:t>
        <w:br/>
        <w:t>primarily retail and T&amp;L, and these businesses have -- transport and logistics, just to be clear. These businesses have gross margins</w:t>
        <w:br/>
        <w:t>below the group average.</w:t>
        <w:br/>
        <w:t>R&amp;D in the quarter amounted to $19.3 million or 5.3% of sales. This percentage is slightly below the level you have seen over the last</w:t>
        <w:br/>
        <w:t>several quarters. This represents a couple of things -- first of all, a conscious effort on our part to redirect R&amp;D dollars to our marketing</w:t>
        <w:br/>
        <w:t>initiatives, specifically Spinnaker, which are aimed at improving our topline growth, and also impacting was the timing of certain R&amp;D</w:t>
        <w:br/>
        <w:t>projects between quarters. We expect R&amp;D to remain in this 5 to 6% range.</w:t>
        <w:br/>
      </w:r>
    </w:p>
    <w:p>
      <w:r>
        <w:t>NOVEMBER 03, 2005 / 10:00PM GMT, Q3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SG&amp;A was $108.8 million, an increase of 4% in both U.S. dollars and local currency terms. We continue to make investments in our</w:t>
        <w:br/>
        <w:t>global sales and marketing initiatives and reallocate investments from R&amp;D to marketing. This quarter also included increases in variable</w:t>
        <w:br/>
        <w:t>compensation due to strong sales growth, continued investments in China. And we also had some restructuring charge in litigation costs</w:t>
        <w:br/>
        <w:t>which were offset by investigation-related costs in the prior year.</w:t>
        <w:br/>
        <w:t>The net sum of these items resulted in adjusted operating income of $50.9 million or 13.9% of sales as compared to 43.5 million or 4.7%</w:t>
        <w:br/>
        <w:t>of sales in the prior year. The prior year amount excludes investigation-related items. We are very pleased with our 17% growth and the</w:t>
        <w:br/>
        <w:t>margin improvement achieved in the quarter.</w:t>
        <w:br/>
        <w:t>Continuing down the P&amp;L, amortization amounted to $2.8 million. Interest expense was $4 million. This results in a net income of $31</w:t>
        <w:br/>
        <w:t>million, $0.72 per share EPS-wise, which excludes the $0.12 tax charge. On a comparable basis -- that is, if we exclude the onetime items</w:t>
        <w:br/>
        <w:t>that occurred in both periods -- earnings per share was up 24% in the quarter.</w:t>
        <w:br/>
        <w:t>Now, let me walk you through the nonrecurring tax items that we had this quarter. First, as we told you last quarter, we intend to bring</w:t>
        <w:br/>
        <w:t>back approximately $400 million in cash from our foreign operations in conjunction with the American Jobs Creation Act. As I think most</w:t>
        <w:br/>
        <w:t>of you are aware, this tax legislation gives companies like us the ability in 2005 to bring back earnings to the United States at</w:t>
        <w:br/>
        <w:t>substantially reduced tax rates. The incremental tax expense associated with the $400 million dividend is $13.1 million, and was</w:t>
        <w:br/>
        <w:t>recognized this quarter. The other nonrecurring item we recognized this quarter was a $7.7 million benefit due to the favorable revolution</w:t>
        <w:br/>
        <w:t>of certain tax matters, of which the settlement of a tax audit was the principal item.</w:t>
        <w:br/>
        <w:t>One additional matter -- we will close this quarter on an amended and restated bank facility. We will increase our bank capacity from</w:t>
        <w:br/>
        <w:t>300 million to 450 million, and extend its maturity for two years until 2010. As I mentioned on the last call, with the 965 Act, our balance</w:t>
        <w:br/>
        <w:t>sheet will be temporarily grossed up -- that is, we will have borrowings in Europe and cash in United States. Given the favorable bank</w:t>
        <w:br/>
        <w:t>market and higher utilization due to 965, we felt it was an opportune time to amend and extend our facility.</w:t>
        <w:br/>
        <w:t>Now, let me turn to cash flow. We were pleased with cash flow generation in the quarter. Net cash provided by operations was $60.3</w:t>
        <w:br/>
        <w:t>million, an increase of 28% over the prior year amount of 47 million. We saw improvements in DSO, which were 49 days in the quarter, a</w:t>
        <w:br/>
        <w:t>two-day improvement over the prior year. ITO on an LTM basis is now at 4.89. We are pleased with this improvement, and see further</w:t>
        <w:br/>
        <w:t>opportunity to continue to improve this going forward.</w:t>
        <w:br/>
        <w:t>Now, let me cover our share repurchase program. During the quarter -- the third quarter, we repurchased 675,900 shares of stock for a</w:t>
        <w:br/>
        <w:t>total of $33.5 million. To date in 2005, we have purchased 2.2 million shares, or approximately 5% of our outstanding shares. We had a</w:t>
        <w:br/>
        <w:t>$200 million program in place which was approved by our Board last year. We expect to use approximately 150 of this by the end of this</w:t>
        <w:br/>
        <w:t>year. In order to provide continued availability for share repurchases in 2006, today, the Board authorized an additional $200 million to</w:t>
        <w:br/>
        <w:t>be utilized through the end of 2007. We will continue to use our free cash flow for share repurchases, as we believe it is an excellent way</w:t>
        <w:br/>
        <w:t>to return value to shareholders.</w:t>
        <w:br/>
        <w:t>Our capital structure is very strong. At the end of the first quarter, we had net debt of 134 million versus the last 12 months EBITDA of a</w:t>
        <w:br/>
        <w:t>223.4 million, which results in a net debt to EBITDA ratio of just 0.6 times. With this strong balance sheet, excellent cash flow</w:t>
        <w:br/>
        <w:t>generation, and an expanded bank facility, we have ample financial flexibility to repurchase shares and to pursue our acquisition</w:t>
        <w:br/>
        <w:t>strategy.</w:t>
        <w:br/>
        <w:t>Let me now discuss our guidance. With respect to the remainder of 2005, we now believe that we will finish the year in the $2.80 range.</w:t>
        <w:br/>
        <w:t>The $2.80 range does not include onetime items that we covered earlier. For Q4, this implies earnings per share in the $0.90 range.</w:t>
        <w:br/>
        <w:t>Looking closer at Q4, I do not expect to see the same sales growth level that we had in Q3, which benefited from the project business in</w:t>
        <w:br/>
        <w:t>T&amp;L and the retail. In fact, some of the strength we saw in Q3 may have some impact, a little, on Q4. I would expect sales growth in the</w:t>
        <w:br/>
        <w:t>quarter -- the fourth quarter, that is -- to be in the 4 to 5% range that we have previously provided.</w:t>
        <w:br/>
        <w:t>As we look to 2006, we are optimistic that we can have another good year, but are realistic that there are reasons to be cautious on the</w:t>
        <w:br/>
        <w:t>economy, including the impact of rising oil prices and the sustainability of the European recovery. We will closely monitor the economy</w:t>
        <w:br/>
      </w:r>
    </w:p>
    <w:p>
      <w:r>
        <w:t>NOVEMBER 03, 2005 / 10:00PM GMT, Q3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and adjust our plans as necessary. But today, we felt quite positive about our market position and our ability to execute our strategic</w:t>
        <w:br/>
        <w:t>initiatives. Assuming an economic environment similar to today, we believe we can achieve local currency sales growth in the 4 to 6%</w:t>
        <w:br/>
        <w:t>range next year.</w:t>
        <w:br/>
        <w:t>There may be some variability between quarters, but we believe a target of 5% is realistic. A 5% local currency sales growth would result</w:t>
        <w:br/>
        <w:t>in earnings per share in the range of 3.20 to 3.25. At the midpoint of this range, this translates to about 15% earnings per share growth</w:t>
        <w:br/>
        <w:t>for next year. And we're pleased with that. It's in line with our targets.</w:t>
        <w:br/>
        <w:t>In times of quarterly breakdown, we'll provide more guidance as the year progresses. But I would note that we expect to be in the range</w:t>
        <w:br/>
        <w:t>in Q1 of about $0.53 per share.</w:t>
        <w:br/>
        <w:t>The final topic I want to cover is our equity-based compensation. We've always had options under our equity compensation program. And</w:t>
        <w:br/>
        <w:t>last year, we sought shareholder approval to add restricted stock as well. Our most senior executives will continue to receive options, as</w:t>
        <w:br/>
        <w:t>we feel strongly that their compensation should be tied directly to the creation of shareholder value.</w:t>
        <w:br/>
        <w:t>We have reduced the number of nonexecutive managers that are eligible for equity compensation. Beginning this year, these managers</w:t>
        <w:br/>
        <w:t>will receive restricted stock. We believe the Company will gain more from these employees at the same cost through the use of a</w:t>
        <w:br/>
        <w:t>restricted stock program as compared to stock options. The actual cost of the program under FAS 123R will not change significantly as a</w:t>
        <w:br/>
        <w:t>result of the restricted stock component.</w:t>
        <w:br/>
        <w:t>As you saw in our footnotes last year, the impact of FAS 123 was $0.15 per share in 2004, and is expected to be at a similar level this year.</w:t>
        <w:br/>
        <w:t>We estimate that the impact of our stock-based compensation programs in 2006 will be about $0.13 per share. This amount is not</w:t>
        <w:br/>
        <w:t>reflected in the guidance I mentioned earlier. We have benchmarked these amounts, and are confident that they are reasonable and</w:t>
        <w:br/>
        <w:t>represent a good long-term value to our shareholders.</w:t>
        <w:br/>
        <w:t>Okay. That is it for my side, and I would now like to turn it back to Robert.</w:t>
        <w:br/>
        <w:t xml:space="preserve"> </w:t>
        <w:br/>
        <w:t>Robert Spoerry Mettler-Toledo - Chairman, President, CEO</w:t>
        <w:br/>
        <w:t>Thank you, Bill. I will begin by providing some additional comments on Q3, and then I will recap some of the key initiatives from last year.</w:t>
        <w:br/>
        <w:t>Let me start with our lab results for Q3. We saw solid demand for our analytical instruments, particularly our thermal analysis and pH</w:t>
        <w:br/>
        <w:t>meters. Process analytics as well had another solid quarter. In balances, we continue to do quite well on the high-end as our products</w:t>
        <w:br/>
        <w:t>sold for tangible value to customers, particularly those in regulated markets. On the low-end or entry-level products, you do see some</w:t>
        <w:br/>
        <w:t>weakness. As part of Project Spinnaker, we have a task force developing a strategy to address this end of the market -- not only for</w:t>
        <w:br/>
        <w:t>balances, but for all of the low end products as well. They are evaluating supply chain, channel strategy, product mix, and marketing</w:t>
        <w:br/>
        <w:t>programs for this customer base. As we begin to implement this strategy, I would expect to see better growth from this end of the</w:t>
        <w:br/>
        <w:t>market.</w:t>
        <w:br/>
        <w:t>You heard from Bill that pipette sales were basically flat in the quarter. This reflects reduced pricing levels from our standard jazz (ph)</w:t>
        <w:br/>
        <w:t>pipette products sold in the U.S. As a result of the litigation earlier in the summer, our distribution agreements with (ph) certain</w:t>
        <w:br/>
        <w:t>third-party manufacturers plan to chase (ph) pipettes was canceled. We are now selling direct in the U.S. our own manufactured</w:t>
        <w:br/>
        <w:t>products. Although the price are lower, our margins are higher because we managed back (ph) rather than just distribute those products.</w:t>
        <w:br/>
        <w:t>The last piece of our laboratory business is drug recovery, which had a strong quarter and did defy (ph) a strong quarter from a year ago.</w:t>
        <w:br/>
        <w:t>Most of our ultra cam (ph) business is focused on the process development and scale-up needs of large pharmaceutical customers.</w:t>
        <w:br/>
        <w:t>In process development, chemists and engineers determine how to manufacture a drug that has been discovered earlier. We have a</w:t>
        <w:br/>
        <w:t>leading market position in this area, and are generally considered the standard in the market. Our solutions consist of automated lab</w:t>
        <w:br/>
        <w:t>reactors, which simulates the manufacturing process in the laboratory vessel, as well as real-time analytics, which consist of probes that</w:t>
        <w:br/>
        <w:t>monitor in reaction that monitors the reaction in the vessel. We see the strong dynamics of this business continuing as pharma</w:t>
        <w:br/>
      </w:r>
    </w:p>
    <w:p>
      <w:r>
        <w:t>NOVEMBER 03, 2005 / 10:00PM GMT, Q3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companies have tremendous incentives to accelerate this process and move the drug through the manufacturing quickly. We recently</w:t>
        <w:br/>
        <w:t>received a sizable order of automated lab reactors and analytics from a large pharmaceutical customer. A portion was shipped in Q3 with</w:t>
        <w:br/>
        <w:t>the majority of it to be shipped in Q4.</w:t>
        <w:br/>
        <w:t>Turning now to the industrial business, which you have seen had a great quarter. Growth was driven by our transportation and logistics</w:t>
        <w:br/>
        <w:t>business. We spoke about this business on our last call, so I won't cover it all again. But hopefully, you remind (ph) that we are pioneers</w:t>
        <w:br/>
        <w:t>in the development of automatic dimensioning and basic capture technology for the transportation and logistics industry, and that we</w:t>
        <w:br/>
        <w:t>have the most accurate and the highest throughput solutions in this industry.</w:t>
        <w:br/>
        <w:t>This is a project business. And we have several projects in both the U.S. and Europe that contributed to the growth in the quarter. Our</w:t>
        <w:br/>
        <w:t>outlook for this business is solid. But we do recognize that unlike most of our other businesses, there is variability in sales growth by</w:t>
        <w:br/>
        <w:t>quarter.</w:t>
        <w:br/>
        <w:t>Our product inspection business had also a strong quarter. We have a record number of new products in this business, as we have</w:t>
        <w:br/>
        <w:t>significantly revamped our product portfolio over the last year. The upgrading of the product portfolio allows us to continue to globalize</w:t>
        <w:br/>
        <w:t>our offering and to move ahead of competition in many important design areas.</w:t>
        <w:br/>
        <w:t>Recently, at the packaging show in Las Vegas, we unveiled to the North American market a new metal detector and a new checkweigher.</w:t>
        <w:br/>
        <w:t>We also launched a more standardized X-ray product to complete our range in this market. We view the dynamics of this market as</w:t>
        <w:br/>
        <w:t>strong, driven by the food manufacturers' desire to protect their brands from exposure to consumer health and safety concerns as well as</w:t>
        <w:br/>
        <w:t>government regulation.</w:t>
        <w:br/>
        <w:t>Our high-end industrial business, which combined industrial scales and terminals with software packages, is also well. These solutions</w:t>
        <w:br/>
        <w:t>help customers manage data, such as transaction processing, formulation, batching, and support statistical process control. Finally, our</w:t>
        <w:br/>
        <w:t>standard industrial business performs well, driven by the infrastructure spending in China.</w:t>
        <w:br/>
        <w:t>Now turning to retail, we had the growth of 14% in local currency. We have been talking for the last few quarters about the opportunities</w:t>
        <w:br/>
        <w:t>in this business. Somewhat like our transportation and logistics business, part of this business is also project related. And therefore, it</w:t>
        <w:br/>
        <w:t>has variability to its sales. We had several projects in Europe that we have been expecting for some time. In the U.S., we benefited from</w:t>
        <w:br/>
        <w:t>legislation surrounding nutrition labeling, as well as the growth in our data management software business. We expect solid results in</w:t>
        <w:br/>
        <w:t>the retail in Q4 as well.</w:t>
        <w:br/>
        <w:t>That covers my comments on the quarter, and now I want to add some comments on our strategic initiatives for 2006 and beyond. As Bill</w:t>
        <w:br/>
        <w:t>already mentioned, we're cautious on the economy, and will continue to monitor it and adjust (ph) our plans accordingly. However, we</w:t>
        <w:br/>
        <w:t>have many positive strategic initiatives that we believe will yield benefits in 2006.</w:t>
        <w:br/>
        <w:t>Let me cover the highlights, beginning with Project Spinnaker. As most of you are aware, we have the number one position in the vast</w:t>
        <w:br/>
        <w:t>majority of our products. And yes, our worldwide (ph) market share is around 20%. We believe we can increase this market share by</w:t>
        <w:br/>
        <w:t>increasing the effectiveness of our self-service and marketing organization. Project Spinnaker identified many opportunities, and we are</w:t>
        <w:br/>
        <w:t>now focused on four of them -- namely segment marketing, lead generation, field automation and pricing.</w:t>
        <w:br/>
        <w:t>We are continuing to drive the segment base approach to marketing across all our product lines. So with this effort, we're identifying new</w:t>
        <w:br/>
        <w:t>segments that can be added to our marketing initiative.</w:t>
        <w:br/>
        <w:t>We're also generating more and more leads via the Internet, through significantly increased telemarketing resources and also others (ph)</w:t>
        <w:br/>
        <w:t>we've met (ph). We are closely tracking and measuring these leads to understand the ultimate effectiveness of turning these leads into</w:t>
        <w:br/>
        <w:t>sales. We are in sales more disciplined in our discounting practice, and thereby are achieving better pricing.</w:t>
        <w:br/>
        <w:t>Finally, we have put a task force together to identify ways to improve the productivity of our sales and service force through more</w:t>
        <w:br/>
        <w:t>automation in the field. We believe we are in the early stages of this initiative, and we continue strong execution. Spinnaker shall</w:t>
        <w:br/>
      </w:r>
    </w:p>
    <w:p>
      <w:r>
        <w:t>NOVEMBER 03, 2005 / 10:00PM GMT, Q3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contribute to the growth for many more years.</w:t>
        <w:br/>
        <w:t>The next strategic initiative I want to cover is the development of emerging markets. Our primary focus continues to be on China. We</w:t>
        <w:br/>
        <w:t>have increased the percentage of goods manufactured in China from 3% in 1998 to nearly 20% by the end of this year. Our strategy in</w:t>
        <w:br/>
        <w:t>China is twofold -- first, to capitalize on growth opportunities in the domestic market, and second, to provide low-cost production for our</w:t>
        <w:br/>
        <w:t>global distribution channel.</w:t>
        <w:br/>
        <w:t>We see (ph) continued opportunities, and have committed to build a manufacturing facility in China in the course of 2006 and early</w:t>
        <w:br/>
        <w:t>2007. This facility will replace an existing one and nearly double the capacity of the existing site. The cost of the facility will be in the</w:t>
        <w:br/>
        <w:t>range of $10 million, and we are confident it will yield excellent results.</w:t>
        <w:br/>
        <w:t>Looking forward, our investor business will continued to benefit from infrastructure growth in China. As GDP per capita increases, we</w:t>
        <w:br/>
        <w:t>foresee significant growth opportunities across our higher end business, as demand for laboratories instruments, product inspection</w:t>
        <w:br/>
        <w:t>equipment, and similar products should grow significantly. In short, we feel strong, and we feel strongly that we will continue the sizable</w:t>
        <w:br/>
        <w:t>opportunities for growth in China.</w:t>
        <w:br/>
        <w:t>Another emerging market area that we see opportunities is India. We have had our Company in India in place since 1990, which focused</w:t>
        <w:br/>
        <w:t>on our industrial business. And we have worked through a distributor for our laboratory offering. Given the growth in this market and our</w:t>
        <w:br/>
        <w:t>desire to more aggressively develop market, we will soon begin selling direct also for those laboratory products. We already have</w:t>
        <w:br/>
        <w:t>doubled the size of our direct salesforce in anticipation, and see solid opportunity for growth in this region.</w:t>
        <w:br/>
        <w:t>New products continue to be a central part of our strategic initiative. As we look out over the next twelve months, you'll see many new</w:t>
        <w:br/>
        <w:t>launches of products and upgrades through the software offerings. We're also focused on cost, and have several initiatives to reduce</w:t>
        <w:br/>
        <w:t>product costs and improve the management and logistics of our supply chain. I've already covered our low-cost manufacturing in China,</w:t>
        <w:br/>
        <w:t>and we think we can save more than 30% in manufacturing costs.</w:t>
        <w:br/>
        <w:t>In supply chain management, we're working on fully integrating our supply chain from development through logistics. We believe that</w:t>
        <w:br/>
        <w:t>significant opportunities exist through further supply consolidation, low-cost country sourcing, and the drive (ph) internally to share</w:t>
        <w:br/>
        <w:t>components and modules across the product lines. We also believe we can further streamline our logistics processes, which are quite</w:t>
        <w:br/>
        <w:t>global through the growing importance of our Chinese operations. Both (ph) together, we see opportunities to continue to reduce</w:t>
        <w:br/>
        <w:t>product, product costs, and process costs and reduce inventory investments in the coming years.</w:t>
        <w:br/>
        <w:t>In summary, you can see we have many initiatives in place. And with solid execution, we believe we can achieve solid growth. With the</w:t>
        <w:br/>
        <w:t>benefit of these strategic initiatives and the economic environment similar to today, I believe the 5% sales growth and the dollar (ph) --</w:t>
        <w:br/>
        <w:t>3.20 to 3.25 in EPS, which translates into 15% EPS growth, are ambitious but reasonable targets for next year.</w:t>
        <w:br/>
        <w:t>Before I open the line for questions, I want to comment on the press release we issued this afternoon, concerning the 10b5-1 plan for the</w:t>
        <w:br/>
        <w:t>sale of my 1996 options. The plan calls for the sale of 867,000 expiring options in the coming months (ph). These options were granted</w:t>
        <w:br/>
        <w:t>at the time of the buyout from Ciba-Geigy, and we were not a public company. And they will expire in 2006. At the time of our buyout</w:t>
        <w:br/>
        <w:t>and later times, I also purchased 346,826 shares of Mettler-Toledo stock, which I will own and have no intention of selling.</w:t>
        <w:br/>
        <w:t>Of course, I remain fully committed to Mettler-Toledo, and the sale is being driven by the pending expiration of the option. My direct</w:t>
        <w:br/>
        <w:t>holdings in Mettler-Toledo in the form of stock and remaining options represent more than 20 times my annual base salary. I wanted to</w:t>
        <w:br/>
        <w:t>communicate directly to you my intentions. And of course, you will see the required filing over the course of the coming months as the</w:t>
        <w:br/>
        <w:t>sale transactions are completed.</w:t>
        <w:br/>
        <w:t>That is all what we have from our side. And I now would like to ask the operator to open the line for questions.</w:t>
        <w:br/>
        <w:t>QUESTIONS AND ANSWERS</w:t>
        <w:br/>
      </w:r>
    </w:p>
    <w:p>
      <w:r>
        <w:t>NOVEMBER 03, 2005 / 10:00PM GMT, Q3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Operator</w:t>
        <w:br/>
        <w:t>(OPERATOR INSTRUCTIONS). Derik De Bruin, UBS.</w:t>
        <w:br/>
        <w:t xml:space="preserve"> </w:t>
        <w:br/>
        <w:t>Derik De Bruin UBS - Analyst</w:t>
        <w:br/>
        <w:t>Congratulations on a great quarter. Just looking at the guidance for '06, are you assuming that you're going to continue a moderate level</w:t>
        <w:br/>
        <w:t>of share buyback through that time?</w:t>
        <w:br/>
        <w:t xml:space="preserve"> </w:t>
        <w:br/>
        <w:t>Bill Donnelly Mettler-Toledo - CFO</w:t>
        <w:br/>
        <w:t>Yes, similar to the amount that we repurchased this year (multiple speakers) set to repurchase this year.</w:t>
        <w:br/>
        <w:t xml:space="preserve"> </w:t>
        <w:br/>
        <w:t>Derik De Bruin UBS - Analyst</w:t>
        <w:br/>
        <w:t>All right. And when you look at the -- you said some of your lower-end instruments -- there was a little softness in some of those --</w:t>
        <w:br/>
        <w:t>weaknesses. Any indication of where that's coming from?</w:t>
        <w:br/>
        <w:t xml:space="preserve"> </w:t>
        <w:br/>
        <w:t>Robert Spoerry Mettler-Toledo - Chairman, President, CEO</w:t>
        <w:br/>
        <w:t>I think the low-end of the market is just more price sensitive. There are of course more competitors who have low-end products. It's not</w:t>
        <w:br/>
        <w:t>our nature to compete too much on price. And I think maybe it's also a reaction to the very strong offering we have on the high-end, as</w:t>
        <w:br/>
        <w:t>we are so strong on the high-end, many of our competitors just shifted much more of their focused to the low-end, which takes a little bit</w:t>
        <w:br/>
        <w:t>of the strength we have.</w:t>
        <w:br/>
        <w:t>As I mentioned, this softness in a smaller part, actually, of our total market is recognized. And we see actually quite a bit of opportunity</w:t>
        <w:br/>
        <w:t>to address that part of the market in a highly effective way. The contacts (ph) have been worked out. The strategies are in place. And we</w:t>
        <w:br/>
        <w:t>will soon start with the execution. And I'm pretty sure we will put some things quite differently in place, and through that establish</w:t>
        <w:br/>
        <w:t>competitiveness and leadership for the part of the market.</w:t>
        <w:br/>
        <w:t>Again, I want to remind everybody the core of our business is always the high-end. And the low-end is something which never has been</w:t>
        <w:br/>
        <w:t>our stronghold, but more kind of an adjacency -- but I think an adjacency that will get increasingly competitive.</w:t>
        <w:br/>
        <w:t xml:space="preserve"> </w:t>
        <w:br/>
        <w:t>Derik De Bruin UBS - Analyst</w:t>
        <w:br/>
        <w:t>Along those lines, what type of gross margin expansion do you think you could possibly see next year?</w:t>
        <w:br/>
        <w:t xml:space="preserve"> </w:t>
        <w:br/>
        <w:t>Bill Donnelly Mettler-Toledo - CFO</w:t>
        <w:br/>
        <w:t>We're looking at about 50 basis points -- and a couple of assumptions in that number. One is that we're kind of assuming a currency</w:t>
        <w:br/>
        <w:t>environment similar to what we saw today. As you know, we can kind of have gross up effects and things on the topline. And we're also</w:t>
        <w:br/>
        <w:t>assuming some higher growth rates in Asia than we will experience in the United States or Europe. And while at an OP level, we're doing</w:t>
        <w:br/>
        <w:t>as well in Asia as we do in other parts of the world, at a gross margin level, we don't do as well. And the reason for that is we have lower</w:t>
        <w:br/>
        <w:t>distribution costs -- and particularly, I have China in mind there. Lower prices, but lower distribution costs as well.</w:t>
        <w:br/>
        <w:t xml:space="preserve"> </w:t>
        <w:br/>
        <w:t>Derik De Bruin UBS - Analyst</w:t>
        <w:br/>
        <w:t>Okay. And just in terms of the currency impact on the topline for next year, are you thinking you're probably getting a headwind of around</w:t>
        <w:br/>
        <w:t>-- what? 2, 3% maybe?</w:t>
        <w:br/>
        <w:t xml:space="preserve"> </w:t>
        <w:br/>
        <w:t>Bill Donnelly Mettler-Toledo - CFO</w:t>
        <w:br/>
        <w:t>For the full year, if we take the rates, I think, at the beginning of this week or so today or -- not that (ph) -- 2%.</w:t>
        <w:br/>
        <w:t xml:space="preserve"> </w:t>
        <w:br/>
        <w:t>Derik De Bruin UBS - Analyst</w:t>
        <w:br/>
        <w:t>Okay. Thank you very much.</w:t>
        <w:br/>
      </w:r>
    </w:p>
    <w:p>
      <w:r>
        <w:t>NOVEMBER 03, 2005 / 10:00PM GMT, Q3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Bill Donnelly Mettler-Toledo - CFO</w:t>
        <w:br/>
        <w:t>Hey, Derek, maybe one comment, just in case -- for everybody else on the call, a 2% headwind on the topline and no headwind at the</w:t>
        <w:br/>
        <w:t>earnings line. And again, that goes to our balance in nondollar revenues and nondollar expense.</w:t>
        <w:br/>
        <w:t xml:space="preserve"> </w:t>
        <w:br/>
        <w:t>Operator</w:t>
        <w:br/>
        <w:t>Richard Eastman, Robert W. Baird.</w:t>
        <w:br/>
        <w:t xml:space="preserve"> </w:t>
        <w:br/>
        <w:t>Richard Eastman Robert W. Baird - Analyst</w:t>
        <w:br/>
        <w:t>Robert, could you just give a little bit of color -- within the lab segment, could you just give some thoughts as to maybe what the different</w:t>
        <w:br/>
        <w:t>customer bases bid within lab -- pharma, industrial lab, academic?</w:t>
        <w:br/>
        <w:t xml:space="preserve"> </w:t>
        <w:br/>
        <w:t>Robert Spoerry Mettler-Toledo - Chairman, President, CEO</w:t>
        <w:br/>
        <w:t>I guess I can comment that maybe by segment, by industry, probably both important to maybe even talk about customers -- individual</w:t>
        <w:br/>
        <w:t>customers. Pharma spending in general, I think, it's slightly reduced. However, it depends heavily by individual customers. I think some</w:t>
        <w:br/>
        <w:t>pharma companies are actually doing quite well. And there, we see good investment levels. And maybe there are others who are more on</w:t>
        <w:br/>
        <w:t>the cost savings, and therefore, the demand isn't so strong. Other industries pay -- I think cosmetics, chemical, food companies -- pretty</w:t>
        <w:br/>
        <w:t>good. I think certainly slightly better than what we have seen before.</w:t>
        <w:br/>
        <w:t>Geographically, not much difference. I think the lab business -- certainly, as mentioned, it's very well in the U.S., Europe -- maybe a little</w:t>
        <w:br/>
        <w:t>softer; but from the order intake we had in Europe, that's actually -- that's pretty encouraging. And Asia, as usual, did well.</w:t>
        <w:br/>
        <w:t xml:space="preserve"> </w:t>
        <w:br/>
        <w:t>Richard Eastman Robert W. Baird - Analyst</w:t>
        <w:br/>
        <w:t>Okay. So is it safe to say that -- just, I guess, characterizing -- the other industries grew at a better pace than pharma in the quarter?</w:t>
        <w:br/>
        <w:t xml:space="preserve"> </w:t>
        <w:br/>
        <w:t>Robert Spoerry Mettler-Toledo - Chairman, President, CEO</w:t>
        <w:br/>
        <w:t>I think pharma was all actually altogether okay -- maybe not as strong as all the time.</w:t>
        <w:br/>
        <w:t xml:space="preserve"> </w:t>
        <w:br/>
        <w:t>Bill Donnelly Mettler-Toledo - CFO</w:t>
        <w:br/>
        <w:t>The product area that we have that has the highest percentage of pharma is the (multiple speakers) autocam (ph) business, and that had</w:t>
        <w:br/>
        <w:t>the highest growth rate within lab. I generally think we did probably even a little bit better on some of those lab customers. (multiple</w:t>
        <w:br/>
        <w:t>speakers) on some of the pharma people we cover (ph).</w:t>
        <w:br/>
        <w:t xml:space="preserve"> </w:t>
        <w:br/>
        <w:t>Richard Eastman Robert W. Baird - Analyst</w:t>
        <w:br/>
        <w:t>How did the service piece of the business do in the quarter?</w:t>
        <w:br/>
        <w:t xml:space="preserve"> </w:t>
        <w:br/>
        <w:t>Bill Donnelly Mettler-Toledo - CFO</w:t>
        <w:br/>
        <w:t>We had a good growth in service in the quarter. Topline growth was 5% on the topline.</w:t>
        <w:br/>
        <w:t xml:space="preserve"> </w:t>
        <w:br/>
        <w:t>Richard Eastman Robert W. Baird - Analyst</w:t>
        <w:br/>
        <w:t>Okay. All right, and then maybe just a last question, in terms of India, just what would be a relative size of that business?</w:t>
        <w:br/>
        <w:t xml:space="preserve"> </w:t>
        <w:br/>
        <w:t>Robert Spoerry Mettler-Toledo - Chairman, President, CEO</w:t>
        <w:br/>
        <w:t>We'll find out. And the reason why I say it that way -- the reason for really changing the situation in India was that our distributor always</w:t>
        <w:br/>
        <w:t>helps (ph). He does a hell of a job, and we have a very high marketshare. And my experience is when we step into a market and try and</w:t>
        <w:br/>
        <w:t>supply our own methods, realize that the market is usually significantly bigger. (multiple speakers)</w:t>
        <w:br/>
        <w:t xml:space="preserve"> </w:t>
        <w:br/>
        <w:t>Richard Eastman Robert W. Baird - Analyst</w:t>
        <w:br/>
        <w:t>And is the strategy there to be -- with low-end products, you went through distribution, and now going direct will be the high-end, much</w:t>
        <w:br/>
        <w:t>like it is elsewhere?</w:t>
        <w:br/>
      </w:r>
    </w:p>
    <w:p>
      <w:r>
        <w:t>NOVEMBER 03, 2005 / 10:00PM GMT, Q3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Robert Spoerry Mettler-Toledo - Chairman, President, CEO</w:t>
        <w:br/>
        <w:t>Well, actually, that distributor handles all of our laboratory business. On the industrial side, he has already in place our own</w:t>
        <w:br/>
        <w:t>organization. That organization was put in place in the late '90s. Of course, the beauty of that is that we just can bolt on the lab business</w:t>
        <w:br/>
        <w:t>on the existing infrastructure. And as I mentioned during the call, we have been quite aggressive in adding people and setting up the</w:t>
        <w:br/>
        <w:t>organization. I expect substantial growth from India next year. And for substantial growth, I think there can be a couple of million dollars</w:t>
        <w:br/>
        <w:t>over the year.</w:t>
        <w:br/>
        <w:t xml:space="preserve"> </w:t>
        <w:br/>
        <w:t>Richard Eastman Robert W. Baird - Analyst</w:t>
        <w:br/>
        <w:t>Okay. And then forgive me, just one last question. Could you just remind me -- in terms of the pipette business, the distribution</w:t>
        <w:br/>
        <w:t>agreement -- what's the impact on the revenue line there? Our ASP is down, but our margins are up. But what's the revenue impact on</w:t>
        <w:br/>
        <w:t>an annual basis -- about?</w:t>
        <w:br/>
        <w:t xml:space="preserve"> </w:t>
        <w:br/>
        <w:t>Bill Donnelly Mettler-Toledo - CFO</w:t>
        <w:br/>
        <w:t>About? Okay, so just -- I'm not sure if I have your question precisely. But we -- of the product line we're talking about, last year, I think we</w:t>
        <w:br/>
        <w:t>sold about $13.9 million of that product line. That product line will be down slightly in dollar terms -- on, let's say, the first we would get</w:t>
        <w:br/>
        <w:t>six to nine months afterwards -- it will be up on unit terms, actually, with our equivalent replacement product. And we would think over a</w:t>
        <w:br/>
        <w:t>12-month period, we'll be OP neutral.</w:t>
        <w:br/>
        <w:t xml:space="preserve"> </w:t>
        <w:br/>
        <w:t>Richard Eastman Robert W. Baird - Analyst</w:t>
        <w:br/>
        <w:t>Okay. But we're just -- in terms of sales, the negative sales impact -- we're just talking millions of dollars -- 3 to 5 million or something?</w:t>
        <w:br/>
        <w:t xml:space="preserve"> </w:t>
        <w:br/>
        <w:t>Bill Donnelly Mettler-Toledo - CFO</w:t>
        <w:br/>
        <w:t>Yes, that's probably about right.</w:t>
        <w:br/>
        <w:t xml:space="preserve"> </w:t>
        <w:br/>
        <w:t>Operator</w:t>
        <w:br/>
        <w:t>Darryl Pardi, Merrill Lynch.</w:t>
        <w:br/>
        <w:t xml:space="preserve"> </w:t>
        <w:br/>
        <w:t>Darryl Pardi Merrill Lynch - Analyst</w:t>
        <w:br/>
        <w:t>What were the orders in transport and logistics for? I know what the products are, but to ground shippers, air shippers? Was it one</w:t>
        <w:br/>
        <w:t>customer in the U.S. and Europe?</w:t>
        <w:br/>
        <w:t xml:space="preserve"> </w:t>
        <w:br/>
        <w:t>Robert Spoerry Mettler-Toledo - Chairman, President, CEO</w:t>
        <w:br/>
        <w:t>No, it was several customers in the U.S. and in Europe. It was mainly ground transportation. And the applications for these typical help</w:t>
        <w:br/>
        <w:t>applications that we will do the tracking of parcels, combining weighing technology, dimensioning technology, barcode reading, visual</w:t>
        <w:br/>
        <w:t>technology -- all integrated in one system across all in motion with high throughput.</w:t>
        <w:br/>
        <w:t xml:space="preserve"> </w:t>
        <w:br/>
        <w:t>Darryl Pardi Merrill Lynch - Analyst</w:t>
        <w:br/>
        <w:t>Okay. And it sounds like the majority of the orders were delivered in Q3. Is that correct?</w:t>
        <w:br/>
        <w:t xml:space="preserve"> </w:t>
        <w:br/>
        <w:t>Bill Donnelly Mettler-Toledo - CFO</w:t>
        <w:br/>
        <w:t>We actually have some backlog going into Q4 as well. And as well on the retail side.</w:t>
        <w:br/>
        <w:t xml:space="preserve"> </w:t>
        <w:br/>
        <w:t>Darryl Pardi Merrill Lynch - Analyst</w:t>
        <w:br/>
        <w:t>I'm sorry; as well as on the what side?</w:t>
        <w:br/>
        <w:t xml:space="preserve"> </w:t>
        <w:br/>
        <w:t>Bill Donnelly Mettler-Toledo - CFO</w:t>
        <w:br/>
        <w:t>As well as the retail side being another piece of the business that's somewhat project oriented that we expect to see some benefit in Q4</w:t>
        <w:br/>
        <w:t>as well.</w:t>
        <w:br/>
      </w:r>
    </w:p>
    <w:p>
      <w:r>
        <w:t>NOVEMBER 03, 2005 / 10:00PM GMT, Q3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Darryl Pardi Merrill Lynch - Analyst</w:t>
        <w:br/>
        <w:t>How penetrated is the ground shipping market at this point? I know it's a new customer base or a newer customer base for you.</w:t>
        <w:br/>
        <w:t xml:space="preserve"> </w:t>
        <w:br/>
        <w:t>Robert Spoerry Mettler-Toledo - Chairman, President, CEO</w:t>
        <w:br/>
        <w:t>It really depends on how you segment the market. If you look at these big transportation companies and their big hubs, no -- that market</w:t>
        <w:br/>
        <w:t>is quite well penetrated in the U.S. So in case they buy -- if you have projects like we had, then it's productivity-improvement driven, and</w:t>
        <w:br/>
        <w:t>also the technology integration.</w:t>
        <w:br/>
        <w:t>In Europe, however, it's not nearly as penetrated. Actually, the UK was the first market to move towards that technology. France followed</w:t>
        <w:br/>
        <w:t>afterwards. We have heard from one customer who has moved in Germany. And hey, usually, if that starts, others will follow, and still</w:t>
        <w:br/>
        <w:t>apply the same pricing methods -- namely, a pricing method which is based on the so-called dimensional weight. So you take weight</w:t>
        <w:br/>
        <w:t>information and volume information.</w:t>
        <w:br/>
        <w:t>Now this is -- you know, the big carriers and their hubs -- now of course you can take this then a step further into a market segment</w:t>
        <w:br/>
        <w:t>which we call the warehouse and shipping market. And that part of the market, frankly, is not developed at all yet. And we are just</w:t>
        <w:br/>
        <w:t>launching for that part of the market new product which then -- typical manufacturing companies produce the warehouse and shipping</w:t>
        <w:br/>
        <w:t>applications. The desire of everybody is to capture those data as early as possible, and in that sense, of course, there could be a</w:t>
        <w:br/>
        <w:t>significant opportunity also in the part of the market.</w:t>
        <w:br/>
        <w:t xml:space="preserve"> </w:t>
        <w:br/>
        <w:t>Darryl Pardi Merrill Lynch - Analyst</w:t>
        <w:br/>
        <w:t>What do you think the size of that opportunity is relative to ground shipping?</w:t>
        <w:br/>
        <w:t xml:space="preserve"> </w:t>
        <w:br/>
        <w:t>Robert Spoerry Mettler-Toledo - Chairman, President, CEO</w:t>
        <w:br/>
        <w:t>I think that opportunity is probably three or four times larger than the existing opportunity. It takes still, of course, time to develop it. And</w:t>
        <w:br/>
        <w:t>you should not think that it's just going to happen at once. I think that will be a gradual process.</w:t>
        <w:br/>
        <w:t xml:space="preserve"> </w:t>
        <w:br/>
        <w:t>Darryl Pardi Merrill Lynch - Analyst</w:t>
        <w:br/>
        <w:t>Okay. Bill, now that you have got or will have significant cash balance in the U.S., could we expect to see an acceleration of the share</w:t>
        <w:br/>
        <w:t>repurchase program?</w:t>
        <w:br/>
        <w:t xml:space="preserve"> </w:t>
        <w:br/>
        <w:t>Bill Donnelly Mettler-Toledo - CFO</w:t>
        <w:br/>
        <w:t>That's not currently our intention. We would expect that just because of the way our cash flow pattern is during the year, as well -- Q1 is</w:t>
        <w:br/>
        <w:t>usually one of the lighter quarters cash flow wise. And we do have -- it's a grossed-up position, right? So we have debt balances in</w:t>
        <w:br/>
        <w:t>Europe and cash balances in the United States. So at this point, anyway, we're not planning any dramatic acceleration.</w:t>
        <w:br/>
        <w:t xml:space="preserve"> </w:t>
        <w:br/>
        <w:t>Darryl Pardi Merrill Lynch - Analyst</w:t>
        <w:br/>
        <w:t>Does it make sense to deploy that cash, though?</w:t>
        <w:br/>
        <w:t xml:space="preserve"> </w:t>
        <w:br/>
        <w:t>Bill Donnelly Mettler-Toledo - CFO</w:t>
        <w:br/>
        <w:t>I understand the logic. At the same time, in terms of our debt balances over in Europe, it will cause us to borrow more money --</w:t>
        <w:br/>
        <w:t>incrementally more money in Europe as well then. The first quarter is not a strong cash flow quarter for us, so the idea of reaching in and</w:t>
        <w:br/>
        <w:t>borrowing a little bit more and redeploying it on -- you're redeploying the cash balance out in the United States. I'm not sure if that's</w:t>
        <w:br/>
        <w:t>maybe consistent with how we run the program. And also, I'd guess, there's a certain assumption that we have about cash flow</w:t>
        <w:br/>
        <w:t>throughout the year, and this idea of kind of the gradual repurchases over time. I think we're not trying to, let's say, make accelerated</w:t>
        <w:br/>
        <w:t>buyback under the plan. It's more kind of a gradual return of cash flow to shareholders, leaving room in the balance sheet for</w:t>
        <w:br/>
        <w:t>acquisitions.</w:t>
        <w:br/>
        <w:t xml:space="preserve"> </w:t>
        <w:br/>
        <w:t>Darryl Pardi Merrill Lynch - Analyst</w:t>
        <w:br/>
        <w:t>Okay. Last question on -- the inventory turns just continue to improve. And you've added about a half turn since the beginning of '04.</w:t>
        <w:br/>
        <w:t>And I'm just curious for -- if you can give us some sense on how far you think you can continue to improve that?</w:t>
        <w:br/>
      </w:r>
    </w:p>
    <w:p>
      <w:r>
        <w:t>NOVEMBER 03, 2005 / 10:00PM GMT, Q3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Bill Donnelly Mettler-Toledo - CFO</w:t>
        <w:br/>
        <w:t>I think if you go out, let's say, three to five years, we'd like to think we could get it to six.</w:t>
        <w:br/>
        <w:t xml:space="preserve"> </w:t>
        <w:br/>
        <w:t>Operator</w:t>
        <w:br/>
        <w:t>Sara Michelmore, S.G. Cowen.</w:t>
        <w:br/>
        <w:t xml:space="preserve"> </w:t>
        <w:br/>
        <w:t>Sara Michelmore S.G. Cowen - Analyst</w:t>
        <w:br/>
        <w:t>I am sorry if I missed this, but Bill, I was hoping you could talk about your organic revenue growth assumption of 5% in 2006 and the</w:t>
        <w:br/>
        <w:t>underlying assumptions there in terms of the product lines, as well as the geographies since things have bounced around so much this</w:t>
        <w:br/>
        <w:t>year?</w:t>
        <w:br/>
        <w:t xml:space="preserve"> </w:t>
        <w:br/>
        <w:t>Bill Donnelly Mettler-Toledo - CFO</w:t>
        <w:br/>
        <w:t>Sure. In terms of -- let's start maybe with the businesses. In terms of our lab business, we are thinking of a growth rate in, let's say, 5 to</w:t>
        <w:br/>
        <w:t>6% kind of a range. On the industrial business, because we're going to have the -- maybe some difficult comparisons with the T&amp;L</w:t>
        <w:br/>
        <w:t>business. And we're not so sure that one -- maybe we have a little bit more caution about, let's say, infrastructure projects around the</w:t>
        <w:br/>
        <w:t>world, we are assuming more in the 4 to 5% kind of range. And in the retail one, there's always more variability in that. But we are</w:t>
        <w:br/>
        <w:t>currently assuming for budgeting purposes between 4 and 8%.</w:t>
        <w:br/>
        <w:t>Then maybe thinking about it geographically -- we're assuming we can get around 10% growth or so coming out of Asia/Rest of World.</w:t>
        <w:br/>
        <w:t>And let's say 3 to 5% growth coming out of both Europe and the Americas.</w:t>
        <w:br/>
        <w:t xml:space="preserve"> </w:t>
        <w:br/>
        <w:t>Sara Michelmore S.G. Cowen - Analyst</w:t>
        <w:br/>
        <w:t>Okay. That's very helpful. And could you just -- do you happen to have the share count at the end of the quarter as opposed the average</w:t>
        <w:br/>
        <w:t>over the quarter?</w:t>
        <w:br/>
        <w:t xml:space="preserve"> </w:t>
        <w:br/>
        <w:t>Bill Donnelly Mettler-Toledo - CFO</w:t>
        <w:br/>
        <w:t>Sure. At the end of the quarter, it was 42.7 million.</w:t>
        <w:br/>
        <w:t xml:space="preserve"> </w:t>
        <w:br/>
        <w:t>Operator</w:t>
        <w:br/>
        <w:t>David Katekian (ph), JPMorgan.</w:t>
        <w:br/>
        <w:t xml:space="preserve"> </w:t>
        <w:br/>
        <w:t>David Katekian JPMorgan - Analyst</w:t>
        <w:br/>
        <w:t>I have a question on the FAS charges. You guys are anticipating $0.16 over the 2006 year. And do you guys have any idea on timing for</w:t>
        <w:br/>
        <w:t>that -- sort of when they may fall into --</w:t>
        <w:br/>
        <w:t xml:space="preserve"> </w:t>
        <w:br/>
        <w:t>Bill Donnelly Mettler-Toledo - CFO</w:t>
        <w:br/>
        <w:t>I apologize -- you broke up a little bit. You were asking about 123R?</w:t>
        <w:br/>
        <w:t xml:space="preserve"> </w:t>
        <w:br/>
        <w:t>David Katekian JPMorgan - Analyst</w:t>
        <w:br/>
        <w:t>Yes, you guys --</w:t>
        <w:br/>
        <w:t xml:space="preserve"> </w:t>
        <w:br/>
        <w:t>Bill Donnelly Mettler-Toledo - CFO</w:t>
        <w:br/>
        <w:t>It should come ratably over the year.</w:t>
        <w:br/>
        <w:t xml:space="preserve"> </w:t>
        <w:br/>
        <w:t>David Katekian JPMorgan - Analyst</w:t>
        <w:br/>
        <w:t>Okay, so there's no sort of upfront more in 1Q or anything like that?</w:t>
        <w:br/>
        <w:t xml:space="preserve"> </w:t>
        <w:br/>
        <w:t>Bill Donnelly Mettler-Toledo - CFO</w:t>
        <w:br/>
        <w:t>No, I did hear -- again, you were breaking up -- the current estimate is about $0.13 per share. I thought you might have 16. So I just want</w:t>
        <w:br/>
        <w:t>to correct that if it was -- unless I misheard.</w:t>
        <w:br/>
      </w:r>
    </w:p>
    <w:p>
      <w:r>
        <w:t>NOVEMBER 03, 2005 / 10:00PM GMT, Q3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David Katekian JPMorgan - Analyst</w:t>
        <w:br/>
        <w:t>Okay. Can you hear me better now or --?</w:t>
        <w:br/>
        <w:t xml:space="preserve"> </w:t>
        <w:br/>
        <w:t>Bill Donnelly Mettler-Toledo - CFO</w:t>
        <w:br/>
        <w:t>Yes, I can hear you better now. So we're estimating about $0.13 per share for the full year, and that should happen ratably over the</w:t>
        <w:br/>
        <w:t>quarter.</w:t>
        <w:br/>
        <w:t xml:space="preserve"> </w:t>
        <w:br/>
        <w:t>David Katekian JPMorgan - Analyst</w:t>
        <w:br/>
        <w:t>Got you. Okay. And then, I know you talked a little bit about Europe sort of looking in the 3 to 5% growth range. Can you may be provide</w:t>
        <w:br/>
        <w:t>a little more color on which segments you think you're going to see more growth out of Europe and sort of your outlook for Europe in</w:t>
        <w:br/>
        <w:t>general?</w:t>
        <w:br/>
        <w:t xml:space="preserve"> </w:t>
        <w:br/>
        <w:t>Bill Donnelly Mettler-Toledo - CFO</w:t>
        <w:br/>
        <w:t>Sure. First, as you heard from our numbers coming out this quarter, we did see improved growth in Europe. We see continued</w:t>
        <w:br/>
        <w:t>opportunity to penetrate in the lab area and the industrial area. And I would say this very much links to some assumptions about market</w:t>
        <w:br/>
        <w:t>share gain as a result of our Project Spinnaker. And then, we did assume a positive number for retail in Europe as well. But there's some</w:t>
        <w:br/>
        <w:t>implied more volatility in that number I think (ph) given the bigger range as well for the full year there. But of course, Europe is a big</w:t>
        <w:br/>
        <w:t>piece of our retail business.</w:t>
        <w:br/>
        <w:t xml:space="preserve"> </w:t>
        <w:br/>
        <w:t>Operator</w:t>
        <w:br/>
        <w:t>(OPERATOR INSTRUCTIONS). Mike Hamilton, RBC Dain Rauscher.</w:t>
        <w:br/>
        <w:t xml:space="preserve"> </w:t>
        <w:br/>
        <w:t>Mike Hamilton RBC Dain Rauscher - Analyst</w:t>
        <w:br/>
        <w:t>Good evening. Could you just take a couple of minutes commenting on how you look at project business -- what piece of the total it is,</w:t>
        <w:br/>
        <w:t>how you price it, whether there's any incremental cost risk to that business?</w:t>
        <w:br/>
        <w:t xml:space="preserve"> </w:t>
        <w:br/>
        <w:t>Bill Donnelly Mettler-Toledo - CFO</w:t>
        <w:br/>
        <w:t>Okay, so first of all, maybe when we say project business, it might have a different -- we're not talking -- in the industrial world, it's not</w:t>
        <w:br/>
        <w:t>like a Fisher Rosemount during a big distributed control system or something where we're doing percentage of completion accounting or</w:t>
        <w:br/>
        <w:t>something. When we say project, of course, there is some integration elements to it -- and putting it into a customer's site and usually</w:t>
        <w:br/>
        <w:t>linking with some IP systems. But it's not, let's say, a big risk in terms of -- from an engineering point of view.</w:t>
        <w:br/>
        <w:t xml:space="preserve"> </w:t>
        <w:br/>
        <w:t>Robert Spoerry Mettler-Toledo - Chairman, President, CEO</w:t>
        <w:br/>
        <w:t>Bill, if I may interrupt here, I just give an example -- let's go to retail. We may have a customer who feels this UC platform we have is</w:t>
        <w:br/>
        <w:t>great, and it fulfills most of his application needs, those which we have planned to -- built into the product. But he may say, hey, I need</w:t>
        <w:br/>
        <w:t>another feature which is relevant for my business.</w:t>
        <w:br/>
        <w:t>And to give you an example, actually, we have one customer who feels he wants to use the display of the retail sales for cost promotion,</w:t>
        <w:br/>
        <w:t>but then during the front (ph) of the counter (ph) you buy some meat -- actually, on the display, it would say, when you buy meat, you can</w:t>
        <w:br/>
        <w:t>have actually a coupon for the buying. So that is what they call cost promotion. They do these programs to sell more at the same time.</w:t>
        <w:br/>
        <w:t>Now, what that would mean -- we then need to somehow enhance the system software capabilities. We would do that traditionally with</w:t>
        <w:br/>
        <w:t>specialized partners. Such a project check can be very well-managed. It starts with the requirements definition. Then of course once we</w:t>
        <w:br/>
        <w:t>know that, we know the cost. We have a premonitoring system. And of course, timelines -- if he then has to do rollout (ph), we also do</w:t>
        <w:br/>
        <w:t>first testing in our labs. And we make pilot installations with the customers, and the customer is happy when we go into further rollout.</w:t>
        <w:br/>
        <w:t>Hey, with that I just want to tell you this project adaptation are mostly software integration, as Bill mentioned before. And they're kind of</w:t>
        <w:br/>
        <w:t>-- they build on what we have. And in terms of the risk involved, it's really not significant. Now with that, maybe I want to give it back to</w:t>
        <w:br/>
        <w:t>you, Bill.</w:t>
        <w:br/>
      </w:r>
    </w:p>
    <w:p>
      <w:r>
        <w:t>NOVEMBER 03, 2005 / 10:00PM GMT, Q3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Bill Donnelly Mettler-Toledo - CFO</w:t>
        <w:br/>
        <w:t>So I kind of heard maybe in your question -- when you asked that question about pricing, it's still our standard software packages and</w:t>
        <w:br/>
        <w:t>hardware which still accounts for the largest percentage of the overall price to the customer. So that maybe gives you a feel about risk.</w:t>
        <w:br/>
        <w:t>And when we use the word project, we are often referring to the fact that the customer is larger in size -- it's an order for, let's say,</w:t>
        <w:br/>
        <w:t>multiple hubs or multiple stores in retail. And probably, we have in our mind at least $0.5 million orders is a typical big project. And so</w:t>
        <w:br/>
        <w:t>hey, I'm kind of now -- did I get most of what you are asking there, Mike?</w:t>
        <w:br/>
        <w:t xml:space="preserve"> </w:t>
        <w:br/>
        <w:t>Mike Hamilton RBC Dain Rauscher - Analyst</w:t>
        <w:br/>
        <w:t>Yes, that was very clear. Thanks.</w:t>
        <w:br/>
        <w:t xml:space="preserve"> </w:t>
        <w:br/>
        <w:t>Operator</w:t>
        <w:br/>
        <w:t>Scott Wilken (ph), UBS.</w:t>
        <w:br/>
        <w:t xml:space="preserve"> </w:t>
        <w:br/>
        <w:t>Scott Wilken UBS - Analyst</w:t>
        <w:br/>
        <w:t>Just following up on the last question, Bill, is there any way you can quantify the dollar impact from the project work, or maybe the</w:t>
        <w:br/>
        <w:t>onetime sort of order flow so when we're looking at next year, we can think about what that represents in terms of a comparison issue?</w:t>
        <w:br/>
        <w:t xml:space="preserve"> </w:t>
        <w:br/>
        <w:t>Bill Donnelly Mettler-Toledo - CFO</w:t>
        <w:br/>
        <w:t>I think if you pulled out the P&amp;L and the retail piece of the business, probably the growth rate in the quarter was, let's say 4.5% or so.</w:t>
        <w:br/>
        <w:t xml:space="preserve"> </w:t>
        <w:br/>
        <w:t>Scott Wilken UBS - Analyst</w:t>
        <w:br/>
        <w:t>Okay. So the difference there between the 7 and the 4.5 would be the onetime aspect?</w:t>
        <w:br/>
        <w:t xml:space="preserve"> </w:t>
        <w:br/>
        <w:t>Robert Spoerry Mettler-Toledo - Chairman, President, CEO</w:t>
        <w:br/>
        <w:t>Yes, but we always still have projects.</w:t>
        <w:br/>
        <w:t xml:space="preserve"> </w:t>
        <w:br/>
        <w:t>Bill Donnelly Mettler-Toledo - CFO</w:t>
        <w:br/>
        <w:t>We'll have some projects, just maybe the onetime might not be -- just at this quarter, if I just wasn't in that business -- we know that in</w:t>
        <w:br/>
        <w:t>earlier quarters, for example, retail has been down, as you know. And we have certain assumptions about it over the medium-term. And</w:t>
        <w:br/>
        <w:t>this was a quarter that it was particularly beneficial. And in other quarters, it's been down.</w:t>
        <w:br/>
        <w:t xml:space="preserve"> </w:t>
        <w:br/>
        <w:t>Robert Spoerry Mettler-Toledo - Chairman, President, CEO</w:t>
        <w:br/>
        <w:t>Probably, if you look at year to date, you get a couple (ph) capacity (ph).</w:t>
        <w:br/>
        <w:t xml:space="preserve"> </w:t>
        <w:br/>
        <w:t>Scott Wilken UBS - Analyst</w:t>
        <w:br/>
        <w:t>Okay. That's helpful. And then just looking at free cash flow -- if I'm doing my math right, I think trailing 12 months is something like 155</w:t>
        <w:br/>
        <w:t>million. I know you had some timing issues in the fourth quarter last year. So could you maybe talk about -- is 155 million, sort of the</w:t>
        <w:br/>
        <w:t>right range for the year in terms of free cash flow? Or is there going to be some more onetime issues?</w:t>
        <w:br/>
        <w:t xml:space="preserve"> </w:t>
        <w:br/>
        <w:t>Bill Donnelly Mettler-Toledo - CFO</w:t>
        <w:br/>
        <w:t>Just to make sure -- you're saying on a trailing 12 months, you got to 155?</w:t>
        <w:br/>
        <w:t xml:space="preserve"> </w:t>
        <w:br/>
        <w:t>Scott Wilken UBS - Analyst</w:t>
        <w:br/>
        <w:t>154. Yes</w:t>
        <w:br/>
        <w:t xml:space="preserve"> </w:t>
        <w:br/>
        <w:t>Bill Donnelly Mettler-Toledo - CFO</w:t>
        <w:br/>
        <w:t>154 -- so, hey, I think we're looking at a Q4 that's comparable to the prior year. Actually, it could be up. So at least the way you're</w:t>
        <w:br/>
        <w:t>calculating, I probably have a somewhat different number in mind on a trailing 12 months, and that's why maybe I'm off, but --</w:t>
        <w:br/>
      </w:r>
    </w:p>
    <w:p>
      <w:r>
        <w:t>NOVEMBER 03, 2005 / 10:00PM GMT, Q3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Scott Wilken UBS - Analyst</w:t>
        <w:br/>
        <w:t>So you're saying, Bill, that the fourth quarter will be similar this year to last year?</w:t>
        <w:br/>
        <w:t xml:space="preserve"> </w:t>
        <w:br/>
        <w:t>Bill Donnelly Mettler-Toledo - CFO</w:t>
        <w:br/>
        <w:t>Fourth quarter will be similar to the prior year.</w:t>
        <w:br/>
        <w:t xml:space="preserve"> </w:t>
        <w:br/>
        <w:t>Scott Wilken UBS - Analyst</w:t>
        <w:br/>
        <w:t>So that would be more like 170 something. Does that sound right?</w:t>
        <w:br/>
        <w:t xml:space="preserve"> </w:t>
        <w:br/>
        <w:t>Bill Donnelly Mettler-Toledo - CFO</w:t>
        <w:br/>
        <w:t>Actually, no, I -- but maybe we're calculating it slightly different.</w:t>
        <w:br/>
        <w:t xml:space="preserve"> </w:t>
        <w:br/>
        <w:t>Scott Wilken UBS - Analyst</w:t>
        <w:br/>
        <w:t>Okay. The way you would calculate it, what would you come up with?</w:t>
        <w:br/>
        <w:t xml:space="preserve"> </w:t>
        <w:br/>
        <w:t>Bill Donnelly Mettler-Toledo - CFO</w:t>
        <w:br/>
        <w:t>I think it has got to be in the 140-ish range. It's about -- we're going to have free cash flow about flat year-on-year.</w:t>
        <w:br/>
        <w:t xml:space="preserve"> </w:t>
        <w:br/>
        <w:t>Scott Wilken UBS - Analyst</w:t>
        <w:br/>
        <w:t>Okay. And then the new facility -- the $10 million for that; will that be spent in '06?</w:t>
        <w:br/>
        <w:t xml:space="preserve"> </w:t>
        <w:br/>
        <w:t>Bill Donnelly Mettler-Toledo - CFO</w:t>
        <w:br/>
        <w:t>(multiple speakers)</w:t>
        <w:br/>
        <w:t xml:space="preserve"> </w:t>
        <w:br/>
        <w:t>Robert Spoerry Mettler-Toledo - Chairman, President, CEO</w:t>
        <w:br/>
        <w:t>A good part will be 2006; some, 2007.</w:t>
        <w:br/>
        <w:t xml:space="preserve"> </w:t>
        <w:br/>
        <w:t>Scott Wilken UBS - Analyst</w:t>
        <w:br/>
        <w:t>Okay, so we can think about the CapEx requirements being at least 10 million higher next year?</w:t>
        <w:br/>
        <w:t xml:space="preserve"> </w:t>
        <w:br/>
        <w:t>Robert Spoerry Mettler-Toledo - Chairman, President, CEO</w:t>
        <w:br/>
        <w:t>Not that much.</w:t>
        <w:br/>
        <w:t xml:space="preserve"> </w:t>
        <w:br/>
        <w:t>Bill Donnelly Mettler-Toledo - CFO</w:t>
        <w:br/>
        <w:t>We'll try to cut back in other pieces of the business. But it should go up between five and 10 million.</w:t>
        <w:br/>
        <w:t xml:space="preserve"> </w:t>
        <w:br/>
        <w:t>Scott Wilken UBS - Analyst</w:t>
        <w:br/>
        <w:t>And then just last question on the share count -- I didn't quite hear what you said in terms of finishing out the year in terms of share</w:t>
        <w:br/>
        <w:t>repurchase. Could you just reiterate that?</w:t>
        <w:br/>
        <w:t xml:space="preserve"> </w:t>
        <w:br/>
        <w:t>Bill Donnelly Mettler-Toledo - CFO</w:t>
        <w:br/>
        <w:t>In the fourth quarter, we would expect to purchase between 40 and 45 million shares -- a dollar's (ph) worth of shares.</w:t>
        <w:br/>
        <w:t xml:space="preserve"> </w:t>
        <w:br/>
        <w:t>Operator</w:t>
        <w:br/>
        <w:t>Paul Knight, Thomas Weisel Partners.</w:t>
        <w:br/>
        <w:t xml:space="preserve"> </w:t>
        <w:br/>
        <w:t>J.P. Jaketin Thomas Weisel Partners - Analyst</w:t>
        <w:br/>
        <w:t>This is J.P. Jaketin (ph) in for Paul Knight. I wanted to apologize, because I jumped in on the call a little late if you had already gotten to</w:t>
        <w:br/>
        <w:t>some of these questions. But I wanted to talk about the tax rate for the third quarter. What exactly -- what was that figure?</w:t>
        <w:br/>
      </w:r>
    </w:p>
    <w:p>
      <w:r>
        <w:t>NOVEMBER 03, 2005 / 10:00PM GMT, Q3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Bill Donnelly Mettler-Toledo - CFO</w:t>
        <w:br/>
        <w:t>So we had these two somewhat offsetting nonrecurring items. If you exclude those two items, it was 30%. And then the other two items</w:t>
        <w:br/>
        <w:t>were 13 million -- about.</w:t>
        <w:br/>
        <w:t xml:space="preserve"> </w:t>
        <w:br/>
        <w:t>J.P. Jaketin Thomas Weisel Partners - Analyst</w:t>
        <w:br/>
        <w:t>And then like (multiple speakers) the 7.7 (ph) million, right? Okay. Great, thanks. And then how is the acquisition pipeline looking for you</w:t>
        <w:br/>
        <w:t>guys?</w:t>
        <w:br/>
        <w:t xml:space="preserve"> </w:t>
        <w:br/>
        <w:t>Robert Spoerry Mettler-Toledo - Chairman, President, CEO</w:t>
        <w:br/>
        <w:t>As usual, we work on of course acquisition opportunities. We are, as I mentioned many, many times, very careful in stepping through an</w:t>
        <w:br/>
        <w:t>acquisition. The screening will be a strategic fit. Can we operationally absorb it and manage it? And last, but not least, will it make</w:t>
        <w:br/>
        <w:t>financial -- is it financially sound?</w:t>
        <w:br/>
        <w:t>Of course, we announce these acquisitions when they're ready to announce. So I cannot really be specific on anything. I also want to</w:t>
        <w:br/>
        <w:t>reiterate, and you have seen that with the guidance for next year, we're not dependent on acquisitions. We will have very solid earning</w:t>
        <w:br/>
        <w:t>growth based on our organic growth. The 5% we have given you translates into 15% EPS growth for next year. At that speaks (ph) on the</w:t>
        <w:br/>
        <w:t>operating leverage we have. And there is also a quite significant focus in the organization on this organic growth. This organic growth --</w:t>
        <w:br/>
        <w:t>we know what we buy, and translates into very handsome profit growth.</w:t>
        <w:br/>
        <w:t xml:space="preserve"> </w:t>
        <w:br/>
        <w:t>J.P. Jaketin Thomas Weisel Partners - Analyst</w:t>
        <w:br/>
        <w:t>Great.</w:t>
        <w:br/>
        <w:t xml:space="preserve"> </w:t>
        <w:br/>
        <w:t>Robert Spoerry Mettler-Toledo - Chairman, President, CEO</w:t>
        <w:br/>
        <w:t>But that being said, of course, acquisitions will be part of our future, and we will announce them when they're ready to announce.</w:t>
        <w:br/>
        <w:t xml:space="preserve"> </w:t>
        <w:br/>
        <w:t>J.P. Jaketin Thomas Weisel Partners - Analyst</w:t>
        <w:br/>
        <w:t>One other question. Could you guys break out the different things like labs, industrials, retail -- in terms of like what proportion of the</w:t>
        <w:br/>
        <w:t>total net sales they made up?</w:t>
        <w:br/>
        <w:t xml:space="preserve"> </w:t>
        <w:br/>
        <w:t>Bill Donnelly Mettler-Toledo - CFO</w:t>
        <w:br/>
        <w:t>Sure. In the quarter, lab was 44%, industrial was 43, and retail was 13.</w:t>
        <w:br/>
        <w:t xml:space="preserve"> </w:t>
        <w:br/>
        <w:t>Operator</w:t>
        <w:br/>
        <w:t>Vivek Khanna, Argus Partners.</w:t>
        <w:br/>
        <w:t xml:space="preserve"> </w:t>
        <w:br/>
        <w:t>Vivek Khanna Argus Partners - Analyst</w:t>
        <w:br/>
        <w:t>I just wanted to go back to the organic -- the growth rate that -- Bill, that you touched on that some of it was onetime in nature. And just</w:t>
        <w:br/>
        <w:t>looking at the project orders, are these anticipated, or they just come out of nowhere, and so you're kind of surprised by these large</w:t>
        <w:br/>
        <w:t>orders for retail, I guess, and in the T&amp;L business?</w:t>
        <w:br/>
        <w:t xml:space="preserve"> </w:t>
        <w:br/>
        <w:t>Bill Donnelly Mettler-Toledo - CFO</w:t>
        <w:br/>
        <w:t>We get them every year. But for us to have 14% growth in retail, is better than the corporate average, as they say. But we have</w:t>
        <w:br/>
        <w:t>medium-term targets that that should be a mid single-digit growth business. But it's got to be more lumpy and more volatile than some</w:t>
        <w:br/>
        <w:t>of the other businesses. And that's principally due to the mix of large projects at any one point in time. So next year, we're going to have</w:t>
        <w:br/>
        <w:t>this, let's say, 4 to 8% kind of growth rate in retail. And that will be against the backdrop of the 14% growth rate in this current quarter.</w:t>
        <w:br/>
        <w:t xml:space="preserve"> </w:t>
        <w:br/>
        <w:t>Vivek Khanna Argus Partners - Analyst</w:t>
        <w:br/>
        <w:t>And then -- so you said 4 to 6% retail, and what did you say for industrial and lab? Sorry, I missed that.</w:t>
        <w:br/>
      </w:r>
    </w:p>
    <w:p>
      <w:r>
        <w:t>NOVEMBER 03, 2005 / 10:00PM GMT, Q3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 xml:space="preserve"> </w:t>
        <w:br/>
        <w:t>Bill Donnelly Mettler-Toledo - CFO</w:t>
        <w:br/>
        <w:t>Just to be clear, I said to 4 to 8 for retail, with 6 kind of being the median. And then 5 to 6 in lab, and 4 to 5 in industrial.</w:t>
        <w:br/>
        <w:t xml:space="preserve"> </w:t>
        <w:br/>
        <w:t>Vivek Khanna Argus Partners - Analyst</w:t>
        <w:br/>
        <w:t>Okay. And then do you mind just telling us how -- in the lab business how you're -- I think you may have said -- how the balances</w:t>
        <w:br/>
        <w:t>business and then how the analytical instrument business fit in that segment?</w:t>
        <w:br/>
        <w:t xml:space="preserve"> </w:t>
        <w:br/>
        <w:t>Bill Donnelly Mettler-Toledo - CFO</w:t>
        <w:br/>
        <w:t>Sure. In the current quarter, we didn't have -- we had low single digit growth in the lab balance business. We had actually double-digit</w:t>
        <w:br/>
        <w:t>growth in drug discovery. And in the analytical instruments and process analytics, we had kind of mid single-digit growth rates. Pipettes</w:t>
        <w:br/>
        <w:t>were flat in the quarter, and that's because they were down slightly on the standard shaft products, but actually up in units. That's</w:t>
        <w:br/>
        <w:t>mostly just the pricing strategy we have currently in the market.</w:t>
        <w:br/>
        <w:t xml:space="preserve"> </w:t>
        <w:br/>
        <w:t>Vivek Khanna Argus Partners - Analyst</w:t>
        <w:br/>
        <w:t>Okay, great. Thanks. Nice quarter.</w:t>
        <w:br/>
        <w:t xml:space="preserve"> </w:t>
        <w:br/>
        <w:t>Operator</w:t>
        <w:br/>
        <w:t>Gentlemen, ma'am, we have no further questions at this time. Please proceed with your closing remarks.</w:t>
        <w:br/>
        <w:t xml:space="preserve"> </w:t>
        <w:br/>
        <w:t>Robert Spoerry Mettler-Toledo - Chairman, President, CEO</w:t>
        <w:br/>
        <w:t>I would like to thank everybody for joining us tonight. You certainly have heard that we're very pleased with the quarter. We hope you're</w:t>
        <w:br/>
        <w:t>pleased as well. And with that, I want to wish you a very nice evening. Thanks for joining us today. Bye-bye.</w:t>
        <w:br/>
        <w:t xml:space="preserve"> </w:t>
        <w:br/>
        <w:t>Operator</w:t>
        <w:br/>
        <w:t>Ladies and gentlemen, thank you for your participation in today's conference. This concludes the presentation. You may now 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Q4 2005 Mettler-Toledo International Earnings Conference</w:t>
        <w:br/>
        <w:t>Call</w:t>
        <w:br/>
        <w:t>EVENT DATE/TIME: FEBRUARY 10, 2006 / 1:00PM GMT</w:t>
        <w:br/>
      </w:r>
    </w:p>
    <w:p>
      <w:r>
        <w:t>FEBRUARY 10, 2006 / 1:00PM GMT, Q4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Mary Finnegan Mettler-Toledo Intl. - Treasurer, IR</w:t>
        <w:br/>
        <w:t xml:space="preserve"> </w:t>
        <w:br/>
        <w:t>Robert Spoerry Mettler-Toledo Intl. - Chairman, President, CEO</w:t>
        <w:br/>
        <w:t xml:space="preserve"> </w:t>
        <w:br/>
        <w:t>Bill Donnelly Mettler-Toledo Intl. - CFO</w:t>
        <w:br/>
        <w:t>CONFERENCE CALL PARTICIPANTS</w:t>
        <w:br/>
        <w:t xml:space="preserve"> </w:t>
        <w:br/>
        <w:t>Paul Knight Thomas Weisel Partners - Analyst</w:t>
        <w:br/>
        <w:t xml:space="preserve"> </w:t>
        <w:br/>
        <w:t>Jennifer Follis JPMorgan - Analyst</w:t>
        <w:br/>
        <w:t xml:space="preserve"> </w:t>
        <w:br/>
        <w:t>Derik De Bruin UBS - Analyst</w:t>
        <w:br/>
        <w:t xml:space="preserve"> </w:t>
        <w:br/>
        <w:t>Mike Hamilton RBC Dain Rauscher - Analyst</w:t>
        <w:br/>
        <w:t xml:space="preserve"> </w:t>
        <w:br/>
        <w:t>Richard Eastman Robert W. Baird - Analyst</w:t>
        <w:br/>
        <w:t xml:space="preserve"> </w:t>
        <w:br/>
        <w:t>Darryl Pardi Merrill Lynch - Analyst</w:t>
        <w:br/>
        <w:t xml:space="preserve"> </w:t>
        <w:br/>
        <w:t>Vadit Khanna Argus Partners - Analyst</w:t>
        <w:br/>
        <w:t xml:space="preserve"> </w:t>
        <w:br/>
        <w:t>Herb Tanner Tanner Capital - Analyst</w:t>
        <w:br/>
        <w:t>PRESENTATION</w:t>
        <w:br/>
        <w:t xml:space="preserve"> </w:t>
        <w:br/>
        <w:t>Operator</w:t>
        <w:br/>
        <w:t>Good day and welcome, ladies and gentlemen, to the fourth-quarter 2006 Mettler-Toledo International conference call. My name is</w:t>
        <w:br/>
        <w:t>Audrey and I will be your conference coordinator for today. At this time all participants are in a listen-only mode. We will be facilitating a</w:t>
        <w:br/>
        <w:t>question-and-answer session towards the end of this conference. (OPERATOR INSTRUCTIONS). As a reminder, ladies and gentlemen,</w:t>
        <w:br/>
        <w:t>this conference is being recorded for replay purposes. I would now like to turn the presentation over to Ms. Mary Finnegan. Please</w:t>
        <w:br/>
        <w:t>proceed, Ma'am.</w:t>
        <w:br/>
        <w:t xml:space="preserve"> </w:t>
        <w:br/>
        <w:t>Mary Finnegan Mettler-Toledo Intl. - Treasurer, IR</w:t>
        <w:br/>
        <w:t>Thanks, Audrey. Good morning, everyone. I am Mary Finnegan, Treasurer and responsible for Investor Relations at Metter-Toledo, and I</w:t>
        <w:br/>
        <w:t>want to welcome you to the call this morning. I'm joined by Robert Spoerry, our Chairman and CEO, and Bill Donnelly, our Chief Financial</w:t>
        <w:br/>
        <w:t>Officer. I will start by covering some administrative matters and then turn the call to Robert who will provide you highlights of the</w:t>
        <w:br/>
        <w:t>quarter. Bill will then cover the financials in detail and Robert will provide commentary on our outlook and business. Of course we'll have</w:t>
        <w:br/>
        <w:t>time for Q&amp;A at the end.</w:t>
        <w:br/>
        <w:t>Now for the administrative matters. First, this call is being webcast and is available for replay on our website. A copy of the press release</w:t>
        <w:br/>
        <w:t>we issued today is also available on our website. You should be aware that statements on this call which are not historical facts may be</w:t>
        <w:br/>
        <w:t>considered forward-looking statements for purposes of the Safe Harbor provision under the Private Securities Litigation Reform Act of</w:t>
        <w:br/>
        <w:t>1995.</w:t>
        <w:br/>
        <w:t>Forward-looking statements involve risks and uncertainties that could cause actual events or results to differ materially from those</w:t>
        <w:br/>
        <w:t>expressed or implied. For further information concerning issues that could materially affect performance related to forward-looking</w:t>
        <w:br/>
        <w:t>statements, please refer to our filings with the SEC. We undertake no responsibility to release any revisions to forward-looking</w:t>
        <w:br/>
        <w:t>statements as a result of subsequent events or developments.</w:t>
        <w:br/>
        <w:t>One other item, on today's call we may use non-GAAP financial measures. More detailed information with respect to the use of and</w:t>
        <w:br/>
        <w:t>differences between the non-GAAP financial measures and the most directly comparable GAAP measures is provided in the press</w:t>
        <w:br/>
        <w:t>release. I'll now turn the call to Robert.</w:t>
        <w:br/>
        <w:t xml:space="preserve"> </w:t>
        <w:br/>
        <w:t>Robert Spoerry Mettler-Toledo Intl. - Chairman, President, CEO</w:t>
        <w:br/>
        <w:t>Thanks, Mary. Good morning, everybody. I want to thank you for joining us today on this call. We are very pleased with the strong finish</w:t>
        <w:br/>
        <w:t>we had in 2005 as evidenced by our Q4 results. Sales growth in local currency was 7% and was driven by robust demand for our</w:t>
        <w:br/>
        <w:t>laboratory products, continued growth in China and another strong quarter in food retailing. We are very pleased with our gross margin</w:t>
        <w:br/>
        <w:t>expansion and the solid increase in operating profit recognized in the quarter.</w:t>
        <w:br/>
        <w:t>Our EPS growth was again excellent and we are pleased to have achieved a 20% growth in EPS for the full year 2005. Although we</w:t>
        <w:br/>
      </w:r>
    </w:p>
    <w:p>
      <w:r>
        <w:t>FEBRUARY 10, 2006 / 1:00PM GMT, Q4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remain cautious on the global economy, with the strong results we had in Q4 we are revising and increasing our targets for this year</w:t>
        <w:br/>
        <w:t>2006. We will explain this in more detail later on the call. Let me now turn it over to Bill who will take you through the financial results.</w:t>
        <w:br/>
        <w:t xml:space="preserve"> </w:t>
        <w:br/>
        <w:t>Bill Donnelly Mettler-Toledo Intl. - CFO</w:t>
        <w:br/>
        <w:t>Thanks, Robert, and good morning, everyone. As Robert mentioned, we had another great quarter of operating performance and ended</w:t>
        <w:br/>
        <w:t>the year on a strong note. In fact, this is our strongest quarter ever. Earnings per share was $1.04 versus $0.81 last year which includes</w:t>
        <w:br/>
        <w:t>$0.02 of investigation cost. Excluding this item earnings per share grew 25% in the quarter. EPS for the full year, excluding onetime</w:t>
        <w:br/>
        <w:t>items in both periods, increased 20%. Our press release contains details on the onetime items.</w:t>
        <w:br/>
        <w:t>Now let me go into some additional details starting with sales. Sales in the quarter were 411.2 million, an increase of 7% in local currency.</w:t>
        <w:br/>
        <w:t>For the first time in quite a while we had a negative currency impact to our sales number reducing growth by 4% which then resulted in</w:t>
        <w:br/>
        <w:t>sales growth in reported dollars of 3%.</w:t>
        <w:br/>
        <w:t>I think it's worth covering in a little detail the impact of currencies to our financials. As you know, it is local currency sales growth which is</w:t>
        <w:br/>
        <w:t>the most important driver to our operating profit performance. Although we're impacted on the sales line due to the strengthening or</w:t>
        <w:br/>
        <w:t>weakening of the dollar, because we are relatively naturally hedged, the impact at the operating profit line tends to be negligible.</w:t>
        <w:br/>
        <w:t>Another way to explain this is that our non-dollar costs equate to our non-dollar revenues and therefore the currency effects on sales do</w:t>
        <w:br/>
        <w:t>not fall through to operating profit. Our natural hedge is not perfect by each currency; we do have an exposure between the Swiss franc</w:t>
        <w:br/>
        <w:t>and the euro. Should the Swiss franc strengthen against the euro that would hurt us, while if it weakens against the euro it helps us.</w:t>
        <w:br/>
        <w:t>Historically these currencies have traded in a relatively narrow band.</w:t>
        <w:br/>
        <w:t>I would expect that the currency will drag on the sales line in 2006, but I'm not expecting anything material at the operating profit level</w:t>
        <w:br/>
        <w:t>given current levels of the Swiss franc/euro. I realize that I've covered the currency impact in the past, but I thought it was worth going</w:t>
        <w:br/>
        <w:t>over again now that there is a negative impact to the top line and we may have some new people on the phone today.</w:t>
        <w:br/>
        <w:t>Now let me go into more details on sales first by geography and then by business area. All comparisons are versus the fourth quarter of</w:t>
        <w:br/>
        <w:t>2004 and all growth is in local currency. I'll start with sales by geographic destination. Sales growth in the Americas was up 12%, one of</w:t>
        <w:br/>
        <w:t>the strongest rates we've seen in a number of years. Our laboratory and food retailing businesses were the principal drivers of growth this</w:t>
        <w:br/>
        <w:t>quarter. Growth in laboratory products was broad based with most productlines showing nice growth. While Q4 last year was somewhat</w:t>
        <w:br/>
        <w:t>lackluster for lab in the Americas, this year's performance was excellent.</w:t>
        <w:br/>
        <w:t>Retail was up strong double-digits in the quarter; for the full year we had a growth of 7% in the Americas. Sales growth in Europe was up</w:t>
        <w:br/>
        <w:t>2%; our laboratory products had strong growth despite a strong quarter a year ago. Retail had another quarter of double-digit sales</w:t>
        <w:br/>
        <w:t>growth while our industrial business was down. For the full year sales growth in local currency was 3% in Europe. Sales growth in</w:t>
        <w:br/>
        <w:t>Asia/Rest of the World increased 9% in local currency; China had another good quarter with 19% sales growth. The other regions also</w:t>
        <w:br/>
        <w:t>had growth with the exception of Japan which was down. Industrial growth was particularly strong in this region. For the full year local</w:t>
        <w:br/>
        <w:t>currency growth in Asia was 9%.</w:t>
        <w:br/>
        <w:t>Turning from geography to products, let may start with our laboratory products which had their strongest quarter of the year with local</w:t>
        <w:br/>
        <w:t>currency sales growth of 9% in the quarter which brought us to a 5% growth for the full year. Balances had solid growth in Q4 while</w:t>
        <w:br/>
        <w:t>analytical instruments were up double-digits. Pipettes increased nicely with our continued expansion overseas; AutoChem had mid</w:t>
        <w:br/>
        <w:t>single-digit growth; process analytics had a great quarter with double-digit sales growth.</w:t>
        <w:br/>
        <w:t>Moving to industrial. Sales in our industrial businesses were up 1% in the quarter and 5% for the full year. For the quarter our standard</w:t>
        <w:br/>
        <w:t>industrial business was up mid single-digits driven by strong growth in China. Our transport and logistics business was up in the quarter</w:t>
        <w:br/>
        <w:t>but, unlike Q3, was not a key contributor to the overall industrial growth. Product inspection was down; weak spending by food</w:t>
        <w:br/>
        <w:t>companies in Europe and the Americas combined with our intro of a new portfolio, product portfolio and transition to new technologies</w:t>
        <w:br/>
        <w:t>dampened sales in the quarter. We expect to see improved performance in product inspection as 2006 progresses.</w:t>
        <w:br/>
      </w:r>
    </w:p>
    <w:p>
      <w:r>
        <w:t>FEBRUARY 10, 2006 / 1:00PM GMT, Q4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Finally, food retailing was up 22% in the quarter. We had strong sales growth in the second half of the year as compared to a weaker first</w:t>
        <w:br/>
        <w:t>half of the year in food retailing. For the year in total food retailing grew by 8% and, as I mentioned on the last call, we generally expect</w:t>
        <w:br/>
        <w:t>medium term sales growth for food retailing to be in the 4 to 8% range.</w:t>
        <w:br/>
        <w:t>Now let me move down the rest of the P&amp;L. We're pleased with our gross margin level of 50.6% as compared to 49.7% last year.</w:t>
        <w:br/>
        <w:t>Principal contributors to this gross margin expansion are -- volume, further benefits from cross rationalization programs to reduce</w:t>
        <w:br/>
        <w:t>overhead as well as procurement and redesign efforts to reduce product costs. We also continued to benefit from realized price</w:t>
        <w:br/>
        <w:t>increases.</w:t>
        <w:br/>
        <w:t>R&amp;D amounted to $20.8 million or 5.1% of sales. This represents a 1% local currency decline. As mentioned last quarter, we are making a</w:t>
        <w:br/>
        <w:t>conscious effort to redirect R&amp;D to our Spinnaker initiatives which are aimed at improving our sales growth. Although this was true in the</w:t>
        <w:br/>
        <w:t>second half of 2005, we have recently identified some additional R&amp;D projects that we're initiating and I expect increased R&amp;D</w:t>
        <w:br/>
        <w:t>investment in 2006.</w:t>
        <w:br/>
        <w:t>SG&amp;A was 118.5 million and was 1% higher than the prior year in dollar terms. In local currency terms it increased by 6% which excludes</w:t>
        <w:br/>
        <w:t>the impact of the investigation that we had last year. Included in the fourth quarter is increased expense associated with variable comp</w:t>
        <w:br/>
        <w:t>and costs associated with option exercises. The net sum of these results in adjusting operating income gives us $68.8 million or 16.7% of</w:t>
        <w:br/>
        <w:t>sales as compared to $60.1 million or 15.1% of sales in the prior year. The prior year amounts I noted exclude the investigation related</w:t>
        <w:br/>
        <w:t>costs. We're very pleased with this 14% operating profit growth and the related margin improvement achieved in the quarter.</w:t>
        <w:br/>
        <w:t>Now continuing down the rest of the P&amp;L, amortization was $2.8 million and interest expense was $3.6 million. This gave us a net</w:t>
        <w:br/>
        <w:t>income of $44.2 million and an earnings per share of $1.04. This represents a 25% increase over the prior year and excludes the</w:t>
        <w:br/>
        <w:t>investigation-related costs of the prior year. For the full year earnings per share was $2.94 which does not include $0.42 of charges.</w:t>
        <w:br/>
        <w:t>These charges consist of the onetime $0.30 charge on the intangible write-offs and legal costs associated with pipette litigation and a</w:t>
        <w:br/>
        <w:t>$0.12 charge for nonrecurring tax items associated with earnings repatriation under the American Jobs Creation Act. Excluding the</w:t>
        <w:br/>
        <w:t>onetime items in both periods earnings per share grew by 20% this year.</w:t>
        <w:br/>
        <w:t>Now turning to cash flow, we're pleased with the solid finish to the year and that we exceeded our full-year targets for cash flow. In the</w:t>
        <w:br/>
        <w:t>quarter net cash from operations was $59.5 million as compared to $44.1 million in the previous year. This represents a 10% increase if</w:t>
        <w:br/>
        <w:t>we exclude from last year's numbers a $10 million voluntary pension payment. We saw further improvements in DSO which was at 48</w:t>
        <w:br/>
        <w:t>days at the end of the year versus 51 at the end of 2004. We also saw steady improvement in IPO which finished the year at 4.9. For the</w:t>
        <w:br/>
        <w:t>full year net cash from operations was $177.1 million and free cash flow was $148 million. We're happy with both of these levels.</w:t>
        <w:br/>
        <w:t>Let me cover now our share repurchase program. During the quarter we purchased 1 million shares of stock for a total of $57.8 million.</w:t>
        <w:br/>
        <w:t>For the full year we purchased 3.2 million shares or $164.5 million. Our repurchases in 2005 represent 7% of our outstanding shares. We</w:t>
        <w:br/>
        <w:t>intend to continue to use our free cash flow for share repurchases as we believe it's an excellent way to return value to shareholders. Our</w:t>
        <w:br/>
        <w:t>capital structure remains strong. At the end of the quarter we had net debt of $125.6 million versus a last 12 month EBITDA of 232.7</w:t>
        <w:br/>
        <w:t>million which gave us a net debt to EBITDA ratio of 0.5 times.</w:t>
        <w:br/>
        <w:t>As I mentioned on the last call, we closed a new bank facility in the quarter which provides for $450 million of capacity over the next five</w:t>
        <w:br/>
        <w:t>years. With our strong balance sheet and excellent cash flow generation we have ample financial flexibility to repurchase shares as well</w:t>
        <w:br/>
        <w:t>as to pursue acquisitions.</w:t>
        <w:br/>
        <w:t>Let me now update you on our guidance for 2006. We continue to feel positive but are realistic that there are reasons to be cautious on</w:t>
        <w:br/>
        <w:t>the economy including the impact of rising oil prices and the sustainability of the European recovery. We will closely monitor the</w:t>
        <w:br/>
        <w:t>economy and adjust our plans as necessary. Assuming an economic environment similar to today, we continue to believe that local</w:t>
        <w:br/>
        <w:t>currency sales growth in the 4 to 6% range is achievable. There may be some variability between the quarters, but we believe a target of</w:t>
        <w:br/>
        <w:t>5% is realistic for the year.</w:t>
        <w:br/>
        <w:t>We now believe that a 5% local currency sales growth would result in adjusted earnings per share of $3.30 to $3.35 for the year. This</w:t>
        <w:br/>
      </w:r>
    </w:p>
    <w:p>
      <w:r>
        <w:t>FEBRUARY 10, 2006 / 1:00PM GMT, Q4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compares to earnings per share in the range of $3.20 to $3.25 that we communicated after last quarter. In addition to the stronger than</w:t>
        <w:br/>
        <w:t>expected finish to 2005, we plan to invest a little more in R&amp;D this year than we had expected previously. This spending relates to a</w:t>
        <w:br/>
        <w:t>number of exciting product opportunities we recently identified which hopefully will provide strong growth for the future. Of course all</w:t>
        <w:br/>
        <w:t>guidance being provided does not include the impact on our stock-based compensation programs which we will expense this year per</w:t>
        <w:br/>
        <w:t>the guidelines of FAS 123R. We estimate that the full-year impact of this expense to be $0.13 for 2006.</w:t>
        <w:br/>
        <w:t>Now in terms of the first quarter we expect sales growth to be in the 5 to 5.5% range which would result in an EPS in the range of $0.54</w:t>
        <w:br/>
        <w:t>to $0.57 per share. At the midpoint of the range that's an 18% growth rate. Again, this range does not include FAS 123R expense which</w:t>
        <w:br/>
        <w:t>we would estimate at $0.03 for the first quarter. We will provide additional quarterly guidance on the next call, but I will point out that</w:t>
        <w:br/>
        <w:t>due to the strong second half of 2005 I would expect EPS growth to be stronger in the first half of 2006 versus the second half. Okay,</w:t>
        <w:br/>
        <w:t>that's it for my side and I'd now like to turn it back to Robert.</w:t>
        <w:br/>
        <w:t xml:space="preserve"> </w:t>
        <w:br/>
        <w:t>Robert Spoerry Mettler-Toledo Intl. - Chairman, President, CEO</w:t>
        <w:br/>
        <w:t>Thanks, Bill. I will start by providing commentary on 2005 and the increased outlook for this year before I discuss our initiatives to drive</w:t>
        <w:br/>
        <w:t>growth and profitability in 2006. Last year we generated in local currency a sales growth of 5%. As Bill mentioned, we continue to feel</w:t>
        <w:br/>
        <w:t>comfortable with a similar growth level for what you saw in last year and that is local currency growth in the 4 to 6% range.</w:t>
        <w:br/>
        <w:t>In terms of geographic breakdown we would expect growth in Europe and the Americas to be in the 3 to 5% range. In Europe we saw</w:t>
        <w:br/>
        <w:t>trends to improve during the course of the year and expect these trends to continue. In the Americas we do not expect our transport and</w:t>
        <w:br/>
        <w:t>logistics and food retailing business to be as strong as in 2005, but expect solid growth in our laboratory products, also our other</w:t>
        <w:br/>
        <w:t>industrial productlines. In Asia we would expect growth in the 10% range with solid performance across the board.</w:t>
        <w:br/>
        <w:t>Let me add some insights by business area. I will start with lab. In 2005 we had solid growth across most of our productlines as a result</w:t>
        <w:br/>
        <w:t>of the many new products we have launched. We have a number of new product launches again this year and would expect similar</w:t>
        <w:br/>
        <w:t>customer level investment as we had last year. Overall we expect growth in the 5 to 6% range for the laboratory business, a little better</w:t>
        <w:br/>
        <w:t>than what we saw last year.</w:t>
        <w:br/>
        <w:t>In our industrial instruments we would expect sales growth in the 4 to 5% range. We had unusually high growth in transportation and</w:t>
        <w:br/>
        <w:t>logistics business in 2005 which we do not expect to repeat, although we do expect solid growth in the other industrial productlines this</w:t>
        <w:br/>
        <w:t>year. Product inspection growth was more modest in 2005 and with the benefits of the full-year run rate on the numerous new product</w:t>
        <w:br/>
        <w:t>launches we would expect improved growth in the packaging inspection business in this year. Taken together we would expect similar</w:t>
        <w:br/>
        <w:t>growth rates for industrial in 2006 as we saw last year.</w:t>
        <w:br/>
        <w:t>Finally, in food retailing, this business has a little more volatility than our other businesses. In 2005 we ended the year with 8% sales</w:t>
        <w:br/>
        <w:t>growth which is at the high-end of the 4 to 8% range we expect from this business. Our strong performance in 2005 was driven by the</w:t>
        <w:br/>
        <w:t>solid execution of our strategic initiatives. Let me highlight these initiatives which I believe position us for continued growth in 2006 and</w:t>
        <w:br/>
        <w:t>beyond.</w:t>
        <w:br/>
        <w:t>I will begun with Project Spinnaker which is now firmly rooted in our organization. In fact we have seen benefits in our 2005 results. The</w:t>
        <w:br/>
        <w:t>aim of this initiative is to increase our sales growth rate, enhance sales productivity and gain market share through excellence in sales,</w:t>
        <w:br/>
        <w:t>service and marketing. Spinnaker's growth rate initiatives with many components. We started to implement in late 2004 and will have</w:t>
        <w:br/>
        <w:t>new ideas for execution over the coming years.</w:t>
        <w:br/>
        <w:t>On the last call I spoke on our progress in segment marketing and regeneration. Today I would like to comment on the area of pricing. It</w:t>
        <w:br/>
        <w:t>began by analyzing our pricing down to the customer and sales (indiscernible) level. With this additional transparency we identified</w:t>
        <w:br/>
        <w:t>opportunities to adjust our pricing to find the right balance between volume and price as well as additional opportunities to improve our</w:t>
        <w:br/>
        <w:t>realized prices by changing certain processes.</w:t>
        <w:br/>
        <w:t>The first processes to be changed were to provide our sales force with additional training on value selling. For example, we developed</w:t>
        <w:br/>
        <w:t>Internet-based tutorials and toolkits to help them better communicate and sell value for our products to the customer. The second</w:t>
        <w:br/>
      </w:r>
    </w:p>
    <w:p>
      <w:r>
        <w:t>FEBRUARY 10, 2006 / 1:00PM GMT, Q4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process change is to implement a structured and rigorous process control around discounting. We have rolled out both of these changes</w:t>
        <w:br/>
        <w:t>to some parts of the organization and we will continue to roll out over the course of the year.</w:t>
        <w:br/>
        <w:t>We believe pricing continues to help our gross and margin expansion. We expect more progress also this year. Furthermore, we have</w:t>
        <w:br/>
        <w:t>raised list prices substantially across all products effective beginning of January. We estimate we will realize a net increase of</w:t>
        <w:br/>
        <w:t>approximately 1% across the Group. In our laboratory and industrial offering we expect a somewhat higher realization. Our retail</w:t>
        <w:br/>
        <w:t>business, however, continues to face a challenging pricing environment and our expectation in that business is that we will not realize</w:t>
        <w:br/>
        <w:t>price increases for this year.</w:t>
        <w:br/>
        <w:t>Next I would like to give you an update on service. In 2005 service grew a little less than our product sales. In recent years service has</w:t>
        <w:br/>
        <w:t>been able to grow faster than product sales and we expect to see continued growth in the years to come. As you know, service is also</w:t>
        <w:br/>
        <w:t>quite profitable with margins above the product business. With this background of high growth rates and high margins we are</w:t>
        <w:br/>
        <w:t>implementing a series of initiatives which should help us to capture the opportunities in service.</w:t>
        <w:br/>
        <w:t>Now I want to explain how we intend to capture these opportunities. It starts with clearly defining the service products we want to sell.</w:t>
        <w:br/>
        <w:t>Over the last year we have made a conscious effort to integrate the development of our service products into the product development</w:t>
        <w:br/>
        <w:t>process. When we launch a new product we want to ensure we are launching also a related service offering. Hand in hand with this</w:t>
        <w:br/>
        <w:t>approach is the development of marketing brochures and communication documents that articulate the scope and value of our service</w:t>
        <w:br/>
        <w:t>offering.</w:t>
        <w:br/>
        <w:t>These service marketing tools help our salespeople to affectively sell our service offering upfront with the product sales. We clearly</w:t>
        <w:br/>
        <w:t>recognize that the best time to sell a service contract is at the time of the product sale and we are now better equipped than ever to do</w:t>
        <w:br/>
        <w:t>this. Also in the service area we are unbundling our calibration offering in order to be more price competitive in the standard</w:t>
        <w:br/>
        <w:t>maintenance segment.</w:t>
        <w:br/>
        <w:t>Calibration has always been a core service offering and customers are now looking for additional calibration services to meet various</w:t>
        <w:br/>
        <w:t>regulatory and quality standards. As calibration becomes more value added we are separating it from our standard offering in order to</w:t>
        <w:br/>
        <w:t>more effectively market and price this offering. This also ensures that our standard maintenance offering remains price competitive. In</w:t>
        <w:br/>
        <w:t>summary, with our global network in which our customers can obtain uniform services throughout the world, we believe we are strongly</w:t>
        <w:br/>
        <w:t>positioned to capture opportunities in this market.</w:t>
        <w:br/>
        <w:t>The third strategic area is the one focused on the emerging markets and our strategies (indiscernible) on China in which we have been</w:t>
        <w:br/>
        <w:t>operating for 18 years. We had another year of solid growth in 2005 and in 2006 we estimate that China will become our second largest</w:t>
        <w:br/>
        <w:t>end-user market. We see continued strong growth opportunities as Western customers shift manufacturing to this region and domestic</w:t>
        <w:br/>
        <w:t>companies grow with the local needs as well as positive opportunities from the exports.</w:t>
        <w:br/>
        <w:t>To better accommodate for this growth we are making important organizational changes. Mainly [breaking] up our current Chinese</w:t>
        <w:br/>
        <w:t>organization into a new marketing organization and a separate producing organization. This is the same organizational concept we have</w:t>
        <w:br/>
        <w:t>a place in the Americas and in Europe. The marketing organization can focus their initiatives on capturing more opportunities by</w:t>
        <w:br/>
        <w:t>expanding our regional coverage in China and implementing many of the Spinnaker's proven practices namely in the area of segment</w:t>
        <w:br/>
        <w:t>marketing and regeneration.</w:t>
        <w:br/>
        <w:t>Our producing organization on the other side can further enhance our cost competitiveness, quality orientation also improve our product</w:t>
        <w:br/>
        <w:t>development efforts. As we mentioned last quarter, we will begin to replace the oldest of our three facilities with an expanded one,</w:t>
        <w:br/>
        <w:t>nearly doubling the capacity of the existing site. We believe these changes will enhance our already strong market share and further --</w:t>
        <w:br/>
        <w:t>and provide us further manufacturing efficiency thus allowing us to continue our excellent track record in this region.</w:t>
        <w:br/>
        <w:t>The fourth strategic focus area is the one of technology leadership and in 2005 we continued to reinforce this leadership with a broad</w:t>
        <w:br/>
        <w:t>range of new offerings, particularly in the balance and product inspection business. We have a solid pipeline as we enter this year as</w:t>
        <w:br/>
        <w:t>evidenced by the upcoming launch of a high-capacity microbalance that has the ability to weigh with unprecedented accuracy various</w:t>
        <w:br/>
      </w:r>
    </w:p>
    <w:p>
      <w:r>
        <w:t>FEBRUARY 10, 2006 / 1:00PM GMT, Q4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types of fine substances or chemicals. There is no comparable product on the market with this type of accuracy and it allows customer to</w:t>
        <w:br/>
        <w:t>(indiscernible) more samples directly in the container thereby reducing losses and improving productivity without sacrificing accuracy.</w:t>
        <w:br/>
        <w:t>Another lab innovation soon to the launched is a high-speed system to calibrate single and multi-channel pipettes, the only compact</w:t>
        <w:br/>
        <w:t>industry of its kind in the market. 20 times faster than conventional balances for calibration, this instrument and its use of (indiscernible)</w:t>
        <w:br/>
        <w:t>software speeds up a time-consuming process by allowing the calibration of all channels of a pipette being calibrated at once and</w:t>
        <w:br/>
        <w:t>guaranteed precision and accuracy of the pipette being assured. Pipette manufacturers, service providers and pharmaceutical and</w:t>
        <w:br/>
        <w:t>biotech companies can increase productivity, optimize service and minimize support costs and gain more secure results to meet their ISO</w:t>
        <w:br/>
        <w:t>requirements. These are only two examples of new launches, we have many other introductions in the course of this year and our pipeline</w:t>
        <w:br/>
        <w:t>is quite strong.</w:t>
        <w:br/>
        <w:t>Our fifth strategic initiative is that we're working diligently to improve our cost structure in a sustainable way. On the procurement front</w:t>
        <w:br/>
        <w:t>we have been able to offset commodity related increases with savings in other areas. We continue to consolidate our supplier base and</w:t>
        <w:br/>
        <w:t>are increasing sourcing components from low-cost countries. Although our supply chain has great complexity, we have been able to</w:t>
        <w:br/>
        <w:t>increase our inventory productivity. As you heard from Bill, we had further improvements in our IPO in the fourth quarter and also for the</w:t>
        <w:br/>
        <w:t>entire year. So this initiative as well as several others we believe we can gain cost efficiency and improve our working capital productivity.</w:t>
        <w:br/>
        <w:t>In addition to our strategic initiatives our financial strength gives us excellent position for the future. We believe our sales growth,</w:t>
        <w:br/>
        <w:t>operating leverage and earnings growth are a big advantage for us. Given that we don't have significant capital requirements our cash</w:t>
        <w:br/>
        <w:t>flow when combined with our strong balance sheet provides us with excellent ability to repurchase the shares. As Bill stated, during</w:t>
        <w:br/>
        <w:t>2005 we repurchased 3.2 million shares or 7% of our outstanding shares. We will continue to use our free cash flow for share</w:t>
        <w:br/>
        <w:t>repurchases as we believe it's an excellent way to return value to shareholders. Our balance sheet is strong and provides us also with</w:t>
        <w:br/>
        <w:t>ample capacity for acquisitions.</w:t>
        <w:br/>
        <w:t>That is all that I did want to cover with you. And I would like to have the operator to open the line for questions.</w:t>
        <w:br/>
        <w:t>QUESTIONS AND ANSWERS</w:t>
        <w:br/>
        <w:t xml:space="preserve"> </w:t>
        <w:br/>
        <w:t>Operator</w:t>
        <w:br/>
        <w:t>(OPERATOR INSTRUCTIONS). Paul Knight, Thomas Weisel Partners.</w:t>
        <w:br/>
        <w:t xml:space="preserve"> </w:t>
        <w:br/>
        <w:t>Paul Knight Thomas Weisel Partners - Analyst</w:t>
        <w:br/>
        <w:t>Hi, Robert. Could you talk about the 12% North America and the 9% Asian growth? Was Japan slow in the quarter or was the U.S. just</w:t>
        <w:br/>
        <w:t>really good? What's kind of going on with the dynamics of those two markets?</w:t>
        <w:br/>
        <w:t xml:space="preserve"> </w:t>
        <w:br/>
        <w:t>Robert Spoerry Mettler-Toledo Intl. - Chairman, President, CEO</w:t>
        <w:br/>
        <w:t>In the U.S. we had a very good performance in Q4 and in Asia, China had very solid growth. I think, Bill, you need to back me up here,</w:t>
        <w:br/>
        <w:t>Japan -- Japan was slightly down. But really the main growth in China or the growth in Asia came from China.</w:t>
        <w:br/>
        <w:t xml:space="preserve"> </w:t>
        <w:br/>
        <w:t>Paul Knight Thomas Weisel Partners - Analyst</w:t>
        <w:br/>
        <w:t>China in total grew 19% in the quarter. What's going on in Japan? You're not the only firm that said Japan was lighter. It is their budget</w:t>
        <w:br/>
        <w:t>year or what?</w:t>
        <w:br/>
        <w:t xml:space="preserve"> </w:t>
        <w:br/>
        <w:t>Robert Spoerry Mettler-Toledo Intl. - Chairman, President, CEO</w:t>
        <w:br/>
        <w:t>I think some changes were made by how they are spending the money. Typically the fiscal year for many companies ends in March. So</w:t>
        <w:br/>
        <w:t>you typically have end of March a big spike. Last year, however, the law was changed and so many companies have also changed their</w:t>
        <w:br/>
        <w:t>spending patterns which leads to a better start into the new year after March, but somehow reduced spending a little later in the year. I</w:t>
        <w:br/>
        <w:t>think in general Japan is okay in terms of the economy and the overall investments cycle I think is more just a change in the pattern in</w:t>
        <w:br/>
        <w:t>last year.</w:t>
        <w:br/>
      </w:r>
    </w:p>
    <w:p>
      <w:r>
        <w:t>FEBRUARY 10, 2006 / 1:00PM GMT, Q4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Paul Knight Thomas Weisel Partners - Analyst</w:t>
        <w:br/>
        <w:t>And then lastly, why do think your transportation scale business is going to be slower growth this year than '05?</w:t>
        <w:br/>
        <w:t xml:space="preserve"> </w:t>
        <w:br/>
        <w:t>Robert Spoerry Mettler-Toledo Intl. - Chairman, President, CEO</w:t>
        <w:br/>
        <w:t>'05 was extraordinarily strong. We had really very, very strong growth driven by some big projects and these projects are just more</w:t>
        <w:br/>
        <w:t>volatile. You may have one or two more this year and then one or two less next year and that's just the way it is. But the fundamentals are</w:t>
        <w:br/>
        <w:t>still very solid off of that market.</w:t>
        <w:br/>
        <w:t xml:space="preserve"> </w:t>
        <w:br/>
        <w:t>Paul Knight Thomas Weisel Partners - Analyst</w:t>
        <w:br/>
        <w:t>Okay, thank you.</w:t>
        <w:br/>
        <w:t xml:space="preserve"> </w:t>
        <w:br/>
        <w:t>Operator</w:t>
        <w:br/>
        <w:t>Jennifer [Follis], JPMorgan.</w:t>
        <w:br/>
        <w:t xml:space="preserve"> </w:t>
        <w:br/>
        <w:t>Jennifer Follis JPMorgan - Analyst</w:t>
        <w:br/>
        <w:t>Good morning. I have two questions actually. The first is in Asia outside of China and Japan if you could give a little more color on how</w:t>
        <w:br/>
        <w:t>other areas are impacting the business? And secondly, what areas for M&amp;A do you see as good opportunities in 2006?</w:t>
        <w:br/>
        <w:t xml:space="preserve"> </w:t>
        <w:br/>
        <w:t>Bill Donnelly Mettler-Toledo Intl. - CFO</w:t>
        <w:br/>
        <w:t>Maybe I'll handle the growth in other parts of the world. We would generally look at two main categories -- there would be Southeast</w:t>
        <w:br/>
        <w:t>Asia, we had nice growth in Southeast Asia both for the quarter and for the year. And then India is another important and growing</w:t>
        <w:br/>
        <w:t>market for us. We invested a lot in distribution in the fourth quarter and we saw good growth coming out of India.</w:t>
        <w:br/>
        <w:t>In terms of -- so those would be the Asian pieces. We also have in the Asia/Rest of World number lumped some of the Eastern European</w:t>
        <w:br/>
        <w:t>countries and we had good growth in Russia as well as some of the other countries in that area this year.</w:t>
        <w:br/>
        <w:t xml:space="preserve"> </w:t>
        <w:br/>
        <w:t>Robert Spoerry Mettler-Toledo Intl. - Chairman, President, CEO</w:t>
        <w:br/>
        <w:t>In terms of M&amp;A, adjusting our growth trends, our main area of focus will be for laboratory products, just expanding our product</w:t>
        <w:br/>
        <w:t>offerings. Then also in process analytics where we will be interested to expand the parameters we offer to the market today</w:t>
        <w:br/>
        <w:t>(indiscernible) packaging expansion -- packaging inspection. You could also imagine further capabilities for controlling certain quality</w:t>
        <w:br/>
        <w:t>attributes in packaged goods.</w:t>
        <w:br/>
        <w:t>In terms of the acquisition pipeline, maybe also a few comments here. In the last two years we have been really launching this Project</w:t>
        <w:br/>
        <w:t>Spinnaker with a key objective of maximizing the organic growth. I think we see very good evidence that that program works. In that</w:t>
        <w:br/>
        <w:t>sense we believe also organic growth is something which provides a fast return for the investment of shareholders and therefore takes a</w:t>
        <w:br/>
        <w:t>lot of focus for just on the organic growth. That does not mean that we are [excluding] acquisitions for our future -- not at all. But of</w:t>
        <w:br/>
        <w:t>course it tells us that we are not dependent on acquisitions. We have a very good organic growth already without having to pursue</w:t>
        <w:br/>
        <w:t>acquisitions.</w:t>
        <w:br/>
        <w:t>In terms of current activities, of course, as usual we announce matters when they are ready to be announced.</w:t>
        <w:br/>
        <w:t xml:space="preserve"> </w:t>
        <w:br/>
        <w:t>Jennifer Follis JPMorgan - Analyst</w:t>
        <w:br/>
        <w:t>Okay. Thank you.</w:t>
        <w:br/>
        <w:t xml:space="preserve"> </w:t>
        <w:br/>
        <w:t>Operator</w:t>
        <w:br/>
        <w:t>Derik de Bruin, UBS.</w:t>
        <w:br/>
      </w:r>
    </w:p>
    <w:p>
      <w:r>
        <w:t>FEBRUARY 10, 2006 / 1:00PM GMT, Q4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Derik De Bruin UBS - Analyst</w:t>
        <w:br/>
        <w:t>Good morning. Good quarter. Mettler's fourth-quarter gross margin tends to be seasonally higher. And certainly the 50.6% margin -- I</w:t>
        <w:br/>
        <w:t>believe that's a record gross margin for the Company. I guess how can we look at the margin expansion going forward and how much</w:t>
        <w:br/>
        <w:t>more room is there to go and how do we start looking at the run rate of the Company?</w:t>
        <w:br/>
        <w:t xml:space="preserve"> </w:t>
        <w:br/>
        <w:t>Bill Donnelly Mettler-Toledo Intl. - CFO</w:t>
        <w:br/>
        <w:t>First, your analysis is correct because the fourth quarter has just more sales dollars in it. And with the variable contribution on our</w:t>
        <w:br/>
        <w:t>product business in particular you see always the highest gross margin percentage in the fourth quarter. If you look, we nicely expanded</w:t>
        <w:br/>
        <w:t>gross margins for the full year and we were pleased with that, just a reminder, about 70 basis points or so over the course of the full year.</w:t>
        <w:br/>
        <w:t>And we're always targeting trying to reduce on the cost side, so the elements of that are in particular China manufacturing.</w:t>
        <w:br/>
        <w:t>If I look out to 2006 and beyond, we are introducing a number of new Chinese manufactured products for (indiscernible) the industrial</w:t>
        <w:br/>
        <w:t>side for next year and see more opportunity down the road so that will be a plus on the material cost side. As well we continue, as Robert</w:t>
        <w:br/>
        <w:t>spent some time on the call today, focusing on doing a better and better job on the pricing side and generally we think pricing will be a</w:t>
        <w:br/>
        <w:t>positive factor for us.</w:t>
        <w:br/>
        <w:t>So at this point in time we talk often about this 50 to 100 basis points operating profit margin improvement that we kind of give</w:t>
        <w:br/>
        <w:t>ourselves as a target for every year. And we continue to think that gross margins will play an important role in that and at this point are</w:t>
        <w:br/>
        <w:t>kind of looking at our margins and getting scared of them, let me say it this way.</w:t>
        <w:br/>
        <w:t xml:space="preserve"> </w:t>
        <w:br/>
        <w:t>Derik De Bruin UBS - Analyst</w:t>
        <w:br/>
        <w:t>Okay. And I guess is there any -- I mean, when you're increasing the R&amp;D in '06, is there any one specific area that is of key interest to you</w:t>
        <w:br/>
        <w:t>in increasing the focus or is it (inaudible) based?</w:t>
        <w:br/>
        <w:t xml:space="preserve"> </w:t>
        <w:br/>
        <w:t>Robert Spoerry Mettler-Toledo Intl. - Chairman, President, CEO</w:t>
        <w:br/>
        <w:t>Not being too specific, but this increased R&amp;D spending will be mainly for laboratory products.</w:t>
        <w:br/>
        <w:t xml:space="preserve"> </w:t>
        <w:br/>
        <w:t>Derik De Bruin UBS - Analyst</w:t>
        <w:br/>
        <w:t>Okay. Now are you looking at expanding your analytical instrument offering going into other areas -- spectrometry or something like</w:t>
        <w:br/>
        <w:t>that? Would you consider developing that -- those products or sticking with the Thermo analysis and along those lines?</w:t>
        <w:br/>
        <w:t xml:space="preserve"> </w:t>
        <w:br/>
        <w:t>Robert Spoerry Mettler-Toledo Intl. - Chairman, President, CEO</w:t>
        <w:br/>
        <w:t>What you have seen in the past, that of course our laboratory product portfolio has grown over the years either through in-house R&amp;D or</w:t>
        <w:br/>
        <w:t>adding technologies and products through acquisitions. If we enter a new field we always enter it with the objective of coming out a</w:t>
        <w:br/>
        <w:t>leader in that market and we have seen proof of marketshare correlating to return on sales. So in that sense we are not entering into</w:t>
        <w:br/>
        <w:t>segments where others are very strong and the market positions are well taken. And maybe some of those productlines you just</w:t>
        <w:br/>
        <w:t>mentioned before probably are well taken position and it would make much sense for us to try to compete with some of the big guys</w:t>
        <w:br/>
        <w:t>there.</w:t>
        <w:br/>
        <w:t xml:space="preserve"> </w:t>
        <w:br/>
        <w:t>Derik De Bruin UBS - Analyst</w:t>
        <w:br/>
        <w:t>Great, thank you very much.</w:t>
        <w:br/>
        <w:t xml:space="preserve"> </w:t>
        <w:br/>
        <w:t>Operator</w:t>
        <w:br/>
        <w:t>Mike Hamilton, RBC Dain Rauscher.</w:t>
        <w:br/>
        <w:t xml:space="preserve"> </w:t>
        <w:br/>
        <w:t>Mike Hamilton RBC Dain Rauscher - Analyst</w:t>
        <w:br/>
        <w:t>I would like to follow-up on your thoughts on margin here near term. We go back in the last few years and transition from fourth quarter</w:t>
        <w:br/>
        <w:t>to first quarter we've obviously got volume but we've obviously had some things in line of cost rationalization, plant moves, etc. How are</w:t>
        <w:br/>
        <w:t>you feeling on the normalyzed progression -- make it easy, take that operating margin from fourth quarter to first quarter given what</w:t>
        <w:br/>
        <w:t>you're looking at?</w:t>
        <w:br/>
      </w:r>
    </w:p>
    <w:p>
      <w:r>
        <w:t>FEBRUARY 10, 2006 / 1:00PM GMT, Q4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Bill Donnelly Mettler-Toledo Intl. - CFO</w:t>
        <w:br/>
        <w:t>Okay, so we have maybe on the gross profit margin line, if you were to look at the first quarter of last year we had 48.3% and that</w:t>
        <w:br/>
        <w:t>compares to what we just finished at 51.2%. Or sorry, 50.6%, and so we would expect in the course of 2006 to expand our operating -- or</w:t>
        <w:br/>
        <w:t>our gross profit margins contributing to the overall operating profit margin in the expansion at least 25 basis points, hopefully a little bit</w:t>
        <w:br/>
        <w:t>more.</w:t>
        <w:br/>
        <w:t>And in the first quarter it would let's say be in that range, although there's -- a little bit depends on the mix of products, I would highlight</w:t>
        <w:br/>
        <w:t>that. We did finish with some more backlog on the retail side, but if retail comes in about let's say our normal level, somewhere between</w:t>
        <w:br/>
        <w:t>4 and 8% I would expect we'd be able to get 25 basis points, hopefully maybe a little more on the gross profit margin line in the first</w:t>
        <w:br/>
        <w:t>quarter.</w:t>
        <w:br/>
        <w:t xml:space="preserve"> </w:t>
        <w:br/>
        <w:t>Mike Hamilton RBC Dain Rauscher - Analyst</w:t>
        <w:br/>
        <w:t>Anything in the last couple quarters that has been unusual in terms of costs? In other words, are you incurring anything on the cleanup of</w:t>
        <w:br/>
        <w:t>getting facilities moved and related?</w:t>
        <w:br/>
        <w:t xml:space="preserve"> </w:t>
        <w:br/>
        <w:t>Bill Donnelly Mettler-Toledo Intl. - CFO</w:t>
        <w:br/>
        <w:t>No, probably the -- in the third quarter we had a higher mix of project industrial business and retail business which probably dampened</w:t>
        <w:br/>
        <w:t>the margin a little bit. And in the fourth quarter, because we had such a strong margin from laboratory products, that grew up quite well</w:t>
        <w:br/>
        <w:t>on the gross profit line. If you were to look on the operating profit line, there was certainly -- the way we timed our variable, the way</w:t>
        <w:br/>
        <w:t>variable comp works or how we record variable comp -- because we had a strong finish to the year the fourth quarter had a</w:t>
        <w:br/>
        <w:t>disproportionate amount of variable comp expense. And there were some option exercises associated with expiring options and, of</w:t>
        <w:br/>
        <w:t>course, there are some social costs on those going through the P&amp;L, but those would be the main items, Mike.</w:t>
        <w:br/>
        <w:t xml:space="preserve"> </w:t>
        <w:br/>
        <w:t>Mike Hamilton RBC Dain Rauscher - Analyst</w:t>
        <w:br/>
        <w:t>Thanks. Tax rate outlook on '06?</w:t>
        <w:br/>
        <w:t xml:space="preserve"> </w:t>
        <w:br/>
        <w:t>Bill Donnelly Mettler-Toledo Intl. - CFO</w:t>
        <w:br/>
        <w:t>At this point in time we see no reason to change what's been our 30% rate recently. But like always, we're trying to do good on the rate or</w:t>
        <w:br/>
        <w:t>improve the rate but as well focus on cash taxes as well.</w:t>
        <w:br/>
        <w:t xml:space="preserve"> </w:t>
        <w:br/>
        <w:t>Mike Hamilton RBC Dain Rauscher - Analyst</w:t>
        <w:br/>
        <w:t>And if anything the Asian growth putting a bias downward on that? On the overall tax rate?</w:t>
        <w:br/>
        <w:t xml:space="preserve"> </w:t>
        <w:br/>
        <w:t>Bill Donnelly Mettler-Toledo Intl. - CFO</w:t>
        <w:br/>
        <w:t>Just to maybe be clear with your comment, I think that as China has lower tax rates, you're correct, Mike, today and with China growing in</w:t>
        <w:br/>
        <w:t>theory that works. We also tend to think that the tax rate in China will grow in the coming year. So there will probably be some offsetting</w:t>
        <w:br/>
        <w:t>affects there. It will stay lower than the U.S. rate, but we do expect rates to increase in China in the coming years.</w:t>
        <w:br/>
        <w:t xml:space="preserve"> </w:t>
        <w:br/>
        <w:t>Mike Hamilton RBC Dain Rauscher - Analyst</w:t>
        <w:br/>
        <w:t>Fair enough. How about CapEx outlook at this stage?</w:t>
        <w:br/>
        <w:t xml:space="preserve"> </w:t>
        <w:br/>
        <w:t>Bill Donnelly Mettler-Toledo Intl. - CFO</w:t>
        <w:br/>
        <w:t>We're building a new plant in China, we talked about that a little bit last quarter, so I think we're going to have it grow into the high 30s</w:t>
        <w:br/>
        <w:t>for this year.</w:t>
        <w:br/>
        <w:t xml:space="preserve"> </w:t>
        <w:br/>
        <w:t>Mike Hamilton RBC Dain Rauscher - Analyst</w:t>
        <w:br/>
        <w:t>Thank you very much and congratulations.</w:t>
        <w:br/>
        <w:t xml:space="preserve"> </w:t>
        <w:br/>
        <w:t>Operator</w:t>
        <w:br/>
        <w:t>(OPERATOR INSTRUCTIONS). Richard Eastman, Robert W. Baird.</w:t>
        <w:br/>
      </w:r>
    </w:p>
    <w:p>
      <w:r>
        <w:t>FEBRUARY 10, 2006 / 1:00PM GMT, Q4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Richard Eastman Robert W. Baird - Analyst</w:t>
        <w:br/>
        <w:t>Could you just give a little bit of commentary around the industrial business in Europe in the fourth quarter? Was that a tough comp or</w:t>
        <w:br/>
        <w:t>one might have expected it to be up a little bit?</w:t>
        <w:br/>
        <w:t xml:space="preserve"> </w:t>
        <w:br/>
        <w:t>Bill Donnelly Mettler-Toledo Intl. - CFO</w:t>
        <w:br/>
        <w:t>There are a couple things going on there. So first, maybe I'll cover three pieces. One would be that in a relatively small product sector</w:t>
        <w:br/>
        <w:t>some standard industrial scales that we sell into like paint companies, that business was down in the fourth quarter. We had some</w:t>
        <w:br/>
        <w:t>project business on the P&amp;L side that was a difficult comparison in the fourth quarter. And then spending with the food companies, you</w:t>
        <w:br/>
        <w:t>guys I mean have seen it a lot with Kraft in the United States, but Unilever is going through some similar experiences in Europe in terms</w:t>
        <w:br/>
        <w:t>of branded products. And on the product inspection piece of the business we saw reduced spending with food companies.</w:t>
        <w:br/>
        <w:t>Then while we're really pleased with the new product portfolio on the product inspection side, we introduced a new metal detector, a new</w:t>
        <w:br/>
        <w:t>check weigher and a couple of new x-ray machines. Sometimes you do get into product portfolio transition issues. We saw that a little bit.</w:t>
        <w:br/>
        <w:t>And as well we think some customers are kind of contemplating the impact of X-ray on their business. To a certain extent X-ray -- or in</w:t>
        <w:br/>
        <w:t>certain applications X-ray can do some of the things that metal detectors and check weighers do, particularly metal detectors. And we</w:t>
        <w:br/>
        <w:t>think some customers are kind of evaluating what that means to them and that's maybe hesitating on some of the spending in addition</w:t>
        <w:br/>
        <w:t>to the concerns that I already described with that food. Product inspection is about a 70% food market.</w:t>
        <w:br/>
        <w:t xml:space="preserve"> </w:t>
        <w:br/>
        <w:t>Richard Eastman Robert W. Baird - Analyst</w:t>
        <w:br/>
        <w:t>Okay. And then would you mind just giving the percentage of sales in the quarter that came from the three business segments?</w:t>
        <w:br/>
        <w:t xml:space="preserve"> </w:t>
        <w:br/>
        <w:t>Bill Donnelly Mettler-Toledo Intl. - CFO</w:t>
        <w:br/>
        <w:t>Laboratory was 46%; industrial, that's the base industrial as well as the product inspection was 40%; and retail was 14%.</w:t>
        <w:br/>
        <w:t xml:space="preserve"> </w:t>
        <w:br/>
        <w:t>Richard Eastman Robert W. Baird - Analyst</w:t>
        <w:br/>
        <w:t>Okay, excellent. And then last thought -- Bill, could you just help us for one second with how do you see your net interest expense or</w:t>
        <w:br/>
        <w:t>income number playing out for '06 with the debt and cash position as it was at year-end?</w:t>
        <w:br/>
        <w:t xml:space="preserve"> </w:t>
        <w:br/>
        <w:t>Bill Donnelly Mettler-Toledo Intl. - CFO</w:t>
        <w:br/>
        <w:t>Okay. If I look out to the full year and, just a reminder to people, when we implemented the dividend reinvestment act we borrowed in</w:t>
        <w:br/>
        <w:t>Europe and we're depositing cash that will be used to fund our share repurchase program for the next couple years. And I would estimate</w:t>
        <w:br/>
        <w:t>an interest expense for 2006 approaching 19 million and other income line, which is principally interest income, in the 5 million, maybe a</w:t>
        <w:br/>
        <w:t>little bit more area for the full year. And that's -- we built in a little bit the current yield curve there.</w:t>
        <w:br/>
        <w:t xml:space="preserve"> </w:t>
        <w:br/>
        <w:t>Richard Eastman Robert W. Baird - Analyst</w:t>
        <w:br/>
        <w:t>Okay. And then -- that'll be fine. Great, thank you.</w:t>
        <w:br/>
        <w:t xml:space="preserve"> </w:t>
        <w:br/>
        <w:t>Operator</w:t>
        <w:br/>
        <w:t>Darryl Pardi, Merrill Lynch.</w:t>
        <w:br/>
        <w:t xml:space="preserve"> </w:t>
        <w:br/>
        <w:t>Darryl Pardi Merrill Lynch - Analyst</w:t>
        <w:br/>
        <w:t>How much of the revenue growth in Q4 in 2005 was from pricing?</w:t>
        <w:br/>
        <w:t xml:space="preserve"> </w:t>
        <w:br/>
        <w:t>Bill Donnelly Mettler-Toledo Intl. - CFO</w:t>
        <w:br/>
        <w:t>We would estimate between 75 and 100 basis points, but I wouldn't back that out to make a pure volume calculation because, of course,</w:t>
        <w:br/>
        <w:t>there are so many different productlines within the Group.</w:t>
        <w:br/>
        <w:t xml:space="preserve"> </w:t>
        <w:br/>
        <w:t>Darryl Pardi Merrill Lynch - Analyst</w:t>
        <w:br/>
        <w:t>Alternatively are you arriving at that saying your net effective price increases across the portfolio were 75 to 100 basis points?</w:t>
        <w:br/>
      </w:r>
    </w:p>
    <w:p>
      <w:r>
        <w:t>FEBRUARY 10, 2006 / 1:00PM GMT, Q4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Bill Donnelly Mettler-Toledo Intl. - CFO</w:t>
        <w:br/>
        <w:t>Correct. So price increases minus discounts.</w:t>
        <w:br/>
        <w:t xml:space="preserve"> </w:t>
        <w:br/>
        <w:t>Darryl Pardi Merrill Lynch - Analyst</w:t>
        <w:br/>
        <w:t>Okay. The laboratory business in North America you mentioned was strong and you mentioned it was strong across the product portfolio.</w:t>
        <w:br/>
        <w:t>But were there any one or two customer groups that were particularly strong or do you see strength across the served markets?</w:t>
        <w:br/>
        <w:t xml:space="preserve"> </w:t>
        <w:br/>
        <w:t>Robert Spoerry Mettler-Toledo Intl. - Chairman, President, CEO</w:t>
        <w:br/>
        <w:t>Both growth rate across the productlines and also the industry segments we serve.</w:t>
        <w:br/>
        <w:t xml:space="preserve"> </w:t>
        <w:br/>
        <w:t>Darryl Pardi Merrill Lynch - Analyst</w:t>
        <w:br/>
        <w:t>Okay. China is -- you forecast to be the second-largest market next year. What percentage of sales was it in '05?</w:t>
        <w:br/>
        <w:t xml:space="preserve"> </w:t>
        <w:br/>
        <w:t>Bill Donnelly Mettler-Toledo Intl. - CFO</w:t>
        <w:br/>
        <w:t>Just to maybe talk in number terms, it was -- China was for the full year 8%.</w:t>
        <w:br/>
        <w:t xml:space="preserve"> </w:t>
        <w:br/>
        <w:t>Darryl Pardi Merrill Lynch - Analyst</w:t>
        <w:br/>
        <w:t>And Germany is about 10, is that correct?</w:t>
        <w:br/>
        <w:t xml:space="preserve"> </w:t>
        <w:br/>
        <w:t>Bill Donnelly Mettler-Toledo Intl. - CFO</w:t>
        <w:br/>
        <w:t>Well, Germany is actually -- Germany customers are actually a little bit less. If you look -- if I pull out the impact of the Germany OEMs</w:t>
        <w:br/>
        <w:t>and what they export out of the country it comes to be a little bit less. I think to get to 10% you have to include German OEMs and their</w:t>
        <w:br/>
        <w:t>exports around the world.</w:t>
        <w:br/>
        <w:t xml:space="preserve"> </w:t>
        <w:br/>
        <w:t>Darryl Pardi Merrill Lynch - Analyst</w:t>
        <w:br/>
        <w:t>Okay.</w:t>
        <w:br/>
        <w:t xml:space="preserve"> </w:t>
        <w:br/>
        <w:t>Bill Donnelly Mettler-Toledo Intl. - CFO</w:t>
        <w:br/>
        <w:t>As you know, there are a lot of big German engineering companies.</w:t>
        <w:br/>
        <w:t xml:space="preserve"> </w:t>
        <w:br/>
        <w:t>Darryl Pardi Merrill Lynch - Analyst</w:t>
        <w:br/>
        <w:t>And as you enter '06, what percentage of sales are being manufactured in China?</w:t>
        <w:br/>
        <w:t xml:space="preserve"> </w:t>
        <w:br/>
        <w:t>Bill Donnelly Mettler-Toledo Intl. - CFO</w:t>
        <w:br/>
        <w:t>It's got to be 18% or so.</w:t>
        <w:br/>
        <w:t xml:space="preserve"> </w:t>
        <w:br/>
        <w:t>Darryl Pardi Merrill Lynch - Analyst</w:t>
        <w:br/>
        <w:t>And as you add capacity where do you think that will get to over the next two to three years?</w:t>
        <w:br/>
        <w:t xml:space="preserve"> </w:t>
        <w:br/>
        <w:t>Robert Spoerry Mettler-Toledo Intl. - Chairman, President, CEO</w:t>
        <w:br/>
        <w:t>That target building is in facility. We -- industrial and retail products are going to be at capacity. We should have new premises up and</w:t>
        <w:br/>
        <w:t>running in April '07 and we'll double the capacity for the industrial and retail businesses.</w:t>
        <w:br/>
        <w:t xml:space="preserve"> </w:t>
        <w:br/>
        <w:t>Darryl Pardi Merrill Lynch - Analyst</w:t>
        <w:br/>
        <w:t>Okay. I guess an alternative way to ask the question is how quickly do you think you'll fill that capacity?</w:t>
        <w:br/>
        <w:t xml:space="preserve"> </w:t>
        <w:br/>
        <w:t>Robert Spoerry Mettler-Toledo Intl. - Chairman, President, CEO</w:t>
        <w:br/>
        <w:t>It's hard to say, but based on past growth we had we believe it's going to be sufficient for the next five to ten years. But it's also building</w:t>
        <w:br/>
        <w:t>and designing in such a way that it can be easily expanded in case we need it earlier.</w:t>
        <w:br/>
      </w:r>
    </w:p>
    <w:p>
      <w:r>
        <w:t>FEBRUARY 10, 2006 / 1:00PM GMT, Q4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Darryl Pardi Merrill Lynch - Analyst</w:t>
        <w:br/>
        <w:t>Okay, thanks.</w:t>
        <w:br/>
        <w:t xml:space="preserve"> </w:t>
        <w:br/>
        <w:t>Operator</w:t>
        <w:br/>
        <w:t>[Vadit Khanna], Argus Partners.</w:t>
        <w:br/>
        <w:t xml:space="preserve"> </w:t>
        <w:br/>
        <w:t>Vadit Khanna Argus Partners - Analyst</w:t>
        <w:br/>
        <w:t>Good morning. I just had a question on the pricing increases for '06. Are you saying, Robert, that that's pretty similar to what you're</w:t>
        <w:br/>
        <w:t>seeing in '05 and it's not unusual because of the 1% increase? Or is there something unusual that's allowing you to get this pricing?</w:t>
        <w:br/>
        <w:t xml:space="preserve"> </w:t>
        <w:br/>
        <w:t>Robert Spoerry Mettler-Toledo Intl. - Chairman, President, CEO</w:t>
        <w:br/>
        <w:t>I think we'll do a little better than in past years. And we said two things -- we have certainly made a much bigger effort to have all the</w:t>
        <w:br/>
        <w:t>price increases in place by 1st of January this year. And then internally we're doing a better job of the managed discounts of salespeople</w:t>
        <w:br/>
        <w:t>and discounting behavior. So I think the net realized number is going to be slightly better than in the past.</w:t>
        <w:br/>
        <w:t xml:space="preserve"> </w:t>
        <w:br/>
        <w:t>Vadit Khanna Argus Partners - Analyst</w:t>
        <w:br/>
        <w:t>Okay. And then I just had a question on the lab business -- the strength in the lab business. Are you seeing that just as an upgrade cycle</w:t>
        <w:br/>
        <w:t>or is it just new lab construction or what's driving the --?</w:t>
        <w:br/>
        <w:t xml:space="preserve"> </w:t>
        <w:br/>
        <w:t>Robert Spoerry Mettler-Toledo Intl. - Chairman, President, CEO</w:t>
        <w:br/>
        <w:t>Our business is mainly a replacement business. And I think of the many new products we have is of course always a trigger to the</w:t>
        <w:br/>
        <w:t>replacement cycle. And we have really an excellent offering of new products on the lab side which, frankly, I hope is also going to help us</w:t>
        <w:br/>
        <w:t>this year because it always takes a while until you have fully launched a productline and every customer knows about it.</w:t>
        <w:br/>
        <w:t xml:space="preserve"> </w:t>
        <w:br/>
        <w:t>Vadit Khanna Argus Partners - Analyst</w:t>
        <w:br/>
        <w:t>Right. And then just my last question on Europe. It seemed like a lot of your other peers seemed to have had stronger European results</w:t>
        <w:br/>
        <w:t>and I'm just wondering if you've seen any improvement as you've gone into '06 or is it pretty similar?</w:t>
        <w:br/>
        <w:t xml:space="preserve"> </w:t>
        <w:br/>
        <w:t>Robert Spoerry Mettler-Toledo Intl. - Chairman, President, CEO</w:t>
        <w:br/>
        <w:t>Our European improvement I don't think was much different from what it was here in general. Of course we have a few big projects which</w:t>
        <w:br/>
        <w:t>may -- in P&amp;L for example, 2004 really strong in Q4 and made a difficult comparison. But our European business I think is greatly</w:t>
        <w:br/>
        <w:t>improving. We have seen an uptick last year and we will continue an uptick this year.</w:t>
        <w:br/>
        <w:t xml:space="preserve"> </w:t>
        <w:br/>
        <w:t>Bill Donnelly Mettler-Toledo Intl. - CFO</w:t>
        <w:br/>
        <w:t>We're assuming a 3 to 5% growth, we talked about, which would be more than what we achieved this year.</w:t>
        <w:br/>
        <w:t xml:space="preserve"> </w:t>
        <w:br/>
        <w:t>Vadit Khanna Argus Partners - Analyst</w:t>
        <w:br/>
        <w:t>And that confidence is based on what, Bill? The improvement for '06, is that just because you've seen some order activity or what's</w:t>
        <w:br/>
        <w:t>causing that?</w:t>
        <w:br/>
        <w:t xml:space="preserve"> </w:t>
        <w:br/>
        <w:t>Robert Spoerry Mettler-Toledo Intl. - Chairman, President, CEO</w:t>
        <w:br/>
        <w:t>Just quoting activity, lead generation -- these are all indicators.</w:t>
        <w:br/>
        <w:t xml:space="preserve"> </w:t>
        <w:br/>
        <w:t>Bill Donnelly Mettler-Toledo Intl. - CFO</w:t>
        <w:br/>
        <w:t>New products and various other new initiatives.</w:t>
        <w:br/>
        <w:t xml:space="preserve"> </w:t>
        <w:br/>
        <w:t>Vadit Khanna Argus Partners - Analyst</w:t>
        <w:br/>
        <w:t>Okay, great. Congratulations on a great quarter.</w:t>
        <w:br/>
      </w:r>
    </w:p>
    <w:p>
      <w:r>
        <w:t>FEBRUARY 10, 2006 / 1:00PM GMT, Q4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Robert Spoerry Mettler-Toledo Intl. - Chairman, President, CEO</w:t>
        <w:br/>
        <w:t>Thank you very much.</w:t>
        <w:br/>
        <w:t xml:space="preserve"> </w:t>
        <w:br/>
        <w:t>Operator</w:t>
        <w:br/>
        <w:t>[Herb Tanner], [Tanner] Capital.</w:t>
        <w:br/>
        <w:t xml:space="preserve"> </w:t>
        <w:br/>
        <w:t>Herb Tanner Tanner Capital - Analyst</w:t>
        <w:br/>
        <w:t>Good morning, gentlemen. Bill, thank you for a superb quarter. Could you give us a little more color on Spinnaker as it relates, A, to the</w:t>
        <w:br/>
        <w:t>increase in lab business and, B, in addition to a cost reduction capability, is it generating leads?</w:t>
        <w:br/>
        <w:t xml:space="preserve"> </w:t>
        <w:br/>
        <w:t>Robert Spoerry Mettler-Toledo Intl. - Chairman, President, CEO</w:t>
        <w:br/>
        <w:t>Yes. The primary objective of Project Spinnaker is to improve of the organic growth of the Company. Of course at the end of today I want</w:t>
        <w:br/>
        <w:t>to be totally transparent. There are many, many things affecting the organic growth of the Company. For example, of course the</w:t>
        <w:br/>
        <w:t>economy and the industry cycle, but then also new product launches and of course our own sales and marketing program. So if you were</w:t>
        <w:br/>
        <w:t>to ask me how much Spinnaker -- how much is new product that's going to be a difficult question for me to answer. But there are other</w:t>
        <w:br/>
        <w:t>ways I can check the effectiveness of Project Spinnaker. And you asked about lead generation.</w:t>
        <w:br/>
        <w:t>Lead generation is actually way of year on year. We probably had 40 to 50% more leads last year than the previous year and we want to</w:t>
        <w:br/>
        <w:t>do the same this year again. But then also maybe to a another part of your question, yes, Spinnaker also has productivity improvement</w:t>
        <w:br/>
        <w:t>elements. In the past, for example, we (indiscernible) those leads to salespeople. Today, in most market organizations we have several</w:t>
        <w:br/>
        <w:t>marketing departments which do prequalify leads and so that makes the salespeople use leads in a much more effective way and freeing</w:t>
        <w:br/>
        <w:t>them up from a lot of calling and letting them have o more time in front of customers.</w:t>
        <w:br/>
        <w:t>So there is a lot of good evidence that really Project Spinnaker is working well. And maybe a soft factor which I would not want to</w:t>
        <w:br/>
        <w:t>underestimate, it aligns all the Company's objectives behind one common target. And it aligns all the (indiscernible) business lines,</w:t>
        <w:br/>
        <w:t>product lines, market organizations in the very same direction and I think that adds long-term a very tremendous positive benefit for the</w:t>
        <w:br/>
        <w:t>Company.</w:t>
        <w:br/>
        <w:t xml:space="preserve"> </w:t>
        <w:br/>
        <w:t>Herb Tanner Tanner Capital - Analyst</w:t>
        <w:br/>
        <w:t>We're seeing it currently aren't we?</w:t>
        <w:br/>
        <w:t xml:space="preserve"> </w:t>
        <w:br/>
        <w:t>Robert Spoerry Mettler-Toledo Intl. - Chairman, President, CEO</w:t>
        <w:br/>
        <w:t>We certainly have seen benefits of that in 2005. Spinnaker, as I have said many times in the past, is also [churning]. We are working on</w:t>
        <w:br/>
        <w:t>selected topics at this point in time, but we have an inventory of ideas which we will activate at the right point in time, mainly once we are</w:t>
        <w:br/>
        <w:t>really (indiscernible) of those first ideas and it's time to move on to the next one. But we of course want to do this in a very controlled</w:t>
        <w:br/>
        <w:t>manner.</w:t>
        <w:br/>
        <w:t xml:space="preserve"> </w:t>
        <w:br/>
        <w:t>Herb Tanner Tanner Capital - Analyst</w:t>
        <w:br/>
        <w:t>Thank you very much and continued good fortune. I appreciate it.</w:t>
        <w:br/>
        <w:t xml:space="preserve"> </w:t>
        <w:br/>
        <w:t>Operator</w:t>
        <w:br/>
        <w:t>This does conclude our Q&amp;A session. I would now like to turn it over to Mettler-Toledo's managers for closing remarks.</w:t>
        <w:br/>
        <w:t xml:space="preserve"> </w:t>
        <w:br/>
        <w:t>Robert Spoerry Mettler-Toledo Intl. - Chairman, President, CEO</w:t>
        <w:br/>
        <w:t>I'd like to thank you again for joining us this morning. As you certainly feel from our comments, we are very pleased with our performance</w:t>
        <w:br/>
        <w:t>in the fourth quarter and also the entire year 2005. I think we have a realistic outlook for the coming year, we are cautiously optimistic on</w:t>
        <w:br/>
        <w:t>the markets and we believe that we can continue to grow the Company.</w:t>
        <w:br/>
        <w:t>Our foundation for the future continues to be rooted in the hallmarks of our franchise, a franchise which can be described by market</w:t>
        <w:br/>
        <w:t>leadership, global presence, a diversified customer base and also product portfolio, leading technology and the culture of delivering the</w:t>
        <w:br/>
      </w:r>
    </w:p>
    <w:p>
      <w:r>
        <w:t>FEBRUARY 10, 2006 / 1:00PM GMT, Q4 2005 Mettler-Toledo International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>highest quality products and services around the globe. I think with continued focus on execution we will be well-positioned for growth</w:t>
        <w:br/>
        <w:t>this year and beyond in the future. Again, thanks a lot for joining us this morning and we wish you a very pleasant day. Bye, everybody.</w:t>
        <w:br/>
        <w:t xml:space="preserve"> </w:t>
        <w:br/>
        <w:t>Operator</w:t>
        <w:br/>
        <w:t>Ladies and gentlemen, this does conclude your presentation. At this time you may disconnect and have a wonderful day.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