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Q2 2002 Martin Marietta Materials Earnings Conference Call</w:t>
        <w:br/>
        <w:t>EVENT DATE/TIME: JULY 25, 2002 / 6:00PM GMT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CONFERENCE CALL PARTICIPANTS</w:t>
        <w:br/>
        <w:t xml:space="preserve"> </w:t>
        <w:br/>
        <w:t>Stephen Zelnak</w:t>
        <w:br/>
        <w:t xml:space="preserve"> </w:t>
        <w:br/>
        <w:t>John Riley</w:t>
        <w:br/>
        <w:t xml:space="preserve"> </w:t>
        <w:br/>
        <w:t>Steven Ken</w:t>
        <w:br/>
        <w:t xml:space="preserve"> </w:t>
        <w:br/>
        <w:t>David Weaver</w:t>
        <w:br/>
        <w:t xml:space="preserve"> </w:t>
        <w:br/>
        <w:t>Robert Marshall</w:t>
        <w:br/>
        <w:t xml:space="preserve"> </w:t>
        <w:br/>
        <w:t>Jack Kasprzac</w:t>
        <w:br/>
        <w:t xml:space="preserve"> </w:t>
        <w:br/>
        <w:t>Armando Lopez</w:t>
        <w:br/>
        <w:t xml:space="preserve"> </w:t>
        <w:br/>
        <w:t>Bob Bridges</w:t>
        <w:br/>
        <w:t xml:space="preserve"> </w:t>
        <w:br/>
        <w:t>Stephen Zelnek</w:t>
        <w:br/>
        <w:t>PRESENTATION</w:t>
        <w:br/>
        <w:t xml:space="preserve"> </w:t>
        <w:br/>
        <w:t>Operator</w:t>
        <w:br/>
        <w:t>Good day and welcome to this Martin Marietta Materials, Inc. conference call. Today's call is being recorded. At this time for opening</w:t>
        <w:br/>
        <w:t>remarks and introductions, I would like to turn the call over to the President and Chief Executive Officer, Mr. Stephen Zelnak. Please go</w:t>
        <w:br/>
        <w:t>ahead.</w:t>
        <w:br/>
        <w:t xml:space="preserve"> </w:t>
        <w:br/>
        <w:t>Stephen Zelnak</w:t>
        <w:br/>
        <w:t>Thanks for joining us this afternoon. I have with me Janice Henry, our CFO, Ann Lloyd, our Chief Accounting Officer and Roselyn Bar, our</w:t>
        <w:br/>
        <w:t>General Counsel.</w:t>
        <w:br/>
        <w:t>Second quarter was a very positive one for us as we achieved the highest operating profit for any quarter in our history. For the quarter,</w:t>
        <w:br/>
        <w:t>net sales increased 1% to $425 million while operating earnings increased 27% to $82 million. The operating margin for the total</w:t>
        <w:br/>
        <w:t>company improved 400 basis points to 19.3% from 15.3% in the prior year period. Other income for the quarter was $13.7 million, as</w:t>
        <w:br/>
        <w:t>compared to $7.9 million in the prior year period.</w:t>
        <w:br/>
        <w:t>The other income this year is primarily the result of our divestiture of two quarries in Virginia and six quarries in the Columbus, Ohio area.</w:t>
        <w:br/>
        <w:t>In the prior year period, the other income was attributable to the sale of our refractory business.</w:t>
        <w:br/>
        <w:t>Interest expense was down $2.1 million this quarter based on lower rates and reduced debt. Net earnings for the quarter of $1.09 per</w:t>
        <w:br/>
        <w:t>diluted share compare favourably to $0.82 per share recorded in the prior year period.</w:t>
        <w:br/>
        <w:t>For the first half, net sales increased 5%, to $715 million, while operating earnings increased 15% to $77 million. Other income of $13.9</w:t>
        <w:br/>
        <w:t>million is $4.7 million greater than the prior year. Earnings per diluted share is $0.88, as compared to the prior year's $0.72.</w:t>
        <w:br/>
        <w:t>For the quarter, net sales per aggregates increased 3% to %405 million with pricing at heritage locations up about 2%. Aggregates</w:t>
        <w:br/>
        <w:t>shipments at our heritage locations increased 1%, with strong performance in the southwest and midwest regions. Total aggregates</w:t>
        <w:br/>
        <w:t>shipments inclusive of acquisitions and divestitures increased 1% for the quarter.</w:t>
        <w:br/>
        <w:t>Operating earnings increased 27% from the prior year period to $81 million, a record for any quarter. The operating margin of 19.9% was</w:t>
        <w:br/>
        <w:t>up 380 basis points with improvement in the aggregates, asphalt and ready mix concrete product lines.</w:t>
        <w:br/>
        <w:t>Year-to-date net sales of $676 million are up 8% compared to the prior year period. Operating profits of $74 million is 12% higher than</w:t>
        <w:br/>
        <w:t>the prior year. Magnesia Specialties had second quarter sales to $20 million, which was down 25% from the prior year period - based on</w:t>
        <w:br/>
        <w:t>the sale of the refractory business. Operating earnings of $1.4 million compared favourably to $1 million in the prior year period.</w:t>
        <w:br/>
        <w:t>Year-to-date net sales of $38 million is down 33%, while operating earnings were $2.9 million, as compared to $780,000 in the prior</w:t>
        <w:br/>
        <w:t>year period.</w:t>
        <w:br/>
        <w:t>We were pleased with the performance of both our aggregates and Magnesia Specialties businesses in the second quarter. Margin</w:t>
        <w:br/>
        <w:t>increase in aggregates reflects reduced energy cost, along with similar cost reduction benefits of our plants and process improvement</w:t>
        <w:br/>
        <w:t>projects.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Also, in the prior year period, we were negatively impacted by some unusual events, including the 500-year flood in Houston, and a</w:t>
        <w:br/>
        <w:t>union work stop at Indianapolis</w:t>
        <w:br/>
        <w:t>Our highway business continues to be positive for the company as a whole, with particular strength in South Georgia, Iowa, and the</w:t>
        <w:br/>
        <w:t>Cincinnati areas. Residential construction remains solid, although with a slightly downward trend. A major point of concern is</w:t>
        <w:br/>
        <w:t>commercial construction, which continues to weaken.</w:t>
        <w:br/>
        <w:t>During the quarter, we completed two important acquisition and divestiture deals. We sold two quarries located in Northern Virginia,</w:t>
        <w:br/>
        <w:t>near Fredericksburg and Culpeper to Luck Stone company. In turn, we acquired a quarry near Haw River, North Carolina, from Luck</w:t>
        <w:br/>
        <w:t>Stone.</w:t>
        <w:br/>
        <w:t>As a larger transaction, we purchased four quarries in Alabama from Oldcastle Materials, quarries that have been originally filed out of</w:t>
        <w:br/>
        <w:t>US aggregates. We sold six quarries in Colombus, Ohio, to Oldcastle. The net result of these transactions is that we have improved our</w:t>
        <w:br/>
        <w:t>strategic position in the areas of focus, and we expect to have a higher return on capital employed with the opportunity for higher</w:t>
        <w:br/>
        <w:t>profitability versus the assets divested. We expect to continue to selectively acquire as well as divest additional, non-strategic operations.</w:t>
        <w:br/>
        <w:t>We were particularly pleased with the performance of the Meridian quarries for the quarter. Earnings from these operations more than</w:t>
        <w:br/>
        <w:t>doubled from the prior year period based on operational improvements and reduced overhead.</w:t>
        <w:br/>
        <w:t>We have been very successful in reducing debt, which is a stated objective. After netting out cash, and cash held in escrow, pending life</w:t>
        <w:br/>
        <w:t>count [?] exchanges, our debt level at the end of the quarter was approximately $781 million. We are ahead of schedule on debt</w:t>
        <w:br/>
        <w:t>reduction, which in turn should provide us with the option of buying back our shares at a meaningful level at an earlier time, if we deem</w:t>
        <w:br/>
        <w:t>that as the appropriate choice.</w:t>
        <w:br/>
        <w:t>At this time, I will be pleased to take any questions that you may have.</w:t>
        <w:br/>
        <w:t>q and a</w:t>
        <w:br/>
        <w:t xml:space="preserve"> </w:t>
        <w:br/>
        <w:t>Operator</w:t>
        <w:br/>
        <w:t>Today's question and answer session will be conducted electronically. If you would like to ask a question, you may do so by pressing the</w:t>
        <w:br/>
        <w:t>star key followed by the digit '1' on you touchtone phone. Again, that is star, 1, if you would like to ask a question. We will pause a</w:t>
        <w:br/>
        <w:t>moment to assemble our roster.</w:t>
        <w:br/>
        <w:t>We will go first to Arnie Ernstner, CJS Securities.</w:t>
        <w:br/>
        <w:t xml:space="preserve"> </w:t>
        <w:br/>
        <w:t>John Riley</w:t>
        <w:br/>
        <w:t>This is John Riley for Arnie Ernstner. Could you give us volume and pricing by region for the quarter?</w:t>
        <w:br/>
        <w:t xml:space="preserve"> </w:t>
        <w:br/>
        <w:t>Stephen Zelnak</w:t>
        <w:br/>
        <w:t>I will give you volume, but not pricing. Mideast, which is Virginia, West Virginia and Maryland for us - flat; Carolina, North Carolina - up</w:t>
        <w:br/>
        <w:t>about 1.5%; the southeast, which is South Carolina, Georgia, Alabama, Florida, Mississippi and Tennessee - up about 0.5%; southwest is</w:t>
        <w:br/>
        <w:t>very strong - up about 7%; mid America, which is Indiana and Ohio, was down by 14% - heavily affected by rainfall during the quarter and</w:t>
        <w:br/>
        <w:t>also softening demand in Indiana; midwest was up about 8%; the central division, which is primarily our waterborne, was up about 2.5%;</w:t>
        <w:br/>
        <w:t>and you heard it increase just a little less than 1%. As you net out the best of your acquisitions, it comes out as the same 1%.</w:t>
        <w:br/>
        <w:t xml:space="preserve"> </w:t>
        <w:br/>
        <w:t>John Riley</w:t>
        <w:br/>
        <w:t>Thank you. How has the current weather in Texas impacted the current quarter?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 xml:space="preserve"> </w:t>
        <w:br/>
        <w:t>Stephen Zelnak</w:t>
        <w:br/>
        <w:t>Weather in Texas, I am sure you have seen and read that it is miserable in south Texas and not particularly good in North Texas either.</w:t>
        <w:br/>
        <w:t>Dallas was impacted in the second quarter and has continued to be impacted.</w:t>
        <w:br/>
        <w:t>The major impact was in the San Antonio area. We were fortunate in that we did not lose any of our major quarry operations to flooding.</w:t>
        <w:br/>
        <w:t>We had one, small base plant that was impacted. But bigger disruption really is in terms of shipments and inability to produce for a</w:t>
        <w:br/>
        <w:t>couple of weeks.</w:t>
        <w:br/>
        <w:t>It will have a detrimental effect to the third quarter. Expectation is that we will make up a good portion of that volume in the third and</w:t>
        <w:br/>
        <w:t>fourth quarter. But we have been trying to be pretty cautious in looking at that in respect to the third quarter forecast we laid out.</w:t>
        <w:br/>
        <w:t xml:space="preserve"> </w:t>
        <w:br/>
        <w:t>John Riley</w:t>
        <w:br/>
        <w:t>Are any of your primary states experiencing substantial budget deficits?</w:t>
        <w:br/>
        <w:t xml:space="preserve"> </w:t>
        <w:br/>
        <w:t>Stephen Zelnak</w:t>
        <w:br/>
        <w:t>How many would you like to discuss? States are, obviously, this way. Last time I looked at some data, you had 45 states that had</w:t>
        <w:br/>
        <w:t>budgetary issues out of balance. North Carolina, which is obviously important to us, has a budget deficit of about $1.5 billion, and at the</w:t>
        <w:br/>
        <w:t>same time, the North Carolina highway programme is pretty good as it has expropriated some extra money that was in surplus for this</w:t>
        <w:br/>
        <w:t>year, and additional money is available for the next two years.</w:t>
        <w:br/>
        <w:t>We are not sure what is going to happen here with respect to the budget. It is quite possible that the legislature in North Carolina will go</w:t>
        <w:br/>
        <w:t>home without passing one, and by law, the governor must back in and balance the budget.</w:t>
        <w:br/>
        <w:t>He started that process last week by declaring a reduction of 2,600 jobs, and like you do in politics, 2,400 of them were unoccupied.</w:t>
        <w:br/>
        <w:t>However, it does have an impact because the departments use those monies, they allocate the monies.</w:t>
        <w:br/>
        <w:t>At the end of the day, with highway programme, we think we are going to have a very solid highway programme in North Carolina and</w:t>
        <w:br/>
        <w:t>the state recognises that as a priority. But things are very tight, and we get fractured legislature down here politically and the house is</w:t>
        <w:br/>
        <w:t>having difficulty in getting it together. That is the biggest problem out there, but there are a lot of states and virtually all of the states</w:t>
        <w:br/>
        <w:t>have some degree of problem.</w:t>
        <w:br/>
        <w:t xml:space="preserve"> </w:t>
        <w:br/>
        <w:t>John Riley</w:t>
        <w:br/>
        <w:t>Got you. One last question - on the process [?] of operating margins for the quarter, is this sustainable going forward? Could we expect</w:t>
        <w:br/>
        <w:t>margins in excess of 19%?</w:t>
        <w:br/>
        <w:t xml:space="preserve"> </w:t>
        <w:br/>
        <w:t>Stephen Zelnak</w:t>
        <w:br/>
        <w:t>I am going to be reluctant to say, 'count on it.' But is the trend line positive? Yes, I think we are on course, where we are going to get the</w:t>
        <w:br/>
        <w:t>benefit and the yield out of what we have been working at for the last year or so. We have put in place, say, quite a few projects that are</w:t>
        <w:br/>
        <w:t>efficiency improvement projects. We have some others that we are currently working on; and I think, particularly given the age of the</w:t>
        <w:br/>
        <w:t>assets we have acquired, that we are remodelling, we are getting some impressive results in terms of production rates, for the capital we</w:t>
        <w:br/>
        <w:t>are employing and with that, variable cost reductions.</w:t>
        <w:br/>
        <w:t>So I would just say to you that my belief is we are on the positive trend line. Whether it is a straight line - it has never happened in my</w:t>
        <w:br/>
        <w:t>career. It will bounce up and down.</w:t>
        <w:br/>
        <w:t xml:space="preserve"> </w:t>
        <w:br/>
        <w:t>John Riley</w:t>
        <w:br/>
        <w:t>Thank you.</w:t>
        <w:br/>
        <w:t xml:space="preserve"> </w:t>
        <w:br/>
        <w:t>Stephen Zelnak</w:t>
        <w:br/>
        <w:t>Sure.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Operator</w:t>
        <w:br/>
        <w:t>We go next to Armando Lopez, Morgan Stanley. Mr Lopez, please check your mute button.</w:t>
        <w:br/>
        <w:t xml:space="preserve"> </w:t>
        <w:br/>
        <w:t>Stephen Zelnak</w:t>
        <w:br/>
        <w:t>Looks like we have lost him.</w:t>
        <w:br/>
        <w:t xml:space="preserve"> </w:t>
        <w:br/>
        <w:t>Operator</w:t>
        <w:br/>
        <w:t>We will go on to Steven Ken, Salomon Smith Barney.</w:t>
        <w:br/>
        <w:t xml:space="preserve"> </w:t>
        <w:br/>
        <w:t>Steven Ken</w:t>
        <w:br/>
        <w:t>Thanks very much. A good quarter, guys.</w:t>
        <w:br/>
        <w:t xml:space="preserve"> </w:t>
        <w:br/>
        <w:t>Stephen Zelnak</w:t>
        <w:br/>
        <w:t>Thank you.</w:t>
        <w:br/>
        <w:t xml:space="preserve"> </w:t>
        <w:br/>
        <w:t>Steven Ken</w:t>
        <w:br/>
        <w:t>The first question I have is related to other income, if you could be a little bit more specific about the profit contribution from the various</w:t>
        <w:br/>
        <w:t>activities. Was pretty much all the profit recorded in the other income related to the divestiture of those assets, or were there some other</w:t>
        <w:br/>
        <w:t>things in there?</w:t>
        <w:br/>
        <w:t xml:space="preserve"> </w:t>
        <w:br/>
        <w:t>Stephen Zelnak</w:t>
        <w:br/>
        <w:t>No, it was related to the divestiture.</w:t>
        <w:br/>
        <w:t xml:space="preserve"> </w:t>
        <w:br/>
        <w:t>Steven Ken</w:t>
        <w:br/>
        <w:t>Ok. Secondly, Bahamas was certainly an issue that we talked a lot about.</w:t>
        <w:br/>
        <w:t xml:space="preserve"> </w:t>
        <w:br/>
        <w:t>Stephen Zelnak</w:t>
        <w:br/>
        <w:t>Let me back up on those statements and get back to the fact...</w:t>
        <w:br/>
        <w:t xml:space="preserve"> </w:t>
        <w:br/>
        <w:t>Steven Ken</w:t>
        <w:br/>
        <w:t>Sure.</w:t>
        <w:br/>
        <w:t xml:space="preserve"> </w:t>
        <w:br/>
        <w:t>Stephen Zelnak</w:t>
        <w:br/>
        <w:t>We do have other income and other expense on a recurring basis. We have net out other income and expenses for this particular quarter.</w:t>
        <w:br/>
        <w:t>The other income we have recorded in this quarter relates to the divestitures.</w:t>
        <w:br/>
        <w:t>You have to go back and look at the history. We always look at some other income.</w:t>
        <w:br/>
        <w:t xml:space="preserve"> </w:t>
        <w:br/>
        <w:t>Steven Ken</w:t>
        <w:br/>
        <w:t>Right. Ok. The Bahamas facility, which we have certainly talked a lot about over the last several months, and I was wondering if you</w:t>
        <w:br/>
        <w:t>could give us a little bit of update on that. I know the last time we talked, it was starting to look better and going according to plan, but</w:t>
        <w:br/>
        <w:t>can you sort of give us an update on how that actually performed in the quarter?</w:t>
        <w:br/>
        <w:t xml:space="preserve"> </w:t>
        <w:br/>
        <w:t>Stephen Zelnak</w:t>
        <w:br/>
        <w:t>Improvement certainly is still not where we expect it to be. It does not go forward. Production rates - we had two months during the</w:t>
        <w:br/>
        <w:t>quarter where we wrapped up 400,000 tons of production, which was the target. So we are getting production out of there now at much</w:t>
        <w:br/>
        <w:t>higher rates.</w:t>
        <w:br/>
        <w:t>We are still trying to put together stockpiles of dry materials. That is going slower than we had hoped, primarily because we are still</w:t>
        <w:br/>
        <w:t>doing some digging in the ship channel basin down there - more than we would really like to be doing. But the trend line is positive there.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I think we are over the hump.</w:t>
        <w:br/>
        <w:t>The key issue there is the market for base material. We have got very good markets for concrete stone. With the general softening of the</w:t>
        <w:br/>
        <w:t>economy, the market for base material was sort of governing factors to what we would be able of producing down there.</w:t>
        <w:br/>
        <w:t>So I think for the next, probably the next six to 12 months, that would be the key issue, and we will get our stockpile of what we call 'surge</w:t>
        <w:br/>
        <w:t>material' - the sharp rock that we will stack up and let it grind, and dry material to process. So we expect the costs to continue to come</w:t>
        <w:br/>
        <w:t>down in the remainder of this year and as we go into 2003, certainly they should come down more. Some positive trend line there too.</w:t>
        <w:br/>
        <w:t xml:space="preserve"> </w:t>
        <w:br/>
        <w:t>Steven Ken</w:t>
        <w:br/>
        <w:t>OK. But relative to your expectations, Bahamas pretty much came in as you expected this quarter?</w:t>
        <w:br/>
        <w:t xml:space="preserve"> </w:t>
        <w:br/>
        <w:t>Stephen Zelnak</w:t>
        <w:br/>
        <w:t>Well, a little bit below, relative to my expectations.</w:t>
        <w:br/>
        <w:t xml:space="preserve"> </w:t>
        <w:br/>
        <w:t>Steven Ken</w:t>
        <w:br/>
        <w:t>Ok. Thirdly, fuel - if you could quantify the impact of fuel that had on you this quarter.</w:t>
        <w:br/>
        <w:t xml:space="preserve"> </w:t>
        <w:br/>
        <w:t>Stephen Zelnak</w:t>
        <w:br/>
        <w:t>Sure. You have a couple of components to that. Perhaps it is better to talk about the overall petroleum energy costs and I will break it up</w:t>
        <w:br/>
        <w:t>for you.</w:t>
        <w:br/>
        <w:t>The diesel fuel component of it, a little over $2 million worth of cost reduction versus Q2 prior year and in other things, we are using</w:t>
        <w:br/>
        <w:t>petroleum based liquid asphalt, natural gas, roughly measuring a cost reduction there. So if you add it up, you are in the $3.8 - $3.9</w:t>
        <w:br/>
        <w:t>million range.</w:t>
        <w:br/>
        <w:t xml:space="preserve"> </w:t>
        <w:br/>
        <w:t>Steven Ken</w:t>
        <w:br/>
        <w:t>And how have you seen that turning out so far this quarter? Similar?</w:t>
        <w:br/>
        <w:t xml:space="preserve"> </w:t>
        <w:br/>
        <w:t>Stephen Zelnak</w:t>
        <w:br/>
        <w:t>Diesel fuel continues to bounce around. It was higher in the second quarter, continues to be higher than it was in the first quarter. But</w:t>
        <w:br/>
        <w:t>certainly relative to the big spike we had last year and the year before it is well behaved.</w:t>
        <w:br/>
        <w:t>Liquid asphalt prices have gone up, but seemed to have stabilised and backed off slightly in the last 60 days or so.</w:t>
        <w:br/>
        <w:t xml:space="preserve"> </w:t>
        <w:br/>
        <w:t>Steven Ken</w:t>
        <w:br/>
        <w:t>Great. Thanks very much.</w:t>
        <w:br/>
        <w:t xml:space="preserve"> </w:t>
        <w:br/>
        <w:t>Stephen Zelnak</w:t>
        <w:br/>
        <w:t>Sure.</w:t>
        <w:br/>
        <w:t xml:space="preserve"> </w:t>
        <w:br/>
        <w:t>Operator</w:t>
        <w:br/>
        <w:t>We go next to David Weaver, Lake Mason.</w:t>
        <w:br/>
        <w:t xml:space="preserve"> </w:t>
        <w:br/>
        <w:t>David Weaver</w:t>
        <w:br/>
        <w:t>Good afternoon. In terms of the quarries that you acquired and sold, did they pretty much wash in terms of volume, or did you pick up or</w:t>
        <w:br/>
        <w:t>lose what you would call capacity for the full year?</w:t>
        <w:br/>
        <w:t xml:space="preserve"> </w:t>
        <w:br/>
        <w:t>Stephen Zelnak</w:t>
        <w:br/>
        <w:t>Actually we gave up some volume in...I will take you through the equation there because I tried to explain it in my remarks, but it is very</w:t>
        <w:br/>
        <w:t>difficult to do in short remarks.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If you take the Virginia quarries, we gave up two quarries, which were not strategic to us. In turn, we acquired a North Carolina quarry.</w:t>
        <w:br/>
        <w:t>The difference in volume there is that we gave up roughly three quarters of a million tons</w:t>
        <w:br/>
        <w:t>With respect to the Alabama quarries purchase versus the Columbus, Ohio quarries sold - on a full year basis, remember, we are doing</w:t>
        <w:br/>
        <w:t>this sort of in the mid year in Virginia, numbers before year two - on a full year basis, we would give up some where in the neighbourhood</w:t>
        <w:br/>
        <w:t>of 1.5 million to 2 million tons.</w:t>
        <w:br/>
        <w:t>And the other part of that is the expectation is that we will make somewhere, or better profits on less than half capital employed and</w:t>
        <w:br/>
        <w:t>significantly strengthen our strategic position in the areas where we have considerable interest.</w:t>
        <w:br/>
        <w:t xml:space="preserve"> </w:t>
        <w:br/>
        <w:t>David Weaver</w:t>
        <w:br/>
        <w:t>Ok.</w:t>
        <w:br/>
        <w:t xml:space="preserve"> </w:t>
        <w:br/>
        <w:t>Stephen Zelnak</w:t>
        <w:br/>
        <w:t>We are very pleased with the deals, and hopefully the people on the other end are.</w:t>
        <w:br/>
        <w:t xml:space="preserve"> </w:t>
        <w:br/>
        <w:t>David Weaver</w:t>
        <w:br/>
        <w:t>Ok. Several of the homebuilders have indicated that mid last year, they slowed down their residential development process. That is</w:t>
        <w:br/>
        <w:t>where a lot of the stone goes, but it re-accelerated this year. Did you happen to see that trend in your business?</w:t>
        <w:br/>
        <w:t xml:space="preserve"> </w:t>
        <w:br/>
        <w:t>Stephen Zelnak</w:t>
        <w:br/>
        <w:t>We are seeing some more subdivision development, which we have talked about before. For a while they were living off the inventory,</w:t>
        <w:br/>
        <w:t>and it does appear that we are at a point where their inventories have diminished. As I am sure you would have noticed, mortgage rates</w:t>
        <w:br/>
        <w:t>are at a very low level, that is 6.25% on a 30-year mortgage rate. So with those kinds of rates, you would expect home building would</w:t>
        <w:br/>
        <w:t>continue to be pretty strong.</w:t>
        <w:br/>
        <w:t>So I think we have got some possibility of some positive in the demand there, although the dollar figures for home building are tapering</w:t>
        <w:br/>
        <w:t>slightly. We may get the backside of that opportunity for our aggregate, and we may see a little bit more demand than the dollar figures</w:t>
        <w:br/>
        <w:t>would indicate as they develop in subdivision. So, could be a plus. We do not know yet.</w:t>
        <w:br/>
        <w:t xml:space="preserve"> </w:t>
        <w:br/>
        <w:t>David Weaver</w:t>
        <w:br/>
        <w:t>One last thing - if you go us a free cash flow of the year?</w:t>
        <w:br/>
        <w:t xml:space="preserve"> </w:t>
        <w:br/>
        <w:t>Stephen Zelnak</w:t>
        <w:br/>
        <w:t>Sure. We are somewhere between $80 and $100 million after taking everything out, including dividends; and on top of that, we have got</w:t>
        <w:br/>
        <w:t>the cash flow coming in from the Daouzeska [?] operations, which is going to add another $70 million or so. So, we will be very positive in</w:t>
        <w:br/>
        <w:t>that regard.</w:t>
        <w:br/>
        <w:t>Our term debt, if you recall, is at $700 million dollars and we are going to be pushing down on that very quickly. One of our objectives is</w:t>
        <w:br/>
        <w:t>to get down to the term debt level. At that point in time, we have all our options open and even possibly before that, depending on what</w:t>
        <w:br/>
        <w:t>we think is appropriate. We are on a very good pathway with respect to debt reduction, very strong and positive free cash flow.</w:t>
        <w:br/>
        <w:t xml:space="preserve"> </w:t>
        <w:br/>
        <w:t>David Weaver</w:t>
        <w:br/>
        <w:t>I take it from your comments that you have not been active in buying back shares.</w:t>
        <w:br/>
        <w:t xml:space="preserve"> </w:t>
        <w:br/>
        <w:t>Stephen Zelnak</w:t>
        <w:br/>
        <w:t>Not as this point, but certainly watching it very carefully.</w:t>
        <w:br/>
        <w:t xml:space="preserve"> </w:t>
        <w:br/>
        <w:t>David Weaver</w:t>
        <w:br/>
        <w:t>Ok, that is all I have, thanks.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Stephen Zelnak</w:t>
        <w:br/>
        <w:t>Sure.</w:t>
        <w:br/>
        <w:t xml:space="preserve"> </w:t>
        <w:br/>
        <w:t>Operator</w:t>
        <w:br/>
        <w:t>We go next to Robert Marshall, [Warco VS].</w:t>
        <w:br/>
        <w:t xml:space="preserve"> </w:t>
        <w:br/>
        <w:t>Robert Marshall</w:t>
        <w:br/>
        <w:t>Could you give us a little more detail on how exactly you picked up 380 basis points on relatively flat volume? Was it a wind down of the</w:t>
        <w:br/>
        <w:t>capacity expansion projects?</w:t>
        <w:br/>
        <w:t xml:space="preserve"> </w:t>
        <w:br/>
        <w:t>Stephen Zelnak</w:t>
        <w:br/>
        <w:t>First of all, let us just deal with the non-amortised goodwill so that everyone has got that. That was $6.0 million for us. Beyond that I</w:t>
        <w:br/>
        <w:t>have already cited the energy savings, which were about $3.7 million to $3.8 million - a nice piece of it. We are getting the benefit of</w:t>
        <w:br/>
        <w:t>process improvement and of capital deployed, and I have cited the benefit of the Meridian acquisition in the second quarter. I indicated in</w:t>
        <w:br/>
        <w:t>the prepared remarks that we had more than doubled profits in Meridian - so one nice piece of it is in fact the Meridian piece, which was</w:t>
        <w:br/>
        <w:t>very solidly accreted.</w:t>
        <w:br/>
        <w:t xml:space="preserve"> </w:t>
        <w:br/>
        <w:t>Robert Marshall</w:t>
        <w:br/>
        <w:t>Ok. Second question: you mentioned in [tandem] with your guidance for the full year that it is inclusive of other income. Do you</w:t>
        <w:br/>
        <w:t>anticipate..., or are there any other sales build on to that guidance in the second half of the year?</w:t>
        <w:br/>
        <w:t xml:space="preserve"> </w:t>
        <w:br/>
        <w:t>Stephen Zelnak</w:t>
        <w:br/>
        <w:t>No.</w:t>
        <w:br/>
        <w:t xml:space="preserve"> </w:t>
        <w:br/>
        <w:t>Robert Marshall</w:t>
        <w:br/>
        <w:t>Ok. All right, thank you very much.</w:t>
        <w:br/>
        <w:t xml:space="preserve"> </w:t>
        <w:br/>
        <w:t>Stephen Zelnak</w:t>
        <w:br/>
        <w:t>Sure.</w:t>
        <w:br/>
        <w:t xml:space="preserve"> </w:t>
        <w:br/>
        <w:t>Operator</w:t>
        <w:br/>
        <w:t>We will go next to Tripp [?] Rogers, UBS Warburg.</w:t>
        <w:br/>
        <w:t>[Tripp] Rogers: Hi, good quarter.</w:t>
        <w:br/>
        <w:t xml:space="preserve"> </w:t>
        <w:br/>
        <w:t>Stephen Zelnak</w:t>
        <w:br/>
        <w:t>Thank you.</w:t>
        <w:br/>
        <w:t>[Tripp] Rogers: Stephen, it looks like the highway award numbers that come out of North Carolina is down quite a bit to the first half. I</w:t>
        <w:br/>
        <w:t>know that it has a bit of a tough competition [?]. Is there anything you have seen in the first half that suggests that the second half</w:t>
        <w:br/>
        <w:t>awards in the state might be slightly sluggish?</w:t>
        <w:br/>
        <w:t xml:space="preserve"> </w:t>
        <w:br/>
        <w:t>Stephen Zelnak</w:t>
        <w:br/>
        <w:t>I think this is basically based on the overall financial situation of the state. But, there is quite a hefty backlog out there with major</w:t>
        <w:br/>
        <w:t>projects. If you go back one year and look at the prior year and remember that these project deploy [?] out, the big ones over a 24 to 36</w:t>
        <w:br/>
        <w:t>month period typically, there is a pretty good-sized backlog. Most of the contractors we deal with have nice [?] backlogs. Their problem is</w:t>
        <w:br/>
        <w:t>that they do not have the commercial backlogs, which is where the real softness is. North Carolina has been a very robust commercial</w:t>
        <w:br/>
        <w:t>builder, as has all of the Southeast. So, I do not think that is the bigger point of concern right now. A lot of award work is taken place in</w:t>
        <w:br/>
        <w:t>areas where we are quite active and have strong positions. There is a significant amount of work in central North Carolina in the</w:t>
        <w:br/>
        <w:t>Greensboro area and down towards Charlotte, and that really plays to our strength. If you recall, there was research work lead by the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state in special lettings at the end of last year with about $170 million dollars of additional monies put out. That has pumped up the</w:t>
        <w:br/>
        <w:t>highway sector, and is work that will be done this year. That will make the second half better than it otherwise would have been. So I feel</w:t>
        <w:br/>
        <w:t>reasonably good about North Carolina at this point.</w:t>
        <w:br/>
        <w:t>[Tripp] Rogers: Last quarter you were also pretty optimistic about Texas and Georgia. Does the same hold true today?</w:t>
        <w:br/>
        <w:t xml:space="preserve"> </w:t>
        <w:br/>
        <w:t>Stephen Zelnak</w:t>
        <w:br/>
        <w:t>I think Texas is going to do fine. The concern there, again, is the commercial sector. The concrete [?] people in Texas are certainly seeing</w:t>
        <w:br/>
        <w:t>diminishment in commercial backlogs. If you read the reports you can see that Dallas has a very high vacancy rate. They have been</w:t>
        <w:br/>
        <w:t>impacted by the demise of telecom; I guess that is the way to put it. That is going to continue, and Dallas will not be as robust as it was</w:t>
        <w:br/>
        <w:t>last year. Overall, we are going to have a very good year in Texas.</w:t>
        <w:br/>
        <w:t>We are presently adding capacity in South Georgia. I just signed off on two new portable plants yesterday to go to that area and</w:t>
        <w:br/>
        <w:t>supplement capacity, and also signed off on another portable plant two weeks ago to go down there, as well as on a major capacity</w:t>
        <w:br/>
        <w:t>expansion - a new secondary plant in one of large quarries. So, we are adding capacity just as quickly as we can in order to meet the</w:t>
        <w:br/>
        <w:t>demand, which is going to go on in South Georgia for the next three years, clearly. What is happening there is that with all the problems</w:t>
        <w:br/>
        <w:t>in Atlanta money is getting shifted to other parts of the state, which historically have not received their fair share. That plays to our</w:t>
        <w:br/>
        <w:t>strength, and it is where we have a very strong position. It also plays to our long-haul strategy, where we have positions in both</w:t>
        <w:br/>
        <w:t>transportation and materials likewise.</w:t>
        <w:br/>
        <w:t>[Tripp] Rogers: Ok, thanks a lot.</w:t>
        <w:br/>
        <w:t xml:space="preserve"> </w:t>
        <w:br/>
        <w:t>Stephen Zelnak</w:t>
        <w:br/>
        <w:t>Sure.</w:t>
        <w:br/>
        <w:t xml:space="preserve"> </w:t>
        <w:br/>
        <w:t>Operator</w:t>
        <w:br/>
        <w:t>We go next to Jack Kasprzac, BBNT Capital Markets.</w:t>
        <w:br/>
        <w:t xml:space="preserve"> </w:t>
        <w:br/>
        <w:t>Jack Kasprzac</w:t>
        <w:br/>
        <w:t>Thanks. Hi Steve. On the SG&amp;A line, could you give us a bogey as a percentage of sales where you think that might be for the full year this</w:t>
        <w:br/>
        <w:t>year?</w:t>
        <w:br/>
        <w:t xml:space="preserve"> </w:t>
        <w:br/>
        <w:t>Stephen Zelnak</w:t>
        <w:br/>
        <w:t>Probably around 7%-ish, or a little bit higher. We are going to be up a little this year based on the overhang. Remember that we did not</w:t>
        <w:br/>
        <w:t>buy Meridian until the second quarter of last year. We also have some impact on SG&amp;A from items we have discussed relating to the</w:t>
        <w:br/>
        <w:t>benefits side of the equation. I will tell you that one of the key reasons for the performance of Meridian, additional to the operational</w:t>
        <w:br/>
        <w:t>improvement, was a significant overhead reduction quarter-on-quarter of about 40% compared to the second quarter of last year. I think</w:t>
        <w:br/>
        <w:t>we have that done that job pretty well.</w:t>
        <w:br/>
        <w:t xml:space="preserve"> </w:t>
        <w:br/>
        <w:t>Jack Kasprzac</w:t>
        <w:br/>
        <w:t>On a more normalised basis, looking out to 2003, what would you think SG&amp;A dollar amount would increase by[?]?</w:t>
        <w:br/>
        <w:t xml:space="preserve"> </w:t>
        <w:br/>
        <w:t>Stephen Zelnak</w:t>
        <w:br/>
        <w:t>I do not know the dollar amount yet. We will have to see what our sales forecast looks like, which will have some impact on how we</w:t>
        <w:br/>
        <w:t>handle the SG&amp;A. Still, the expectation would be that we would keep in the 7-percentage range. That, I think, is a reasonable level for a</w:t>
        <w:br/>
        <w:t>company like ours, and certainly is quite competitive with other all-up numbers that companies in our industry have, particularly if you</w:t>
        <w:br/>
        <w:t>grab it from all the lines where they have SG&amp;A since people account for it in different ways.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Jack Kasprzac</w:t>
        <w:br/>
        <w:t>Sure, ok. On the US Aggregates operations that you acquired - that was a company that was in some financial distress, as we all know.</w:t>
        <w:br/>
        <w:t>Could you talk about whether there is a lot of investment to do there to upgrade them, as well as opportunities in the long term, as far as</w:t>
        <w:br/>
        <w:t>cost reduction and production enhancement is concerned, in those operations in particular?</w:t>
        <w:br/>
        <w:t xml:space="preserve"> </w:t>
        <w:br/>
        <w:t>Stephen Zelnak</w:t>
        <w:br/>
        <w:t>We will have very little capital investment to make there. I will just simply leave it at that, as we have a number of things going on that</w:t>
        <w:br/>
        <w:t>are [product] to the bankruptcy proceeding, and which enable us to position ourselves so that we are going to need very little capital</w:t>
        <w:br/>
        <w:t>investment. We are going to be set up to run very well and very efficiently on those locations. The expectation is that we have some cost</w:t>
        <w:br/>
        <w:t>reduction opportunities at those locations. We would therefore expect to improve them over where they are. I will also say to you that the</w:t>
        <w:br/>
        <w:t>Alabama market is fairly soft. It will probably be 2003 before we see any drift [?] in demand, but when the volumes pick up we should</w:t>
        <w:br/>
        <w:t>benefit greatly due to the positioning we have. The key to that acquisition was that we had one strategic gap in our system - by rail, from</w:t>
        <w:br/>
        <w:t>North Carolina all the way to Texas. It was that gap right down the centre of Alabama. We now have the capability of running unit trains</w:t>
        <w:br/>
        <w:t>on CSX down to south Alabama. One goes down into the panhandle area of Florida. It has improved our position significantly. It yields</w:t>
        <w:br/>
        <w:t>cost reduction, and as things turn up, I think we are in a great position.</w:t>
        <w:br/>
        <w:t xml:space="preserve"> </w:t>
        <w:br/>
        <w:t>Jack Kasprzac</w:t>
        <w:br/>
        <w:t>Ok, thanks a lot.</w:t>
        <w:br/>
        <w:t xml:space="preserve"> </w:t>
        <w:br/>
        <w:t>Stephen Zelnak</w:t>
        <w:br/>
        <w:t>Sure.</w:t>
        <w:br/>
        <w:t xml:space="preserve"> </w:t>
        <w:br/>
        <w:t>Operator</w:t>
        <w:br/>
        <w:t>We go next to Armando Lopez, Morgan Stanley.</w:t>
        <w:br/>
        <w:t xml:space="preserve"> </w:t>
        <w:br/>
        <w:t>Armando Lopez</w:t>
        <w:br/>
        <w:t>Just a quick question. You did a solid job of improving the margins in the Aggregates business. Based on the way in which I read the</w:t>
        <w:br/>
        <w:t>press releases it sounds like you are looking for aggregate volume to be flat to up, maybe modestly, for the duration of the year. So, if you</w:t>
        <w:br/>
        <w:t>have up margins and EBIT flattish volumes, is there something else offsetting that, which results in flat EPS in the third quarter?</w:t>
        <w:br/>
        <w:t xml:space="preserve"> </w:t>
        <w:br/>
        <w:t>Stephen Zelnak</w:t>
        <w:br/>
        <w:t>Texas. I do not know if you were on the call at that point, but our caution [?] in the third quarter more than anything else is related to the</w:t>
        <w:br/>
        <w:t>flood impact and heavy rain in Texas. It is not so much flood impact, but a couple of weeks of shutdown of the business, relatively low</w:t>
        <w:br/>
        <w:t>volumes and very little production, along with one small location that we did loose to the flooding and had to restore. I also mentioned</w:t>
        <w:br/>
        <w:t>the Dallas market, which has been impacted by rain. Dallas has softened up considerably with commercial markets. The real risk and</w:t>
        <w:br/>
        <w:t>reason why we are cautious is summed up in commercial construction.</w:t>
        <w:br/>
        <w:t xml:space="preserve"> </w:t>
        <w:br/>
        <w:t>Armando Lopez</w:t>
        <w:br/>
        <w:t>Based on what you are seeing, what are you expecting for, say, highway construction for the year?</w:t>
        <w:br/>
        <w:t xml:space="preserve"> </w:t>
        <w:br/>
        <w:t>Stephen Zelnak</w:t>
        <w:br/>
        <w:t>Well, we think it is going to be up modestly - low single-digit figures.</w:t>
        <w:br/>
        <w:t xml:space="preserve"> </w:t>
        <w:br/>
        <w:t>Armando Lopez</w:t>
        <w:br/>
        <w:t>You are not seeing any improvement on the commercial side? Would you expect to see some improvement there, and when would be the</w:t>
        <w:br/>
        <w:t>earliest you would expect to see such improvement?</w:t>
        <w:br/>
        <w:t xml:space="preserve"> </w:t>
        <w:br/>
        <w:t>Stephen Zelnak</w:t>
        <w:br/>
        <w:t>In my personal view I do not think you will see improvement in commercial construction this year. I believe that the earliest time we will</w:t>
        <w:br/>
        <w:t>see that is in 2003. It could be in the first half or it could be in the second half. There is a lot of overhang out there right now, and it is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really unusual in the way that it has happened, since, if you go back a couple of years, things were pretty much in balance. What has</w:t>
        <w:br/>
        <w:t>happened is that the demand side of the equation has dropped sharply with dot.com and telecom not needing the space they once did. It</w:t>
        <w:br/>
        <w:t>is therefore quite hard to determine how long it is going to take to work off that overhang. We talk to our concrete customers, who are</w:t>
        <w:br/>
        <w:t>probably quite a good judge on that, and most of our major concrete companies are off this year 10-20% in terms of volume. In terms of</w:t>
        <w:br/>
        <w:t>the backlogs that they have these have not stabilised, and are still tapering. Our view is that we are not out of the bottom yet on</w:t>
        <w:br/>
        <w:t>commercial. Hopefully we will get there in the next few months.</w:t>
        <w:br/>
        <w:t xml:space="preserve"> </w:t>
        <w:br/>
        <w:t>Armando Lopez</w:t>
        <w:br/>
        <w:t>All right, thank you.</w:t>
        <w:br/>
        <w:t xml:space="preserve"> </w:t>
        <w:br/>
        <w:t>Stephen Zelnak</w:t>
        <w:br/>
        <w:t>Sure.</w:t>
        <w:br/>
        <w:t xml:space="preserve"> </w:t>
        <w:br/>
        <w:t>Operator</w:t>
        <w:br/>
        <w:t>We will go next to Bob Bridges, Sterling Capital Management.</w:t>
        <w:br/>
        <w:t xml:space="preserve"> </w:t>
        <w:br/>
        <w:t>Bob Bridges</w:t>
        <w:br/>
        <w:t>Stephen, can you give us an update, from what you are hearing from your industry contacts and others, on how things are progressing in</w:t>
        <w:br/>
        <w:t>Washington with your replacement TEA-21 legislation? I thought I saw a headline that said that a Senate subcommittee might be voting</w:t>
        <w:br/>
        <w:t>today or tomorrow on preparations. Can you comment on that?</w:t>
        <w:br/>
        <w:t xml:space="preserve"> </w:t>
        <w:br/>
        <w:t>Stephen Zelnak</w:t>
        <w:br/>
        <w:t>The Senate Transportation Committee came out with a full restoration up to last year's level of $31.8 billion. You probably know that the</w:t>
        <w:br/>
        <w:t>House of Representatives has been towing the line with President Bush, which was $27.7 billion. I think it is $27.6 billion as they have</w:t>
        <w:br/>
        <w:t>sought to cut funds across the board. The debate will come between the House and the Senate. The Senate Appropriations Committee</w:t>
        <w:br/>
        <w:t>has to pass the bill. We are not quite sure what they are going to do. Senator Byrd is certainly a strong advocate for infrastructure and</w:t>
        <w:br/>
        <w:t>highway construction. We think his numbers are on the higher side rather than on lower. My guess and personal view is that the final</w:t>
        <w:br/>
        <w:t>numbers will wind up somewhere between $28 billion and $29 billion. Anything over $29 billion will be a huge plus. But, at that level, if</w:t>
        <w:br/>
        <w:t>you take the flow of spending that goes with that, which is about 25% of the money spent in the first, roughly 47% in the second year,</w:t>
        <w:br/>
        <w:t>and then the rest of it in years three to seven, you would have positive spending in the financial year 2003 at the $27.6 billion to $27.7</w:t>
        <w:br/>
        <w:t>billion level and probably be up by two to three percent. It looks like positive spending is pretty much locked in at this point. The question</w:t>
        <w:br/>
        <w:t>is: can it go up some more?</w:t>
        <w:br/>
        <w:t xml:space="preserve"> </w:t>
        <w:br/>
        <w:t>Bob Bridges</w:t>
        <w:br/>
        <w:t>Ok, that is very helpful. Thank you.</w:t>
        <w:br/>
        <w:t xml:space="preserve"> </w:t>
        <w:br/>
        <w:t>Stephen Zelnak</w:t>
        <w:br/>
        <w:t>Sure.</w:t>
        <w:br/>
        <w:t xml:space="preserve"> </w:t>
        <w:br/>
        <w:t>Bob Bridges</w:t>
        <w:br/>
        <w:t>Also, I think you made a comment in last quarter's conference - or it might have been at the Bahamas presentation, I cannot quite recall</w:t>
        <w:br/>
        <w:t>where you said it - talking about the infrastructure build-out for the long haul network and how that is substantially complete. I just</w:t>
        <w:br/>
        <w:t>wanted to have a comment on the right way to think about capital spending over the medium term, looking three to five years out, and</w:t>
        <w:br/>
        <w:t>how that is going to relate to what the spend is going to be over the three to five years. Do you see it accelerating or attaining levels</w:t>
        <w:br/>
        <w:t>relative to sales or any other metric you want to use?</w:t>
        <w:br/>
        <w:t xml:space="preserve"> </w:t>
        <w:br/>
        <w:t>Stephen Zelnak</w:t>
        <w:br/>
        <w:t>We do actually run it and look at it relative to sales, EBIT and EBITDA projections. If you were comparing it to any of those over a five-year</w:t>
        <w:br/>
        <w:t>plan, the expectation is that it is coming down as a percentage of.... Obviously, we do not know exactly where the earnings numbers are</w:t>
        <w:br/>
        <w:t>going to be for sales, but the expectation is that we are going to spend considerably less capital than we have in the last five years,</w:t>
        <w:br/>
        <w:t>relative to the size of our business. We have indicated that we have gone through a process of putting in place a network that we think is</w:t>
        <w:br/>
      </w:r>
    </w:p>
    <w:p>
      <w:r>
        <w:t>JULY 25, 2002 / 6:00PM GMT, Q2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pretty powerful. There are some people who disagree with us. We will find out. I would suggest to you the fact that we have up volume in</w:t>
        <w:br/>
        <w:t>the second quarter, and the other people I have looked at had pretty substantial down volumes in most cases. There might be an</w:t>
        <w:br/>
        <w:t>element of that in it, based on transportation choices and also product type options. We think there is some real power in it.</w:t>
        <w:br/>
        <w:t>Capex last year was, as I recall, $194 million. We are looking at capex this year, excluding newly acquired properties, in the $125 million</w:t>
        <w:br/>
        <w:t>to $130 million range. For the next five-year period I do not see any particular reason why it is going to be different relative to what we</w:t>
        <w:br/>
        <w:t>have today. We think we are going to be much more of a significant cash generator. We put a lot in place, and as the economy picks up</w:t>
        <w:br/>
        <w:t>we are going to have capacity in places where we will have impact. We are going to have very efficient capacity in those impact spots, and</w:t>
        <w:br/>
        <w:t>we expect to do some harvesting and reap the benefits there.</w:t>
        <w:br/>
        <w:t xml:space="preserve"> </w:t>
        <w:br/>
        <w:t>Bob Bridges</w:t>
        <w:br/>
        <w:t>Not different in absolute dollars or in relative percentage of those metrics?</w:t>
        <w:br/>
        <w:t xml:space="preserve"> </w:t>
        <w:br/>
        <w:t>Stephen Zelnak</w:t>
        <w:br/>
        <w:t>It is absolute dollars we are talking about. If you go through the last two years, we were at $171 million and $194 million. We are talking</w:t>
        <w:br/>
        <w:t>about capex over the next five years that is in the $125 million to $135 million range based on what we see today.</w:t>
        <w:br/>
        <w:t xml:space="preserve"> </w:t>
        <w:br/>
        <w:t>Bob Bridges</w:t>
        <w:br/>
        <w:t>Great. Great quarter. Appreciate it, thank you.</w:t>
        <w:br/>
        <w:t xml:space="preserve"> </w:t>
        <w:br/>
        <w:t>Stephen Zelnak</w:t>
        <w:br/>
        <w:t>Sure.</w:t>
        <w:br/>
        <w:t xml:space="preserve"> </w:t>
        <w:br/>
        <w:t>Operator</w:t>
        <w:br/>
        <w:t>It appears that there are no further questions. At this time I would like to turn the call back over to Mr Zelnik for any closing remarks.</w:t>
        <w:br/>
        <w:t xml:space="preserve"> </w:t>
        <w:br/>
        <w:t>Stephen Zelnek</w:t>
        <w:br/>
        <w:t>Ok. Thanks for joining us. As I said, we were pleased with the quarter. We think we are on a very positive trend line with respect to our</w:t>
        <w:br/>
        <w:t>operations and the efficiencies we are putting in place. Again, I would suggest to you that we have put a lot of time and effort into the</w:t>
        <w:br/>
        <w:t>transportation and product type options. We are beginning to see some shipping of customers related to that in the direction of Martin</w:t>
        <w:br/>
        <w:t>Marietta. We would expect to be able to offer those customers some additional value going forward based on what we put in place.</w:t>
        <w:br/>
        <w:t>So, we thank you for joining us and look forward to talking to you a little bit later.</w:t>
        <w:br/>
        <w:t xml:space="preserve"> </w:t>
        <w:br/>
        <w:t>Operator</w:t>
        <w:br/>
        <w:t>Thank you for joining today's conference. You may disconnect at this time.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Q3 2002 Martin Marietta Materials Earnings Conference Call</w:t>
        <w:br/>
        <w:t>EVENT DATE/TIME: OCTOBER 31, 2002 / 7:00PM GMT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Steven Zelnack, Jr. Martin Marietta Materials, Inc. - Chairman, President, Chief Executive Officer</w:t>
        <w:br/>
        <w:t xml:space="preserve"> </w:t>
        <w:br/>
        <w:t>Janice Henry Martin Marietta Materials, Inc. - Senior Vice President, Chief Financial Officer</w:t>
        <w:br/>
        <w:t>CONFERENCE CALL PARTICIPANTS</w:t>
        <w:br/>
        <w:t xml:space="preserve"> </w:t>
        <w:br/>
        <w:t>Armando Lopez Morgan Stanley Dean Witter</w:t>
        <w:br/>
        <w:t xml:space="preserve"> </w:t>
        <w:br/>
        <w:t>John Riley CJS Securities</w:t>
        <w:br/>
        <w:t xml:space="preserve"> </w:t>
        <w:br/>
        <w:t>Jed Baron Salomon Smith Barney</w:t>
        <w:br/>
        <w:t xml:space="preserve"> </w:t>
        <w:br/>
        <w:t>David Weaver Legg Mason</w:t>
        <w:br/>
        <w:t xml:space="preserve"> </w:t>
        <w:br/>
        <w:t>Mark Alta CS First Boston</w:t>
        <w:br/>
        <w:t xml:space="preserve"> </w:t>
        <w:br/>
        <w:t>Jack Kasparzac BB&amp;T Capital Markets</w:t>
        <w:br/>
        <w:t xml:space="preserve"> </w:t>
        <w:br/>
        <w:t>Dennis Scinnel Ruth Ed Captial</w:t>
        <w:br/>
        <w:t>PRESENTATION</w:t>
        <w:br/>
        <w:t xml:space="preserve"> </w:t>
        <w:br/>
        <w:t>Operator</w:t>
        <w:br/>
        <w:t>Good day and welcome to this Martin Marietta Materials Incorporated conference call.</w:t>
        <w:br/>
        <w:t>Today's call is being recorded.</w:t>
        <w:br/>
        <w:t>At this time, for opening remarks and introductions, I would like to turn the conference over to the President and Chief Executive Officer,</w:t>
        <w:br/>
        <w:t>Mr. Stephen Zelnak. Please go ahead, sir.</w:t>
        <w:br/>
        <w:t xml:space="preserve"> </w:t>
        <w:br/>
        <w:t>Steven Zelnack, Jr. Martin Marietta Materials, Inc. - Chairman, President, Chief Executive Officer</w:t>
        <w:br/>
        <w:t>Thanks for joining us this afternoon.</w:t>
        <w:br/>
        <w:t>I have with me Janice Henry, Chief Financial Officer and Ann Lloyd, our Chief Accounting Officer.</w:t>
        <w:br/>
        <w:t>The third quarter was a sharp contrast to the record results we posted in the second quarter.</w:t>
        <w:br/>
        <w:t>Demand for our aggregates products was well below our expectations with a resulting shipments volume decline of 1% for the quarter for</w:t>
        <w:br/>
        <w:t>our Heritage locations.</w:t>
        <w:br/>
        <w:t>During the quarter, we experienced a notable decline in commercial construction demand. We also saw a slowdown in highway</w:t>
        <w:br/>
        <w:t>construction as the state struggled with budget shortfalls. In addition, the 11 hurricanes and tropical storms during the quarter negatively</w:t>
        <w:br/>
        <w:t>effected shipments in operations.</w:t>
        <w:br/>
        <w:t>For the quarter, sales for the company were $429 million, a 2% decline from the prior year period. While earnings from operations were</w:t>
        <w:br/>
        <w:t>$68.7 million was down $11 million.</w:t>
        <w:br/>
        <w:t>Earnings per share was 80 cents as compared to 95 cents in the prior year period. Reduced shipments in production coupled with very</w:t>
        <w:br/>
        <w:t>wet operating conditions accounted for the variance .</w:t>
        <w:br/>
        <w:t>Year to date sales of $1.14 billion were 2% above the prior year period while operating earnings of $146 million was essentially the same.</w:t>
        <w:br/>
        <w:t>Year to date other income is $5.4 million positive, all related to the sale of Ohio and Virginia quarries in the second quarter. Interest</w:t>
        <w:br/>
        <w:t>expense decreased $2.4 million or 7% primarily as a result of debt reduction. Year to date net earnings are $81.7 million, or $1.67 per</w:t>
        <w:br/>
        <w:t>share. As compared to $80.3 million or $1.68 per share in the prior year period.</w:t>
        <w:br/>
        <w:t>For the third quarter, aggregate sales of $411 million were down 1% from the prior year period while earnings from operations were $67</w:t>
        <w:br/>
        <w:t>million compared with $79 million. The decline in earnings is a result of the weak demand in our Southeast markets. Specifically North</w:t>
        <w:br/>
        <w:t>Carolina, South Carolina and parts of Georgia, where we typically generate above-average margins. We also produced less than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optimum levels to control inventory based on the decline in demand.</w:t>
        <w:br/>
        <w:t>After a strong performance in the second quarter, the Meridian locations performed below expectation, primarily as a result of a</w:t>
        <w:br/>
        <w:t>significant decline in demand in Dallas/Ft. Worth, coupled with wet weather in the area. Reduced demand from our Minnesota and</w:t>
        <w:br/>
        <w:t>Wyoming operations also effected Meridian's results.</w:t>
        <w:br/>
        <w:t>In addition, the 11 major storms that hit the U.S. in the third quarter reduced operating efficiency. Year to date sales for aggregates of $1.1</w:t>
        <w:br/>
        <w:t>billion exceeded the prior year period by 4%, primarily due to acquisitions, while operating earnings of $141 million were down 2%.</w:t>
        <w:br/>
        <w:t>For the quarter, the average selling price at Heritage aggregates operations increased about 2% while shipments volume was down 1%.</w:t>
        <w:br/>
        <w:t>Inclusive of acquisitions and divestitures, the average selling price increased 3% while shipments volume decreased 4%.</w:t>
        <w:br/>
        <w:t>Year to date, the average selling price for Heritage locations is up 2% while volume is down about 1/2 of 1%. Our scaled down Magnesia</w:t>
        <w:br/>
        <w:t>Specialties business performed well even in a tough economy.</w:t>
        <w:br/>
        <w:t>For the quarter, sales of $18 million were down 19% compared to the prior year period. While earnings from operations of $1.3 million</w:t>
        <w:br/>
        <w:t>were up significantly from the $800,000 recorded last year. Year to date sales of $56 million decreased 29%, primarily due to the sale of</w:t>
        <w:br/>
        <w:t>refractory assets in 2001. Earnings from operations of $4.2 million are more than doubled the prior year period.</w:t>
        <w:br/>
        <w:t>During the quarter, we continue to focus on debt reduction. When taking into account our positive net cash position and like kind</w:t>
        <w:br/>
        <w:t>exchange funds and escrow accounts, our effective debt to capitalization ratio is down to 41% from a high of 52% following the purchase</w:t>
        <w:br/>
        <w:t>of Meridian in April of 2001. We expect to continue to reduce debt and the debt to capitalization ratio.</w:t>
        <w:br/>
        <w:t>We continue to put in place significant investments in processing improvement at our plants. Through plant productivity improvement</w:t>
        <w:br/>
        <w:t>projects and right-sizing of mobile equipment for optimum efficiency.</w:t>
        <w:br/>
        <w:t>The reduced production mode in the third quarter, coupled with the significant weather impediments, masked the improvements which</w:t>
        <w:br/>
        <w:t>were more visible in our second quarter results.</w:t>
        <w:br/>
        <w:t>We plan to continue in this process improvement mode to improve the productivity and in most cases increase the capacity potential of</w:t>
        <w:br/>
        <w:t>our plants.</w:t>
        <w:br/>
        <w:t>We have made significant progress in recent months in acquiring new customers for our offshore operations at our recapitalized</w:t>
        <w:br/>
        <w:t>Bahamas plant and Nova Scotia quarry.</w:t>
        <w:br/>
        <w:t>Newly acquired customers are expected to purchase over 2 million tons of our high quality offshore granite and limestone products in</w:t>
        <w:br/>
        <w:t>Florida, other southeastern and gulf coast states and the Caribbean. We expect to continue to add business to these locations in 2003.</w:t>
        <w:br/>
        <w:t>During the quarter, we acquired an asphalt plant that serves the western sector of San Antonio. This is an excellent strategic fit with our</w:t>
        <w:br/>
        <w:t>aggregates in asphalt operations in the area. We also purchased a small sand and gravel facility at Courville, Texas, which is northeast of</w:t>
        <w:br/>
        <w:t>San Antonio. These acquisitions further increase our presence in Texas.</w:t>
        <w:br/>
        <w:t>Results from aggregates operations acquired in Alabama and North Carolina during the second quarter have been very positive. We have</w:t>
        <w:br/>
        <w:t>improved productivity and lowered costs at all of the acquired plants in these areas.</w:t>
        <w:br/>
        <w:t>For the full year 2003, we expect these locations to earn more than the divested locations in Ohio and Virginia on less than 50% of the</w:t>
        <w:br/>
        <w:t>invested capital.</w:t>
        <w:br/>
        <w:t>During the quarter, we sold several small rural quarries in Iowa which did not meet our investment criteria. Year to date, we have sold for</w:t>
        <w:br/>
        <w:t>over $100 million marginally performing assets which were not strategic to our business.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We also moved ahead on the development of our structural composites business during the quarter. We bid on approximately $10</w:t>
        <w:br/>
        <w:t>million in composite rail car components and expect to compete regularly in this product period going forward.</w:t>
        <w:br/>
        <w:t>We view this as a significant business opportunity for our structural composites business. Also, we're seeing increasing interest in our</w:t>
        <w:br/>
        <w:t>composite bridge deck products both in the U.S. and worldwide.</w:t>
        <w:br/>
        <w:t>We continue testing on the United States version of composite trailer, our specialty all-composite truck trailer, which is currently on the</w:t>
        <w:br/>
        <w:t>road in Europe. The testing has gone well. We currently expect to introduce our first line of specialty truck trailers in the first half of 2003.</w:t>
        <w:br/>
        <w:t>These units will be imported from Belgium.</w:t>
        <w:br/>
        <w:t>We are finalizing an assembly location contract in North Carolina and expect to be assembling specialty truck trailers in the U.S. in 2004.</w:t>
        <w:br/>
        <w:t>We expect our structural composites business to be a meaningful component of our company in 2004 and beyond.</w:t>
        <w:br/>
        <w:t>The outlook for the remainder of 2002 remains soft with no expected improvement in industry demand. This weakness coupled with the</w:t>
        <w:br/>
        <w:t>adverse weather conditions experienced in the fourth quarter to date will effect sales and operating efficiencies.</w:t>
        <w:br/>
        <w:t>While we currently expect net earnings for 2002 to range from $2 to $2.15 per share, continued industry weakness and adverse weather</w:t>
        <w:br/>
        <w:t>will likely result in earnings at the lower end of this range.</w:t>
        <w:br/>
        <w:t>At this time, I would be pleased to take any questions you may have.</w:t>
        <w:br/>
        <w:t>QUESTIONS AND ANSWERS</w:t>
        <w:br/>
        <w:t xml:space="preserve"> </w:t>
        <w:br/>
        <w:t>Operator</w:t>
        <w:br/>
        <w:t>Thank you.</w:t>
        <w:br/>
        <w:t>Today's Q&amp;A session will be conducted electronically.</w:t>
        <w:br/>
        <w:t>If you do wish to ask a question, please press the star key followed by the digit 1 on your touch-tone phone. Once again, that's star 1 on</w:t>
        <w:br/>
        <w:t>your touch-tone phone to signal for a question.</w:t>
        <w:br/>
        <w:t>If you're using a speaker phone today, please pick up the handset while posing your question and be sure your mute function is turned off</w:t>
        <w:br/>
        <w:t>to allow your signal to reach our equipment.</w:t>
        <w:br/>
        <w:t>We will pause for a moment to assemble our roster.</w:t>
        <w:br/>
        <w:t>Our first question today comes from Armando Lopez with Morgan Stanley Dean Witter.</w:t>
        <w:br/>
        <w:t xml:space="preserve"> </w:t>
        <w:br/>
        <w:t>Armando Lopez Morgan Stanley Dean Witter</w:t>
        <w:br/>
        <w:t>Yeah, hi, good afternoon.</w:t>
        <w:br/>
        <w:t xml:space="preserve"> </w:t>
        <w:br/>
        <w:t>Steven Zelnack, Jr. Martin Marietta Materials, Inc. - Chairman, President, Chief Executive Officer</w:t>
        <w:br/>
        <w:t>Hi.</w:t>
        <w:br/>
        <w:t xml:space="preserve"> </w:t>
        <w:br/>
        <w:t>Armando Lopez Morgan Stanley Dean Witter</w:t>
        <w:br/>
        <w:t>Just a couple of quick questions one it seems like you guys continue to get pricing despite the weak environment. When -- when does that</w:t>
        <w:br/>
        <w:t>-- I mean how sustainable is that if demand remains weak. I mean do you eventually expect pricing may moderate here some?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Steven Zelnack, Jr. Martin Marietta Materials, Inc. - Chairman, President, Chief Executive Officer</w:t>
        <w:br/>
        <w:t>Well, actually pricing is already moderated, Armando, if you go back over the last five years, coming into this year, we had averaged</w:t>
        <w:br/>
        <w:t>about 4%.</w:t>
        <w:br/>
        <w:t xml:space="preserve"> </w:t>
        <w:br/>
        <w:t>Armando Lopez Morgan Stanley Dean Witter</w:t>
        <w:br/>
        <w:t>Right.</w:t>
        <w:br/>
        <w:t xml:space="preserve"> </w:t>
        <w:br/>
        <w:t>Steven Zelnack, Jr. Martin Marietta Materials, Inc. - Chairman, President, Chief Executive Officer</w:t>
        <w:br/>
        <w:t>So you're looking at last year being down around 2.5, you're looking at this year, year to date, being right around 2. So, it's already come</w:t>
        <w:br/>
        <w:t>down.</w:t>
        <w:br/>
        <w:t>It's a split market, I say that from the standpoint of the customer base. The ready mix business is in dire straits based very poor demand</w:t>
        <w:br/>
        <w:t>out of commercial construction.</w:t>
        <w:br/>
        <w:t>It is extremely difficult to get price increase in the ready mix side of the business and, in fact, more apt to see some price decrease.</w:t>
        <w:br/>
        <w:t>However, in the asphalt side of the business, based on the pressure related to, you know, even what is a little bit less robust highway</w:t>
        <w:br/>
        <w:t>program than we expected, there still is some supply pressure there related to asphalt-size stone and the price increases in that area</w:t>
        <w:br/>
        <w:t>have been much better. So that's what's carrying it. You have one side that's extremely soft and the other side is stronger.</w:t>
        <w:br/>
        <w:t xml:space="preserve"> </w:t>
        <w:br/>
        <w:t>Armando Lopez Morgan Stanley Dean Witter</w:t>
        <w:br/>
        <w:t>Okay, so like going into the fourth quarter, would you expect like to continue to see like a similar trend that we saw in the third quarter?</w:t>
        <w:br/>
        <w:t xml:space="preserve"> </w:t>
        <w:br/>
        <w:t>Steven Zelnack, Jr. Martin Marietta Materials, Inc. - Chairman, President, Chief Executive Officer</w:t>
        <w:br/>
        <w:t>I would.</w:t>
        <w:br/>
        <w:t xml:space="preserve"> </w:t>
        <w:br/>
        <w:t>Armando Lopez Morgan Stanley Dean Witter</w:t>
        <w:br/>
        <w:t>Okay.</w:t>
        <w:br/>
        <w:t>And in terms of like the highway, it seems like highway demand has softened up more than people would have expected a few months</w:t>
        <w:br/>
        <w:t>ago. Are these projects -- are they just being delayed or are people starting to take projects off the table? Could you just provide a little</w:t>
        <w:br/>
        <w:t>more color on that?</w:t>
        <w:br/>
        <w:t xml:space="preserve"> </w:t>
        <w:br/>
        <w:t>Steven Zelnack, Jr. Martin Marietta Materials, Inc. - Chairman, President, Chief Executive Officer</w:t>
        <w:br/>
        <w:t>It's -- it's a variety of those kinds of things. You can go to Virginia as an extreme where they literally stopped construction projects in</w:t>
        <w:br/>
        <w:t>progress and shut down jobs because of cash flow problems. That -- that is one extreme.</w:t>
        <w:br/>
        <w:t>In some cases, you have states proceeding along at what I call a normal clip. The more likely scenario, what is taking place in most of the</w:t>
        <w:br/>
        <w:t>states that we do business in; that they're looking at the fact that their revenues have slowed down, they're in deficit, so, in virtually every</w:t>
        <w:br/>
        <w:t>case, they have taken advantage of the federal matching money and they're using state funds to do that.</w:t>
        <w:br/>
        <w:t xml:space="preserve"> </w:t>
        <w:br/>
        <w:t>Armando Lopez Morgan Stanley Dean Witter</w:t>
        <w:br/>
        <w:t>Uh-huh.</w:t>
        <w:br/>
        <w:t xml:space="preserve"> </w:t>
        <w:br/>
        <w:t>Steven Zelnack, Jr. Martin Marietta Materials, Inc. - Chairman, President, Chief Executive Officer</w:t>
        <w:br/>
        <w:t>But they're slowing down and in some cases, you know, deferring for substantial periods of time the 100% paid state maintenance. You</w:t>
        <w:br/>
        <w:t>know, that the state has to do itself on secondary roads and other state roads.</w:t>
        <w:br/>
        <w:t xml:space="preserve"> </w:t>
        <w:br/>
        <w:t>Armando Lopez Morgan Stanley Dean Witter</w:t>
        <w:br/>
        <w:t>Right.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Steven Zelnack, Jr. Martin Marietta Materials, Inc. - Chairman, President, Chief Executive Officer</w:t>
        <w:br/>
        <w:t>So, they're shifting money toward the federal side and with that, they seem to be operating at a somewhat slower pace as far as the</w:t>
        <w:br/>
        <w:t>build-out of those projects. However, I will tell you, that is part state, part contractor because some of that relates to contractors'</w:t>
        <w:br/>
        <w:t>backlogs which are not as robust as they were a year ago.</w:t>
        <w:br/>
        <w:t xml:space="preserve"> </w:t>
        <w:br/>
        <w:t>Armando Lopez Morgan Stanley Dean Witter</w:t>
        <w:br/>
        <w:t>Uh-huh.</w:t>
        <w:br/>
        <w:t xml:space="preserve"> </w:t>
        <w:br/>
        <w:t>Steven Zelnack, Jr. Martin Marietta Materials, Inc. - Chairman, President, Chief Executive Officer</w:t>
        <w:br/>
        <w:t>And a lot of these jobs have long time frames on them, so, the contractors are trying to make sure that they've got adequate work to keep</w:t>
        <w:br/>
        <w:t>their people employed so they're not pushing in most cases.</w:t>
        <w:br/>
        <w:t xml:space="preserve"> </w:t>
        <w:br/>
        <w:t>Armando Lopez Morgan Stanley Dean Witter</w:t>
        <w:br/>
        <w:t>Okay.</w:t>
        <w:br/>
        <w:t xml:space="preserve"> </w:t>
        <w:br/>
        <w:t>Steven Zelnack, Jr. Martin Marietta Materials, Inc. - Chairman, President, Chief Executive Officer</w:t>
        <w:br/>
        <w:t>So, it's all of that together.</w:t>
        <w:br/>
        <w:t xml:space="preserve"> </w:t>
        <w:br/>
        <w:t>Armando Lopez Morgan Stanley Dean Witter</w:t>
        <w:br/>
        <w:t>Okay.</w:t>
        <w:br/>
        <w:t xml:space="preserve"> </w:t>
        <w:br/>
        <w:t>Steven Zelnack, Jr. Martin Marietta Materials, Inc. - Chairman, President, Chief Executive Officer</w:t>
        <w:br/>
        <w:t>That causes deferral. And deferral is the correct word, I think. You know, the funds on the federal side are out there. The states will</w:t>
        <w:br/>
        <w:t>ultimately match in almost every case.</w:t>
        <w:br/>
        <w:t xml:space="preserve"> </w:t>
        <w:br/>
        <w:t>Armando Lopez Morgan Stanley Dean Witter</w:t>
        <w:br/>
        <w:t>Right. Uh-huh. Okay. Thank you.</w:t>
        <w:br/>
        <w:t xml:space="preserve"> </w:t>
        <w:br/>
        <w:t>Steven Zelnack, Jr. Martin Marietta Materials, Inc. - Chairman, President, Chief Executive Officer</w:t>
        <w:br/>
        <w:t>Sure.</w:t>
        <w:br/>
        <w:t xml:space="preserve"> </w:t>
        <w:br/>
        <w:t>Operator</w:t>
        <w:br/>
        <w:t>We will take our next question from Arnold Ersner with CJS Securities.</w:t>
        <w:br/>
        <w:t xml:space="preserve"> </w:t>
        <w:br/>
        <w:t>John Riley CJS Securities</w:t>
        <w:br/>
        <w:t>This is John Riley for Arnie Ersner. First, can you give us a volume and pricing trends by region?</w:t>
        <w:br/>
        <w:t xml:space="preserve"> </w:t>
        <w:br/>
        <w:t>Steven Zelnack, Jr. Martin Marietta Materials, Inc. - Chairman, President, Chief Executive Officer</w:t>
        <w:br/>
        <w:t>I will give you volume trends.</w:t>
        <w:br/>
        <w:t xml:space="preserve"> </w:t>
        <w:br/>
        <w:t>John Riley CJS Securities</w:t>
        <w:br/>
        <w:t>Sure.</w:t>
        <w:br/>
        <w:t xml:space="preserve"> </w:t>
        <w:br/>
        <w:t>Steven Zelnack, Jr. Martin Marietta Materials, Inc. - Chairman, President, Chief Executive Officer</w:t>
        <w:br/>
        <w:t>Mideast for us, which is Virginia, Maryland, West Virginia, the volume was up about 13%. But that's really skewed to the upside by a new</w:t>
        <w:br/>
        <w:t>location that we opened up in West Virginia. In North Carolina, volume was down 3%. This is for the quarter.</w:t>
        <w:br/>
        <w:t xml:space="preserve"> </w:t>
        <w:br/>
        <w:t>John Riley CJS Securities</w:t>
        <w:br/>
        <w:t>Right.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Steven Zelnack, Jr. Martin Marietta Materials, Inc. - Chairman, President, Chief Executive Officer</w:t>
        <w:br/>
        <w:t>In the southeast, which is South Carolina, Georgia, Alabama, Mississippi, Florida, volume was down 5%. In the southwest, which is</w:t>
        <w:br/>
        <w:t>Texas, Oklahoma, volume was up 1% but I need to split that for you because it's a dichotomy and San Antonio, Houston and south Texas,</w:t>
        <w:br/>
        <w:t>volume was very strong. In North Texas, Dallas Fort Worth it was extremely weak. In mid-America, which is Indiana, Ohio, Northern</w:t>
        <w:br/>
        <w:t>Kentucky, down 2%. The midwest, which is Iowa and the rest of the farm belt, down 3%. And our central division, which is the</w:t>
        <w:br/>
        <w:t>Waterborne plus Arkansas, up 4%. And that adds up to a negative 1% for our Heritage locations.</w:t>
        <w:br/>
        <w:t xml:space="preserve"> </w:t>
        <w:br/>
        <w:t>John Riley CJS Securities</w:t>
        <w:br/>
        <w:t>Okay. Looks like your CAP-X year to date is a little more than $100 million. Can you tell us what to expect in Q4 and 2003?</w:t>
        <w:br/>
        <w:t xml:space="preserve"> </w:t>
        <w:br/>
        <w:t>Steven Zelnack, Jr. Martin Marietta Materials, Inc. - Chairman, President, Chief Executive Officer</w:t>
        <w:br/>
        <w:t>For Q4 -- I will give it to you for the year. We expect to wind up the year at between $135, $140 million of CAP-X.</w:t>
        <w:br/>
        <w:t xml:space="preserve"> </w:t>
        <w:br/>
        <w:t>John Riley CJS Securities</w:t>
        <w:br/>
        <w:t>Right.</w:t>
        <w:br/>
        <w:t xml:space="preserve"> </w:t>
        <w:br/>
        <w:t>Steven Zelnack, Jr. Martin Marietta Materials, Inc. - Chairman, President, Chief Executive Officer</w:t>
        <w:br/>
        <w:t>And our depreciation just as a comparison will be in the range of about $140 million. With respect to 2003, capital expenditures will be in</w:t>
        <w:br/>
        <w:t>a similar range.</w:t>
        <w:br/>
        <w:t xml:space="preserve"> </w:t>
        <w:br/>
        <w:t>John Riley CJS Securities</w:t>
        <w:br/>
        <w:t>Okay, so you're not going to cut CAP-X?</w:t>
        <w:br/>
        <w:t xml:space="preserve"> </w:t>
        <w:br/>
        <w:t>Steven Zelnack, Jr. Martin Marietta Materials, Inc. - Chairman, President, Chief Executive Officer</w:t>
        <w:br/>
        <w:t>We're probably going to take it down slightly, but, you know, no major cuts. We've got a lot of very good high return internal productivity</w:t>
        <w:br/>
        <w:t>improvement projects that we want to move along on.</w:t>
        <w:br/>
        <w:t xml:space="preserve"> </w:t>
        <w:br/>
        <w:t>John Riley CJS Securities</w:t>
        <w:br/>
        <w:t>Okay. And last question, what are you hearing from your sources on the state of the reauthorization bill in Washington?</w:t>
        <w:br/>
        <w:t xml:space="preserve"> </w:t>
        <w:br/>
        <w:t>Steven Zelnack, Jr. Martin Marietta Materials, Inc. - Chairman, President, Chief Executive Officer</w:t>
        <w:br/>
        <w:t>I wish I could find someone who truly knew! [ Laughter ] It's about as confusing as I've ever seen it.</w:t>
        <w:br/>
        <w:t>You know, we are operating right now under continuing resolutions since October 1. It will likely be March/April before there is a true</w:t>
        <w:br/>
        <w:t>number set.</w:t>
        <w:br/>
        <w:t>You know, the feedback we're getting is that if -- if the economic woes continue there is going to be more interest in a higher number</w:t>
        <w:br/>
        <w:t>with respect to generating jobs in the economy. So, if we have a weak economy, which it certainly appears that way in the fourth quarter</w:t>
        <w:br/>
        <w:t>and in the first quarter, then that would tend to make you believe that they will come back at the higher end of the range as opposed to --</w:t>
        <w:br/>
        <w:t>you're at 27-7 on the administration side right now. $27.7 billion.</w:t>
        <w:br/>
        <w:t xml:space="preserve"> </w:t>
        <w:br/>
        <w:t>John Riley CJS Securities</w:t>
        <w:br/>
        <w:t>Right.</w:t>
        <w:br/>
        <w:t xml:space="preserve"> </w:t>
        <w:br/>
        <w:t>Steven Zelnack, Jr. Martin Marietta Materials, Inc. - Chairman, President, Chief Executive Officer</w:t>
        <w:br/>
        <w:t>Senate Appropriations Committee at $31.8 billion, which is last year's number. So, a weak economy would lead you more to the $31.8.</w:t>
        <w:br/>
        <w:t>The fixed problem we've got is the states don't know right now. And if -- if the number worked to be lower, they're really not in a position</w:t>
        <w:br/>
        <w:t>to do anything but work with the low-end numbers until they know.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John Riley CJS Securities</w:t>
        <w:br/>
        <w:t>All right. Okay. Thank you very much.</w:t>
        <w:br/>
        <w:t xml:space="preserve"> </w:t>
        <w:br/>
        <w:t>Steven Zelnack, Jr. Martin Marietta Materials, Inc. - Chairman, President, Chief Executive Officer</w:t>
        <w:br/>
        <w:t>Sure.</w:t>
        <w:br/>
        <w:t xml:space="preserve"> </w:t>
        <w:br/>
        <w:t>Operator</w:t>
        <w:br/>
        <w:t>Steven Ken with Salomon Smith Barney.</w:t>
        <w:br/>
        <w:t xml:space="preserve"> </w:t>
        <w:br/>
        <w:t>Jed Baron Salomon Smith Barney</w:t>
        <w:br/>
        <w:t>Hi, it is Jed Baron for Steve Ken.</w:t>
        <w:br/>
        <w:t>I wanted to drill down a little bit on your fourth quarter guidance.</w:t>
        <w:br/>
        <w:t>First of all, on -- on the volume side, looking at your Heritage volumes in the fourth quarter, I know you're up against somewhat of a</w:t>
        <w:br/>
        <w:t>difficult comparison and given the weather conditions that you referenced that you've seen in October so far, what do you think the</w:t>
        <w:br/>
        <w:t>chances are that we might be talking about, you know, a mid- to high single digit decline in Heritage volumes in 4Q.</w:t>
        <w:br/>
        <w:t xml:space="preserve"> </w:t>
        <w:br/>
        <w:t>Steven Zelnack, Jr. Martin Marietta Materials, Inc. - Chairman, President, Chief Executive Officer</w:t>
        <w:br/>
        <w:t>I would be surprised if we had a high single digit decline. The real issue is October.</w:t>
        <w:br/>
        <w:t xml:space="preserve"> </w:t>
        <w:br/>
        <w:t>Jed Baron Salomon Smith Barney</w:t>
        <w:br/>
        <w:t>Okay.</w:t>
        <w:br/>
        <w:t xml:space="preserve"> </w:t>
        <w:br/>
        <w:t>Steven Zelnack, Jr. Martin Marietta Materials, Inc. - Chairman, President, Chief Executive Officer</w:t>
        <w:br/>
        <w:t>And I think you've heard that from other producers.</w:t>
        <w:br/>
        <w:t>October is normally the driest month of the year and normally the highest shipping month. It has 23 shipping days typically. And the fact</w:t>
        <w:br/>
        <w:t>is that October has been incredibly wet.</w:t>
        <w:br/>
        <w:t>We haven't gotten out from under it yet and the key to the fourth quarter will be whether or not we actually get some drying out and</w:t>
        <w:br/>
        <w:t>some decent weather to work in November. You know, even with the less than robust economy, contractors do have work to do and if</w:t>
        <w:br/>
        <w:t>they can get an opening to do it before the year-end in November, you know, the possibility of getting some better numbers. But, you</w:t>
        <w:br/>
        <w:t>know, we -- we advise you that October weather conditions are just horrendous, so, November will be the key.</w:t>
        <w:br/>
        <w:t xml:space="preserve"> </w:t>
        <w:br/>
        <w:t>Jed Baron Salomon Smith Barney</w:t>
        <w:br/>
        <w:t>Okay. And last thing: In terms of the tax rate, what might be a fair estimate here in the fourth quarter? I think you said in your press</w:t>
        <w:br/>
        <w:t>release you were thinking of averaging 35 for the year? Is that correct?</w:t>
        <w:br/>
        <w:t xml:space="preserve"> </w:t>
        <w:br/>
        <w:t>Janice Henry Martin Marietta Materials, Inc. - Senior Vice President, Chief Financial Officer</w:t>
        <w:br/>
        <w:t>Jed, the tax rate that we're estimating for the year is the tax rate that's used year to date in the third quarter, it is 35%. That's our</w:t>
        <w:br/>
        <w:t>estimate for the year, also.</w:t>
        <w:br/>
        <w:t xml:space="preserve"> </w:t>
        <w:br/>
        <w:t>Jed Baron Salomon Smith Barney</w:t>
        <w:br/>
        <w:t>Okay. Okay. Great. Thanks very much.</w:t>
        <w:br/>
        <w:t xml:space="preserve"> </w:t>
        <w:br/>
        <w:t>Steven Zelnack, Jr. Martin Marietta Materials, Inc. - Chairman, President, Chief Executive Officer</w:t>
        <w:br/>
        <w:t>Sure.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Operator</w:t>
        <w:br/>
        <w:t>Once again, as a reminder to our audience, if you do wish to ask a question, please press the star key followed by the digit 1 on your</w:t>
        <w:br/>
        <w:t>touch-tone phone at this time. We will go next to David Weaver with Legg Mason.</w:t>
        <w:br/>
        <w:t xml:space="preserve"> </w:t>
        <w:br/>
        <w:t>David Weaver Legg Mason</w:t>
        <w:br/>
        <w:t>Good afternoon.</w:t>
        <w:br/>
        <w:t xml:space="preserve"> </w:t>
        <w:br/>
        <w:t>Steven Zelnack, Jr. Martin Marietta Materials, Inc. - Chairman, President, Chief Executive Officer</w:t>
        <w:br/>
        <w:t>Hi, Dave.</w:t>
        <w:br/>
        <w:t xml:space="preserve"> </w:t>
        <w:br/>
        <w:t>David Weaver Legg Mason</w:t>
        <w:br/>
        <w:t>On the North Carolina market, at the beginning of the year that was one of the few markets that looked like it was going to be very</w:t>
        <w:br/>
        <w:t>healthy on the public side and you cited that as one that's getting a sharp decline. Is it more on the commercial side, are you also seeing</w:t>
        <w:br/>
        <w:t>the public spending soften up quite a bit in North Carolina?</w:t>
        <w:br/>
        <w:t xml:space="preserve"> </w:t>
        <w:br/>
        <w:t>Steven Zelnack, Jr. Martin Marietta Materials, Inc. - Chairman, President, Chief Executive Officer</w:t>
        <w:br/>
        <w:t>Actually, the public side is quite good.</w:t>
        <w:br/>
        <w:t>I had mentioned earlier in the year that North Carolina had appropriated some additional monies for resurfacing and that money has</w:t>
        <w:br/>
        <w:t>come out, jobs being done and in some cases it's put a lot of pressure on us for asphalt sizes.</w:t>
        <w:br/>
        <w:t>The issue in North Carolina is commercial construction, which has been a very, very robust market in the last five or six years and I'll just</w:t>
        <w:br/>
        <w:t>give you a couple of data points here in Raleigh-Durham, you know, that research triangle has been exceptional. If you go back two years</w:t>
        <w:br/>
        <w:t>ago and look at office construction statistics and you look at what's under construction to date, it is a 77% decline. If you take distribution</w:t>
        <w:br/>
        <w:t>warehouses, two years ago there was roughly 675,000 square feet under construction. Today, that number is 0.</w:t>
        <w:br/>
        <w:t>So, that gives you some idea of what's going on commercially. That's where the issue is. Home going has been pretty good, as it has in</w:t>
        <w:br/>
        <w:t>most places, based on low interest rates. Even though North Carolina has run, you know, had financial difficulties in balancing its</w:t>
        <w:br/>
        <w:t>budget, the highway program has been a good one. It continues to be.</w:t>
        <w:br/>
        <w:t xml:space="preserve"> </w:t>
        <w:br/>
        <w:t>David Weaver Legg Mason</w:t>
        <w:br/>
        <w:t>Okay. On Texas, is there -- to what extent are you able to discern between what's been a reaction to the weather versus actually slowing</w:t>
        <w:br/>
        <w:t>demand?</w:t>
        <w:br/>
        <w:t xml:space="preserve"> </w:t>
        <w:br/>
        <w:t>Steven Zelnack, Jr. Martin Marietta Materials, Inc. - Chairman, President, Chief Executive Officer</w:t>
        <w:br/>
        <w:t>It's difficult to do. I -- I think it actually masked it, the weather masked it in the second quarter when Dallas/Ft. Worth got hit pretty hard</w:t>
        <w:br/>
        <w:t>weather wise then, too.</w:t>
        <w:br/>
        <w:t>I think our view and most people's view was that, you know, it was more weather than demand, certainly in the third quarter it was both,</w:t>
        <w:br/>
        <w:t>clearly demand has dropped pretty sharply up there. And that, again, is driven by commercial.</w:t>
        <w:br/>
        <w:t>You know, you're back to the composition of the economy and Dallas/Ft. Worth, like a Raleigh-Durham has a very high technology</w:t>
        <w:br/>
        <w:t>component and we know the state of finance of those kinds of people.</w:t>
        <w:br/>
        <w:t xml:space="preserve"> </w:t>
        <w:br/>
        <w:t>David Weaver Legg Mason</w:t>
        <w:br/>
        <w:t>Okay. And one last thing, could you -- could you note any areas of strength that you're seeing in the country?</w:t>
        <w:br/>
        <w:t xml:space="preserve"> </w:t>
        <w:br/>
        <w:t>Steven Zelnack, Jr. Martin Marietta Materials, Inc. - Chairman, President, Chief Executive Officer</w:t>
        <w:br/>
        <w:t>It's -- it's pretty easy to sort out and get to the areas of strength because they are few.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>You know, Florida market, which we are not a large participant in, but an increasing participant, continues to be overall pretty strong.</w:t>
        <w:br/>
        <w:t>You know, it's more residential-driven. And, you know, very positive there.</w:t>
        <w:br/>
        <w:t>South Georgia continues to be a very strong market for us, it's an area of strength in road construction and it is an area where we have a</w:t>
        <w:br/>
        <w:t>very strong market position from Augusta, Macon, toward Columbus, all the way down to the Florida border. Savannah is very strong.</w:t>
        <w:br/>
        <w:t>Those are the areas where we're seeing significant strength. San Antonio and Houston are pretty good. And south Texas is pretty good.</w:t>
        <w:br/>
        <w:t>Beyond that, you know, weakness.</w:t>
        <w:br/>
        <w:t xml:space="preserve"> </w:t>
        <w:br/>
        <w:t>David Weaver Legg Mason</w:t>
        <w:br/>
        <w:t>Okay. Thank you very much.</w:t>
        <w:br/>
        <w:t xml:space="preserve"> </w:t>
        <w:br/>
        <w:t>Steven Zelnack, Jr. Martin Marietta Materials, Inc. - Chairman, President, Chief Executive Officer</w:t>
        <w:br/>
        <w:t>Sure.</w:t>
        <w:br/>
        <w:t xml:space="preserve"> </w:t>
        <w:br/>
        <w:t>Operator</w:t>
        <w:br/>
        <w:t>Operator: We'll go now to Mark Alta with CS First Boston.</w:t>
        <w:br/>
        <w:t xml:space="preserve"> </w:t>
        <w:br/>
        <w:t>Mark Alta CS First Boston</w:t>
        <w:br/>
        <w:t>Hi, thank you. Where do you hope to get that leverage down and over what time frame?</w:t>
        <w:br/>
        <w:t xml:space="preserve"> </w:t>
        <w:br/>
        <w:t>Steven Zelnack, Jr. Martin Marietta Materials, Inc. - Chairman, President, Chief Executive Officer</w:t>
        <w:br/>
        <w:t>Debt leverage for us, you know, down about 35% is a very, very comfortable number and I think with the course that we're on right now,</w:t>
        <w:br/>
        <w:t>you know, we've got an opportunity to push down toward that, maybe get to it by the end of 2003.</w:t>
        <w:br/>
        <w:t xml:space="preserve"> </w:t>
        <w:br/>
        <w:t>Mark Alta CS First Boston</w:t>
        <w:br/>
        <w:t>But that's a net debt leverage number that you're using, right?</w:t>
        <w:br/>
        <w:t xml:space="preserve"> </w:t>
        <w:br/>
        <w:t>Steven Zelnack, Jr. Martin Marietta Materials, Inc. - Chairman, President, Chief Executive Officer</w:t>
        <w:br/>
        <w:t>Yes.</w:t>
        <w:br/>
        <w:t xml:space="preserve"> </w:t>
        <w:br/>
        <w:t>Mark Alta CS First Boston</w:t>
        <w:br/>
        <w:t>Okay. Thank you.</w:t>
        <w:br/>
        <w:t xml:space="preserve"> </w:t>
        <w:br/>
        <w:t>Operator</w:t>
        <w:br/>
        <w:t>We will take a follow-up from Armando Lopez with Morgan Stanley.</w:t>
        <w:br/>
        <w:t xml:space="preserve"> </w:t>
        <w:br/>
        <w:t>Armando Lopez Morgan Stanley Dean Witter</w:t>
        <w:br/>
        <w:t>Hi, just another quick question. With respect to the -- the guidance that you provided for the full year, like the -- the low end of the range,</w:t>
        <w:br/>
        <w:t>the $2. Does that assume further -- like what type of additional deterioration does that assume in the markets? Or does that assume</w:t>
        <w:br/>
        <w:t>things kind of level off in like November and December?</w:t>
        <w:br/>
        <w:t xml:space="preserve"> </w:t>
        <w:br/>
        <w:t>Steven Zelnack, Jr. Martin Marietta Materials, Inc. - Chairman, President, Chief Executive Officer</w:t>
        <w:br/>
        <w:t>The assumption is that October is what it is, which is pretty raunchy.</w:t>
        <w:br/>
        <w:t xml:space="preserve"> </w:t>
        <w:br/>
        <w:t>Armando Lopez Morgan Stanley Dean Witter</w:t>
        <w:br/>
        <w:t>Uh-huh.</w:t>
        <w:br/>
        <w:t xml:space="preserve"> </w:t>
        <w:br/>
        <w:t>Steven Zelnack, Jr. Martin Marietta Materials, Inc. - Chairman, President, Chief Executive Officer</w:t>
        <w:br/>
        <w:t>That November is a normal November, which means you get about 2 to 3 weeks of decent operating weather and along about</w:t>
        <w:br/>
        <w:t>Thanksgiving week you're beginning to shut down, things are coming down seasonally.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Typical December and late onto that is the fact that, you know, the economy is weak, you know, we think that's going to continue. You</w:t>
        <w:br/>
        <w:t>know, I don't think it's going to fall off of a cliff --</w:t>
        <w:br/>
        <w:t xml:space="preserve"> </w:t>
        <w:br/>
        <w:t>Armando Lopez Morgan Stanley Dean Witter</w:t>
        <w:br/>
        <w:t>Right.</w:t>
        <w:br/>
        <w:t xml:space="preserve"> </w:t>
        <w:br/>
        <w:t>Steven Zelnack, Jr. Martin Marietta Materials, Inc. - Chairman, President, Chief Executive Officer</w:t>
        <w:br/>
        <w:t>-- compared to where we are, but it's going to continue to exhibit weakness. I think the seasonal patterns are going to be more of a</w:t>
        <w:br/>
        <w:t>determinant as I indicated. Really November is the key.</w:t>
        <w:br/>
        <w:t xml:space="preserve"> </w:t>
        <w:br/>
        <w:t>Armando Lopez Morgan Stanley Dean Witter</w:t>
        <w:br/>
        <w:t>Okay. Okay. Thank you.</w:t>
        <w:br/>
        <w:t xml:space="preserve"> </w:t>
        <w:br/>
        <w:t>Steven Zelnack, Jr. Martin Marietta Materials, Inc. - Chairman, President, Chief Executive Officer</w:t>
        <w:br/>
        <w:t>Sure.</w:t>
        <w:br/>
        <w:t xml:space="preserve"> </w:t>
        <w:br/>
        <w:t>Operator</w:t>
        <w:br/>
        <w:t>Our next question today will come from Jack Kasparzac with BB&amp;T Capital Markets.</w:t>
        <w:br/>
        <w:t xml:space="preserve"> </w:t>
        <w:br/>
        <w:t>Jack Kasparzac BB&amp;T Capital Markets</w:t>
        <w:br/>
        <w:t>Thanks, hi, Steve.</w:t>
        <w:br/>
        <w:t xml:space="preserve"> </w:t>
        <w:br/>
        <w:t>Steven Zelnack, Jr. Martin Marietta Materials, Inc. - Chairman, President, Chief Executive Officer</w:t>
        <w:br/>
        <w:t>They've had more trouble with your name, Jack than mine.</w:t>
        <w:br/>
        <w:t xml:space="preserve"> </w:t>
        <w:br/>
        <w:t>Jack Kasparzac BB&amp;T Capital Markets</w:t>
        <w:br/>
        <w:t>10 years of this now! [ Laughter ] You mentioned you got some new customers for the gulf coast area, just wondered if you could give us</w:t>
        <w:br/>
        <w:t>an update on the Bahamas operation in the third quarter, how did it run versus expectations?</w:t>
        <w:br/>
        <w:t xml:space="preserve"> </w:t>
        <w:br/>
        <w:t>Steven Zelnack, Jr. Martin Marietta Materials, Inc. - Chairman, President, Chief Executive Officer</w:t>
        <w:br/>
        <w:t>We're running much, much better in the Bahamas. What we're trying to do now is, you know, just kind of fine-tune there.</w:t>
        <w:br/>
        <w:t>We're trying to build a customer base, which is what I, you know, commented on and if you recall, we were doing about 2.5 million tons in</w:t>
        <w:br/>
        <w:t>the Bahamas prior to the measured capital project. And we have capacity to go to 6 to 8 million tons. We could get to 8 with a small</w:t>
        <w:br/>
        <w:t>additional capital investment.</w:t>
        <w:br/>
        <w:t>So, the trick now is to build volume levels and I would have to tell you that we're -- we're quite pleased because, you know, reality is we</w:t>
        <w:br/>
        <w:t>are in the midst of a difficult economy. But we've been able to add significant new customer base to both the Bahamas and Nova Scotia</w:t>
        <w:br/>
        <w:t>based on the quality and the delivered costs coming out of those operations. So, I'm quite please we did that.</w:t>
        <w:br/>
        <w:t>It is Southeast, it's a number of Florida destinations and gulf coast primarily, a little bit into the Caribbean. And based on the selling</w:t>
        <w:br/>
        <w:t>effort in the feedback we're getting from other potential customers, you know, we certainly expect that to continue into next year. Even</w:t>
        <w:br/>
        <w:t>on a tough comp. So, at this point I'm reasonably pleased with it.</w:t>
        <w:br/>
        <w:t xml:space="preserve"> </w:t>
        <w:br/>
        <w:t>Jack Kasparzac BB&amp;T Capital Markets</w:t>
        <w:br/>
        <w:t>Okay. On commercial construction, it's -- it's very weak and getting weaker, I guess through the third -- through the third quarter. Any</w:t>
        <w:br/>
        <w:t>thoughts on where you think it might bottom out if it -- maybe it's already bottomed out or is there just no visibility on that at this point?</w:t>
        <w:br/>
        <w:t xml:space="preserve"> </w:t>
        <w:br/>
        <w:t>Steven Zelnack, Jr. Martin Marietta Materials, Inc. - Chairman, President, Chief Executive Officer</w:t>
        <w:br/>
        <w:t>You know, I can put on my economist hat and speculate like all of those folks do, our view is that it's probably unlikely that we're going to</w:t>
        <w:br/>
        <w:t>get a turn in commercial construction until the second half of 2003 at the earliest. It's not too difficult to make a case that says that it's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'04.</w:t>
        <w:br/>
        <w:t>You start looking at office construction in particular and, you know, I cited the declines in the Raleigh-Durham area. That's pretty severe.</w:t>
        <w:br/>
        <w:t>But you start looking at vacancy rates in a lot of the major markets and then you go off into a side study on how much space is really in</w:t>
        <w:br/>
        <w:t>the market, based on sublet space added to the formal vacancy rate. It's going to take time to clear that out and get back to market</w:t>
        <w:br/>
        <w:t>equilibrium. I'm not particularly optimistic about that.</w:t>
        <w:br/>
        <w:t>I'm more optimistic about, you know, some freeing up of road money in 2003 and going in to '04, '04 is an election year and I've never</w:t>
        <w:br/>
        <w:t>known politicians not to cut loose in an election year. Roads are built in all of the congressional districts. And housing continues to hold</w:t>
        <w:br/>
        <w:t>up, you know, beyond your expectations.</w:t>
        <w:br/>
        <w:t xml:space="preserve"> </w:t>
        <w:br/>
        <w:t>Jack Kasparzac BB&amp;T Capital Markets</w:t>
        <w:br/>
        <w:t>Right.</w:t>
        <w:br/>
        <w:t xml:space="preserve"> </w:t>
        <w:br/>
        <w:t>Steven Zelnack, Jr. Martin Marietta Materials, Inc. - Chairman, President, Chief Executive Officer</w:t>
        <w:br/>
        <w:t>With the low interest rates.</w:t>
        <w:br/>
        <w:t>And the other thing I would say to you is that, you know, we're -- we feel good about the internal efforts that we have under way with</w:t>
        <w:br/>
        <w:t>respect to productivity improvement. We've made it a lot of progress with a lot of the acquired facilities, you know, I specifically cited</w:t>
        <w:br/>
        <w:t>Alabama and North Carolina, but there is much more than that. You've got screened and will get screened with low volumes, but as we</w:t>
        <w:br/>
        <w:t>get volume uptick, you know, I think we're very well positioned.</w:t>
        <w:br/>
        <w:t xml:space="preserve"> </w:t>
        <w:br/>
        <w:t>Jack Kasparzac BB&amp;T Capital Markets</w:t>
        <w:br/>
        <w:t>Great. Thanks a lot, Steve.</w:t>
        <w:br/>
        <w:t xml:space="preserve"> </w:t>
        <w:br/>
        <w:t>Steven Zelnack, Jr. Martin Marietta Materials, Inc. - Chairman, President, Chief Executive Officer</w:t>
        <w:br/>
        <w:t>Sure.</w:t>
        <w:br/>
        <w:t xml:space="preserve"> </w:t>
        <w:br/>
        <w:t>Operator</w:t>
        <w:br/>
        <w:t>We will take your final question from Dennis Scinnel with Ruth Ed Capital.</w:t>
        <w:br/>
        <w:t xml:space="preserve"> </w:t>
        <w:br/>
        <w:t>Dennis Scinnel Ruth Ed Captial</w:t>
        <w:br/>
        <w:t>Yes, hi, Steven and Janice, just a couple of quick questions.</w:t>
        <w:br/>
        <w:t>Steve, you mentioned I think it was $100 million of asset sales year to date, are you -- are you done kind of calling auto your under</w:t>
        <w:br/>
        <w:t>performing properties or -- or could there be more looking out over the next few quarters?</w:t>
        <w:br/>
        <w:t xml:space="preserve"> </w:t>
        <w:br/>
        <w:t>Steven Zelnack, Jr. Martin Marietta Materials, Inc. - Chairman, President, Chief Executive Officer</w:t>
        <w:br/>
        <w:t>We've got a little bit more to do, expectation is that we will complete that and have our system baseline where we want it in 2004. I do</w:t>
        <w:br/>
        <w:t>not expect to see anything of the magnitude that we've done, you know, as we've repositioned our investment in the past year.</w:t>
        <w:br/>
        <w:t xml:space="preserve"> </w:t>
        <w:br/>
        <w:t>Dennis Scinnel Ruth Ed Captial</w:t>
        <w:br/>
        <w:t>Yep, yep. Gotcha.</w:t>
        <w:br/>
        <w:t>And then, how about on the acquisition front, you know, debt has come down a little bit, maybe not at your target level, but obviously you</w:t>
        <w:br/>
        <w:t>all aren't the only ones feeling the softness in the market. Does that make it more likely that some high quality properties that you might</w:t>
        <w:br/>
        <w:t>be interested in would be coming to market at reasonable multiples, less likely, kind of any insight over the next 12, 18 months?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Steven Zelnack, Jr. Martin Marietta Materials, Inc. - Chairman, President, Chief Executive Officer</w:t>
        <w:br/>
        <w:t>Well, I can tell you what we're seeing right now, there are a lot of people out there that still value their properties rather dearly. They're</w:t>
        <w:br/>
        <w:t>valuing them based what things were three years ago. And those numbers just don't compute for us and probably not for most people</w:t>
        <w:br/>
        <w:t>based on the low level of acquisitions. We have only a very small number of acquisition prospects that I consider real and possible right</w:t>
        <w:br/>
        <w:t>now.</w:t>
        <w:br/>
        <w:t xml:space="preserve"> </w:t>
        <w:br/>
        <w:t>Dennis Scinnel Ruth Ed Captial</w:t>
        <w:br/>
        <w:t>Yep.</w:t>
        <w:br/>
        <w:t xml:space="preserve"> </w:t>
        <w:br/>
        <w:t>Steven Zelnack, Jr. Martin Marietta Materials, Inc. - Chairman, President, Chief Executive Officer</w:t>
        <w:br/>
        <w:t>And we're just going to be very cautious with that. We are -- we are much more focused on taking our investment capital and putting it</w:t>
        <w:br/>
        <w:t>into process improvement modernization and capacity expansion of the existing facilities that we've accumulated over the last five and a</w:t>
        <w:br/>
        <w:t>fraction years, because that's where the power is. And the returns on those projects are incredibly high. You're looking at projects that</w:t>
        <w:br/>
        <w:t>typically are north of 30%. Sometimes north of 50%, internal rate of return, versus an acquisition that's going to be 15 to 18%, typically.</w:t>
        <w:br/>
        <w:t xml:space="preserve"> </w:t>
        <w:br/>
        <w:t>Dennis Scinnel Ruth Ed Captial</w:t>
        <w:br/>
        <w:t>Yep, yep. Well that sounds pretty attractive.</w:t>
        <w:br/>
        <w:t>And along those lines, you know, if -- if we continue to see for, you know, several quarters, you know, some pretty tough comparisons at</w:t>
        <w:br/>
        <w:t>least on the volume side, you know, I understand that you've got this productivity, you know, program -- productivity enhancement</w:t>
        <w:br/>
        <w:t>program under way.</w:t>
        <w:br/>
        <w:t>Again, if things get really bleak over the next 12 months, are there other actions that you all would take? Are there other big cost chunks</w:t>
        <w:br/>
        <w:t>that you could take out of the system, again, if things get really bad?</w:t>
        <w:br/>
        <w:t xml:space="preserve"> </w:t>
        <w:br/>
        <w:t>Steven Zelnack, Jr. Martin Marietta Materials, Inc. - Chairman, President, Chief Executive Officer</w:t>
        <w:br/>
        <w:t>Well, if we were to go to, you know, some type of close to depression scenario, what you will begin to do is you will begin to shut down</w:t>
        <w:br/>
        <w:t>plants and consolidate production in areas where you have multiple plant locations and, I mean that's something that's very logical to</w:t>
        <w:br/>
        <w:t>do.</w:t>
        <w:br/>
        <w:t xml:space="preserve"> </w:t>
        <w:br/>
        <w:t>Dennis Scinnel Ruth Ed Captial</w:t>
        <w:br/>
        <w:t>Yep. Yep.</w:t>
        <w:br/>
        <w:t xml:space="preserve"> </w:t>
        <w:br/>
        <w:t>Steven Zelnack, Jr. Martin Marietta Materials, Inc. - Chairman, President, Chief Executive Officer</w:t>
        <w:br/>
        <w:t>We're in a position to do that if we had to. We have already pulled back operating hours very sharply and at many locations are operating</w:t>
        <w:br/>
        <w:t>on minimal schedules, which for us is, you know, 40, 45 hours a week with the load-out. We load out more hours typically than we</w:t>
        <w:br/>
        <w:t>operate.</w:t>
        <w:br/>
        <w:t xml:space="preserve"> </w:t>
        <w:br/>
        <w:t>Dennis Scinnel Ruth Ed Captial</w:t>
        <w:br/>
        <w:t>Yep.</w:t>
        <w:br/>
        <w:t xml:space="preserve"> </w:t>
        <w:br/>
        <w:t>Steven Zelnack, Jr. Martin Marietta Materials, Inc. - Chairman, President, Chief Executive Officer</w:t>
        <w:br/>
        <w:t>So, we're doing that.</w:t>
        <w:br/>
        <w:t xml:space="preserve"> </w:t>
        <w:br/>
        <w:t>Dennis Scinnel Ruth Ed Captial</w:t>
        <w:br/>
        <w:t>Gotcha.</w:t>
        <w:br/>
        <w:t>And then, you know, you mentioned the end markets vis-a-vis, you know, I thought of you guys in terms of public spending versus</w:t>
        <w:br/>
        <w:t>commercial, versus the small piece that's residential. But how would you estimate your aggregate end market split between asphalt</w:t>
        <w:br/>
        <w:t>versus ready mix versus other? Is there kind of an easy rule of thumb for us to think of that?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Steven Zelnack, Jr. Martin Marietta Materials, Inc. - Chairman, President, Chief Executive Officer</w:t>
        <w:br/>
        <w:t>Yeah, I can give you a rough cut. You know, to asphalt plants would typically be somewhere in the 20, 25% range. Ready mix plants,</w:t>
        <w:br/>
        <w:t>fairly similar. And then the rest of it is going to go into base or projects, it's going to go into septic stone, all kinds of miscellaneous uses.</w:t>
        <w:br/>
        <w:t xml:space="preserve"> </w:t>
        <w:br/>
        <w:t>Dennis Scinnel Ruth Ed Captial</w:t>
        <w:br/>
        <w:t>Gotcha. And okay, not to leave out Janice, what -- could you talk a little bit about the pension fund, kind of what your expectations are for</w:t>
        <w:br/>
        <w:t>'03 in terms of what we might see coming through on the income statement and whether or not there will be any cash funding</w:t>
        <w:br/>
        <w:t>requirements?</w:t>
        <w:br/>
        <w:t xml:space="preserve"> </w:t>
        <w:br/>
        <w:t>Janice Henry Martin Marietta Materials, Inc. - Senior Vice President, Chief Financial Officer</w:t>
        <w:br/>
        <w:t>Well, Dennis, we're really not going to get into a lot of details on '03 until January.</w:t>
        <w:br/>
        <w:t>We have said, however, that, you know, given the state of the market and the returns on assets in the market, that we would expect to</w:t>
        <w:br/>
        <w:t>see an increase in -- in pension expense for next year. We would also expect to see some level of cash funding for next year. None of that</w:t>
        <w:br/>
        <w:t>-- neither of those will be what I consider to be material at this time, but it will be in the first quarter of next year that we actually detail</w:t>
        <w:br/>
        <w:t>that for you.</w:t>
        <w:br/>
        <w:t xml:space="preserve"> </w:t>
        <w:br/>
        <w:t>Dennis Scinnel Ruth Ed Captial</w:t>
        <w:br/>
        <w:t>Okay. Okay. So -- so, we wouldn't be able to get that at the fourth quarter probably sometime during the first quarter --</w:t>
        <w:br/>
        <w:t xml:space="preserve"> </w:t>
        <w:br/>
        <w:t>Janice Henry Martin Marietta Materials, Inc. - Senior Vice President, Chief Financial Officer</w:t>
        <w:br/>
        <w:t>Excuse me, I'm sorry?</w:t>
        <w:br/>
        <w:t xml:space="preserve"> </w:t>
        <w:br/>
        <w:t>Dennis Scinnel Ruth Ed Captial</w:t>
        <w:br/>
        <w:t>We wouldn't be able to get that kind of guidance after you report the fourth quarter?</w:t>
        <w:br/>
        <w:t xml:space="preserve"> </w:t>
        <w:br/>
        <w:t>Janice Henry Martin Marietta Materials, Inc. - Senior Vice President, Chief Financial Officer</w:t>
        <w:br/>
        <w:t>Yes, yes, when we report the fourth quarter.</w:t>
        <w:br/>
        <w:t xml:space="preserve"> </w:t>
        <w:br/>
        <w:t>Dennis Scinnel Ruth Ed Captial</w:t>
        <w:br/>
        <w:t>Gotcha. Yep.</w:t>
        <w:br/>
        <w:t xml:space="preserve"> </w:t>
        <w:br/>
        <w:t>Steven Zelnack, Jr. Martin Marietta Materials, Inc. - Chairman, President, Chief Executive Officer</w:t>
        <w:br/>
        <w:t>In January, when we do the call again we will try to give you some specifics.</w:t>
        <w:br/>
        <w:t xml:space="preserve"> </w:t>
        <w:br/>
        <w:t>Dennis Scinnel Ruth Ed Captial</w:t>
        <w:br/>
        <w:t>Yep, great. And one final one, maybe an update on how the ERP system is working and all of that kind of good stuff?</w:t>
        <w:br/>
        <w:t xml:space="preserve"> </w:t>
        <w:br/>
        <w:t>Steven Zelnack, Jr. Martin Marietta Materials, Inc. - Chairman, President, Chief Executive Officer</w:t>
        <w:br/>
        <w:t>Well, I'll brag a little bit on that one because we've got some people I think have done an incredible job.</w:t>
        <w:br/>
        <w:t>We have one of the few ERP projects that's essentially on time, on budget. And it's been managed well, I think, by the folks that have</w:t>
        <w:br/>
        <w:t>done that.</w:t>
        <w:br/>
        <w:t>There's been extensive senior management involvement, there's been extensive involvement at the operating divisions and at this point,</w:t>
        <w:br/>
        <w:t>we -- we're pretty well along, we will be doing the tail end of the project next year and possibly a little bit into '04, but the bulk of the</w:t>
        <w:br/>
        <w:t>expenditure has been made in what we're doing right now is making sure we can get report mechanisms that pull out data in all kinds of</w:t>
        <w:br/>
        <w:t>different ways that help us with management analysis, really makes it a tool -- much more of a tool. We're focused on outputs now.</w:t>
        <w:br/>
      </w:r>
    </w:p>
    <w:p>
      <w:r>
        <w:t>OCTOBER 31, 2002 / 7:00PM GMT, Q3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Dennis Scinnel Ruth Ed Captial</w:t>
        <w:br/>
        <w:t>So, it's up and running now?</w:t>
        <w:br/>
        <w:t xml:space="preserve"> </w:t>
        <w:br/>
        <w:t>Steven Zelnack, Jr. Martin Marietta Materials, Inc. - Chairman, President, Chief Executive Officer</w:t>
        <w:br/>
        <w:t>Yes.</w:t>
        <w:br/>
        <w:t xml:space="preserve"> </w:t>
        <w:br/>
        <w:t>Janice Henry Martin Marietta Materials, Inc. - Senior Vice President, Chief Financial Officer</w:t>
        <w:br/>
        <w:t>Oh, yes!</w:t>
        <w:br/>
        <w:t xml:space="preserve"> </w:t>
        <w:br/>
        <w:t>Dennis Scinnel Ruth Ed Captial</w:t>
        <w:br/>
        <w:t>Terrific, that's it! Thanks.</w:t>
        <w:br/>
        <w:t xml:space="preserve"> </w:t>
        <w:br/>
        <w:t>Operator</w:t>
        <w:br/>
        <w:t>At this time, we have no further questions standing by in our question roster. I'd like to turn the conference back to our speaker for</w:t>
        <w:br/>
        <w:t>additional or closing comments.</w:t>
        <w:br/>
        <w:t xml:space="preserve"> </w:t>
        <w:br/>
        <w:t>Steven Zelnack, Jr. Martin Marietta Materials, Inc. - Chairman, President, Chief Executive Officer</w:t>
        <w:br/>
        <w:t>Okay. Thank you for joining us. We will report back to you in January.</w:t>
        <w:br/>
        <w:t xml:space="preserve"> </w:t>
        <w:br/>
        <w:t>Operator</w:t>
        <w:br/>
        <w:t>Thank you for your participation on today's conference call. You may disconnect at this time.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Q4 2002 Martin Marietta Materials Earnings Conference Call</w:t>
        <w:br/>
        <w:t>EVENT DATE/TIME: JANUARY 30, 2003 / 7:00PM GMT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Stephen P. Zelnack Jr. Martin Marietta Materials - Chairman and President and CEO</w:t>
        <w:br/>
        <w:t xml:space="preserve"> </w:t>
        <w:br/>
        <w:t>Janice Henry Martin Marietta Materials - Senior Vice President and Chief Financial Officer and Treasurer</w:t>
        <w:br/>
        <w:t>CONFERENCE CALL PARTICIPANTS</w:t>
        <w:br/>
        <w:t xml:space="preserve"> </w:t>
        <w:br/>
        <w:t>John H. Reilly III CJS Securities - Analyst</w:t>
        <w:br/>
        <w:t xml:space="preserve"> </w:t>
        <w:br/>
        <w:t>Jack L. Kelly Goldman Sachs and Company - Analyst</w:t>
        <w:br/>
        <w:t xml:space="preserve"> </w:t>
        <w:br/>
        <w:t>David D. Weaver Legg Mason Wood and Walker - Analyst</w:t>
        <w:br/>
        <w:t xml:space="preserve"> </w:t>
        <w:br/>
        <w:t>Armando Lopez Morgan Stanley - Analyst</w:t>
        <w:br/>
        <w:t xml:space="preserve"> </w:t>
        <w:br/>
        <w:t>John Fox Fenomore - Analyst</w:t>
        <w:br/>
        <w:t xml:space="preserve"> </w:t>
        <w:br/>
        <w:t>Barry Hanes Sage Asset Management - Analyst</w:t>
        <w:br/>
        <w:t xml:space="preserve"> </w:t>
        <w:br/>
        <w:t>Stephen S. Kim Salomon Smith Barney - Analyst</w:t>
        <w:br/>
        <w:t xml:space="preserve"> </w:t>
        <w:br/>
        <w:t>Keith Hanson Ohio State Teachers Retirement System - Analyst</w:t>
        <w:br/>
        <w:t>Transcript</w:t>
        <w:br/>
        <w:t xml:space="preserve"> </w:t>
        <w:br/>
        <w:t>Operator</w:t>
        <w:br/>
        <w:t>Please stand by. We're about to begin. Good day everyone and welcome to this Martin Marietta Materials’ conference call. Today's</w:t>
        <w:br/>
        <w:t>conference is being recorded. At this time for opening remarks and introductions, I would like to turn the call over to the president and</w:t>
        <w:br/>
        <w:t>Chief Executive Officer, Mr. Stephen P. Zelnack. Go ahead sir.</w:t>
        <w:br/>
        <w:t xml:space="preserve"> </w:t>
        <w:br/>
        <w:t>Stephen P. Zelnack Jr. Martin Marietta Materials - Chairman and President and CEO</w:t>
        <w:br/>
        <w:t>Thank you for being with us this afternoon. I have with me, Janice Henry, Chief Financial Officer, Ann Lloyd, of our Controller and Chief</w:t>
        <w:br/>
        <w:t>Accounting Officer and Roselyn Bar, General Counsel . The fourth quarter was significantly affected with bad weather particularly in the</w:t>
        <w:br/>
        <w:t>Southeast and Southwest. Aggregate shipments in our Southeastern states including North Carolina were down about 16% while</w:t>
        <w:br/>
        <w:t>shipments from in the Southwest declined 12% from the prior year period. Although the economy remains soft with commercial</w:t>
        <w:br/>
        <w:t>construction at low levels, the decline in shipments was more affected by weather during the quarter.</w:t>
        <w:br/>
        <w:t>For the quarter, sales of $353m dollars were 8% below the prior year period. While operating earnings were $29m as compared to $51m</w:t>
        <w:br/>
        <w:t>in the prior year. Earnings per share for the quarter were $.33 per diluted share, versus $.52 in the prior year period.</w:t>
        <w:br/>
        <w:t>For the full year 2002, net sales of $1.5b was down about .5%. Earnings from operations was $175m as compared to the prior year of</w:t>
        <w:br/>
        <w:t>$197m. Other income was about $6m higher than prior year, due primarily to the divestiture of plants in the Columbus, Ohio and</w:t>
        <w:br/>
        <w:t>Fredericksburg, Virginia areas in the second quarter.</w:t>
        <w:br/>
        <w:t>The company recorded a charge of $11.5m related to the impairment of goodwill at our road paving operations in connection with the</w:t>
        <w:br/>
        <w:t>adoption of FAS 142 concerning goodwill and other intangible assets. Net sales for the aggregate segment for the fourth quarter was</w:t>
        <w:br/>
        <w:t>$335m, down 8% from the prior year period. Our Heritage aggregates operations experienced a 10% decline in shipments and an 11%</w:t>
        <w:br/>
        <w:t>decline in production. As noted earlier, the Southeast and Southwest have significantly higher reductions based on poor weather</w:t>
        <w:br/>
        <w:t>conditions.</w:t>
        <w:br/>
        <w:t>On a positive note, in our central division, which is predominantly our water transport quarries, we recorded a shipments increase of 4%</w:t>
        <w:br/>
        <w:t>as we continue to broaden our markets and distribution opportunities from our offshore operations in the Bahamas and Nova Scotia at</w:t>
        <w:br/>
        <w:t>our river quarries. Pricing for the quarter was up 4% compared to the prior period favorably influenced by product mix. Inclusive of</w:t>
        <w:br/>
        <w:t>acquisitions and divestitures, shipment volume declined 12%.</w:t>
        <w:br/>
        <w:t>The low production rate for the quarter caused an absorption of fixed cost. In addition to the weather issues demand continued to be soft</w:t>
        <w:br/>
        <w:t>based on further decline in commercial construction along with the uncertainty associated with the federal transportation program.</w:t>
        <w:br/>
        <w:t>Congress is still not passed a budget for fiscal year 2003. However, the positive news is that it appears that both Houses and the</w:t>
        <w:br/>
        <w:t>administration are prepared to move ahead, in passing a transportation bill at the $31.8b level. If passed at this level, this should be a</w:t>
        <w:br/>
        <w:t>positive beginning in the second half of 2003. For the full year 2002, net sales the aggregates segments were $1.423b which is 1% above</w:t>
        <w:br/>
        <w:t>the prior year all due to acquisitions. Earnings from operations is $170m as compared to $194m in the prior year.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During the year, we completed six acquisitions, with a two most significant being the four U.S. Aggregates Plants south of Birmingham,</w:t>
        <w:br/>
        <w:t>Alabama and the Lucstone(ph) Quarry near Burlington, North Carolina. Performance at these locations exceeded our expectations</w:t>
        <w:br/>
        <w:t>during 2002. During the fourth quarter, we brought on line a major new plant facility near Hot Springs, Arkansas. When we purchased</w:t>
        <w:br/>
        <w:t>this location in 1998, shipments were about 1.2m tons annually. Over the past two years, we have more than doubled shipments by</w:t>
        <w:br/>
        <w:t>expanding the rail business in Texas and Louisiana. In order to meet the increased demand we have been operating with a small</w:t>
        <w:br/>
        <w:t>permanent plant supplemented by two small portable plants. The new plant will eliminate all three of the other plants and provide a</w:t>
        <w:br/>
        <w:t>major reduction in production cost. In addition, we are consolidating the rail serve business from a recently closed high-cost quarry near</w:t>
        <w:br/>
        <w:t>Little Rock. Expected result is well over 3m tons of annual shipments with significant cost reduction and profit improvement. This is a</w:t>
        <w:br/>
        <w:t>good example of the types of projects that we have been working on.</w:t>
        <w:br/>
        <w:t>Our Magnesia Specialties business reported fourth quarter sales of $18m which is a 10% decline from the prior year period. Operating</w:t>
        <w:br/>
        <w:t>earnings for the quarter was $600,000 versus $1.6m. For the full year, sales of $74m decreased 25% primarily due to sales of certain</w:t>
        <w:br/>
        <w:t>refractory assets in 2001. Operating earnings were $4.8m an increase of $1.6m over prior year. During the quarter, we completed a long</w:t>
        <w:br/>
        <w:t>term agreement with Dow Chemical whereby they will purchase the waste brine from our Manistein(ph), Michigan for use as feed stock in</w:t>
        <w:br/>
        <w:t>making calcium chloride products at their Letting, Michigan plant. This will be a positive to income beginning in 2003, with full impact in</w:t>
        <w:br/>
        <w:t>2004. Based on a number of factors, we expect in 2003, a ramp-up in our shipments of our Flow-Mag product and our CellGuard</w:t>
        <w:br/>
        <w:t>product for use in paper production.</w:t>
        <w:br/>
        <w:t>During the quarter we made some significant strides with our new structural composites business. We secured a 185,000 square foot</w:t>
        <w:br/>
        <w:t>factory location in Sparta, North Carolina which will be use used for assembly of composite products. Also, we signed a licensing</w:t>
        <w:br/>
        <w:t>agreement, relating to proprietary composite sandwich technology, which will be used in a variety of flat-panel applications. The Sparta</w:t>
        <w:br/>
        <w:t>facility will be used for assembly of our composite bridge decks and for assembly of our all composites truck-trailer, called composite</w:t>
        <w:br/>
        <w:t>trailer. We are also quoting a variety of composite products into the rail car industry and other transportation and construction</w:t>
        <w:br/>
        <w:t>applications. 2003 will be a ramp-up year with 2004 being our first full year of business. Our objective beginning in 2004 is to grow this</w:t>
        <w:br/>
        <w:t>business to $300m to $500m in revenue with a 15% EBIT margin over the next five to seven year period. We believe this business offers</w:t>
        <w:br/>
        <w:t>positive opportunity based on the potential for a high organic growth rate, low capital intensity and a non-cyclical revenue and profit</w:t>
        <w:br/>
        <w:t>source based on diverse product lines and the opportunities for substitution for existing structural materials.</w:t>
        <w:br/>
        <w:t>During 2002, we focused on paying down debt. We reduced our debt by $67m, and reduced our debt to capitalization ratio from 44%</w:t>
        <w:br/>
        <w:t>down to 41%. After adjusting for funds in escrow for tax free exchanges, and the impact of interest rates swaps on the debt calculation,</w:t>
        <w:br/>
        <w:t>the true ratio is 40%. We expect to continue debt reduction in 2003.</w:t>
        <w:br/>
        <w:t>The outlook for 2003 remains uncertain. The final appropriation level in the federal transportation bill, the situation with Iraq, including</w:t>
        <w:br/>
        <w:t>its impact on energy prices, and the general economy being major variables. We expect aggregates volume to be flat with pricing up</w:t>
        <w:br/>
        <w:t>about 2%. Given current knowledge, we expect our earnings in 2003 to range between $1.95 a share to $2.25 per share. With the</w:t>
        <w:br/>
        <w:t>possibility of war and its impact potential on consumer confidence and energy prices, our view is that there is likely more down side risk</w:t>
        <w:br/>
        <w:t>than upside opportunity in 2003.</w:t>
        <w:br/>
        <w:t>At this time I'd be pleased to take any questions you may have.</w:t>
        <w:br/>
        <w:t>QUESTIONS AND ANSWERS</w:t>
        <w:br/>
        <w:t xml:space="preserve"> </w:t>
        <w:br/>
        <w:t>Operator</w:t>
        <w:br/>
        <w:t>Thank you sir. Today's question and answer session will be conducted electronically. To ask a question press star followed by the digit</w:t>
        <w:br/>
        <w:t>one. If you are listening on a speakerphone, you may want to disengage the mute to allow your signal to reach our equipment.</w:t>
        <w:br/>
        <w:t>First question with John Reilly with CJS Securities. Go ahead.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 xml:space="preserve"> </w:t>
        <w:br/>
        <w:t>John H. Reilly III CJS Securities - Analyst</w:t>
        <w:br/>
        <w:t>Good afternoon. Regarding your plant in the Bahamas, what can you say about volume and profitability in the quarter and are there any</w:t>
        <w:br/>
        <w:t>additional steps needed to get the plant to full production?</w:t>
        <w:br/>
        <w:t xml:space="preserve"> </w:t>
        <w:br/>
        <w:t>Stephen P. Zelnack Jr. Martin Marietta Materials - Chairman and President and CEO</w:t>
        <w:br/>
        <w:t>Volume and profitability in the quarter were certainly an improvement over where we've been. The volume side of the equation is coming</w:t>
        <w:br/>
        <w:t>along very well. In fact, we had announced in the third quarter that we had picked up significant new business for that facility. And the</w:t>
        <w:br/>
        <w:t>objective is to continue to grow that, and I think we're in a position to do it. So I'm less concerned about volume. The production cost side</w:t>
        <w:br/>
        <w:t>of it, we're still not totally there. We've got -- still have some issues related to deposit problems, trying to make sure that we're mining in</w:t>
        <w:br/>
        <w:t>the most cost effective way. But the cost structure is much improved. And we're on a course to get, you know, get to where we set out to</w:t>
        <w:br/>
        <w:t>be. So we're still not there but much improved over where we've been.</w:t>
        <w:br/>
        <w:t xml:space="preserve"> </w:t>
        <w:br/>
        <w:t>John H. Reilly III CJS Securities - Analyst</w:t>
        <w:br/>
        <w:t>Okay. Next question focusing on your capital expenditure budgets. What was Capex in the quarter and given your outlook for demand in</w:t>
        <w:br/>
        <w:t>2003, where can we expect Capex in 2003?</w:t>
        <w:br/>
        <w:t xml:space="preserve"> </w:t>
        <w:br/>
        <w:t>Stephen P. Zelnack Jr. Martin Marietta Materials - Chairman and President and CEO</w:t>
        <w:br/>
        <w:t>Okay. Janice will pull up, you got the quarterly number? $43m in the quarter. And that was more than we had anticipated. What's</w:t>
        <w:br/>
        <w:t>happening is that unlike the last couple of years, where all the projects we're doing lag and drag, because of lack of personnel available</w:t>
        <w:br/>
        <w:t>or a company's busy, nobody's busy out there right now so we had the opportunity to move projects much quicker, got a lot of attention,</w:t>
        <w:br/>
        <w:t>and we completed some projects at a faster clip than we expected, therefore, the higher capital expenditure level than we anticipated. As</w:t>
        <w:br/>
        <w:t>we go into 2003, it's a year where we're looking at expenditure in the DD&amp;A level, somewhere in the $135m to $140m range as we're</w:t>
        <w:br/>
        <w:t>looking at in our capital plan. And depending what conditions are as we go forward, we're going to play it pretty cautiously. That could be</w:t>
        <w:br/>
        <w:t>pulled in, you know, if the environment were to get a little worse than we think. We're not going to start off the year by expending all the</w:t>
        <w:br/>
        <w:t>capital plan.</w:t>
        <w:br/>
        <w:t xml:space="preserve"> </w:t>
        <w:br/>
        <w:t>John H. Reilly III CJS Securities - Analyst</w:t>
        <w:br/>
        <w:t>Thank you.</w:t>
        <w:br/>
        <w:t xml:space="preserve"> </w:t>
        <w:br/>
        <w:t>Stephen P. Zelnack Jr. Martin Marietta Materials - Chairman and President and CEO</w:t>
        <w:br/>
        <w:t>Sure.</w:t>
        <w:br/>
        <w:t xml:space="preserve"> </w:t>
        <w:br/>
        <w:t>Operator</w:t>
        <w:br/>
        <w:t>Next question comes from Jack L. Kelly with Goldman Sachs. Please go ahead.</w:t>
        <w:br/>
        <w:t xml:space="preserve"> </w:t>
        <w:br/>
        <w:t>Jack L. Kelly Goldman Sachs and Company - Analyst</w:t>
        <w:br/>
        <w:t>Good afternoon.</w:t>
        <w:br/>
        <w:t xml:space="preserve"> </w:t>
        <w:br/>
        <w:t>Stephen P. Zelnack Jr. Martin Marietta Materials - Chairman and President and CEO</w:t>
        <w:br/>
        <w:t>Hi, Jack.</w:t>
        <w:br/>
        <w:t xml:space="preserve"> </w:t>
        <w:br/>
        <w:t>Jack L. Kelly Goldman Sachs and Company - Analyst</w:t>
        <w:br/>
        <w:t>Two questions, one on the Heritage volume outlook for '03, the flat number. Can you give us an idea, you know, how maybe the T-21</w:t>
        <w:br/>
        <w:t>number affects that? I know it's tough to figure out where all the stone goes, but you know, let's assume 40% or 50% kind of go into</w:t>
        <w:br/>
        <w:t>roads, half of that is state, half of that is T-21, how you are figuring out the end market that end up with a flat number for the year and</w:t>
        <w:br/>
        <w:t>secondly, just on the composite business in terms of what you might be investing there over the next two years or so to kind of generate</w:t>
        <w:br/>
        <w:t>that $300m to $500m, you know, out three or four years.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Jack L. Kelly Goldman Sachs and Company - Analyst</w:t>
        <w:br/>
        <w:t>Okay, good questions. If you take the highway segment in total, it's about 40% of our business. And roughly half, it's a little bit more than</w:t>
        <w:br/>
        <w:t>half at the state level, little bit less than half from federal moneys. Our expectation is that we are going to see an increase. We know</w:t>
        <w:br/>
        <w:t>we're going to see an increase or confident we're going to see an increase in '03. The question is how much of an increase. And that's</w:t>
        <w:br/>
        <w:t>going to be determined by the Omnibus Conference Bill that they're in the midst of right now. They just did as I understand another</w:t>
        <w:br/>
        <w:t>continuing resolution. That takes it out to February the 7th. We are told that we should expect another continuing resolution beyond that.</w:t>
        <w:br/>
        <w:t>You probably are looking at the middle of February before the omnibus bill is put together, and ready to go forward to the President. And</w:t>
        <w:br/>
        <w:t>that's probably most optimistic timetable. So we'll know a little bit more, you know, when they finish that up we'll know a lot more. We're</w:t>
        <w:br/>
        <w:t>looking for a positive there. We would expect that the commercial construction side is not going to drift down much more. It probably</w:t>
        <w:br/>
        <w:t>drifts down, drifts down a little bit more in the first half, hopefully by the second half we see a trough, a clear trough, and perhaps just a</w:t>
        <w:br/>
        <w:t>little bit of pickup. And the residential side looks like, you know, it's fairly flat, at a good level. You know, some possibility of a slight</w:t>
        <w:br/>
        <w:t>decline there. But that's how we're getting there coupled with the fact that based on projects undertaken and positions expanded we are</w:t>
        <w:br/>
        <w:t>in fact picking up additional market opportunities.</w:t>
        <w:br/>
        <w:t xml:space="preserve"> </w:t>
        <w:br/>
        <w:t>Jack L. Kelly Goldman Sachs and Company - Analyst</w:t>
        <w:br/>
        <w:t>Steve, on the 40% that is kind of related to roads, half of that is touched by T-21 so that should be up. What about the 20% touched by</w:t>
        <w:br/>
        <w:t>the states and localities, that would seem like that would have to be down.</w:t>
        <w:br/>
        <w:t xml:space="preserve"> </w:t>
        <w:br/>
        <w:t>Stephen P. Zelnack Jr. Martin Marietta Materials - Chairman and President and CEO</w:t>
        <w:br/>
        <w:t>I think the federal part of it is going to be a much prettier picture than the stateside of it. There are some states that are in deep, deep</w:t>
        <w:br/>
        <w:t>trouble. Actually I read a state by state synopsis yesterday, and probably the two that stuck out the most are Virginia, which according to</w:t>
        <w:br/>
        <w:t>the numbers I saw, you know, they're looking at a $6b deficit. They're the only state that did not take advantage of federal allocation</w:t>
        <w:br/>
        <w:t>under T-21 in this recent year, this past fiscal year. They left some money on the table. And they actually stopped construction projects</w:t>
        <w:br/>
        <w:t>underway, which is rare. So they have a deep problem based on the magnitude of the deficit in California, certainly appears that that</w:t>
        <w:br/>
        <w:t>problem is pretty severe. Those are the two that kind of pop out. But virtually every state's dealing with it. You know, the states that we</w:t>
        <w:br/>
        <w:t>are in, I would expect to see a slight negative, Jack. But the positive for us is that the work in the areas, the big areas that we're in, in key</w:t>
        <w:br/>
        <w:t>states, looks pretty good.</w:t>
        <w:br/>
        <w:t>So you know, a lot of times it comes back to specific metro location, where you have your plants, and you know, overall I think we're</w:t>
        <w:br/>
        <w:t>positioned pretty well for the coming year. On -- does that answer that question?</w:t>
        <w:br/>
        <w:t xml:space="preserve"> </w:t>
        <w:br/>
        <w:t>Jack L. Kelly Goldman Sachs and Company - Analyst</w:t>
        <w:br/>
        <w:t>Yeah, fine, thanks.</w:t>
        <w:br/>
        <w:t xml:space="preserve"> </w:t>
        <w:br/>
        <w:t>Stephen P. Zelnack Jr. Martin Marietta Materials - Chairman and President and CEO</w:t>
        <w:br/>
        <w:t>Okay. On composites, you know kind of an interesting opportunity. We've talked about it a little bit in the past but two things have</w:t>
        <w:br/>
        <w:t>happened that trigger more disclosure and you know, we'll put it on your screen and we'll be talking about it more as we go forward.</w:t>
        <w:br/>
        <w:t>First of all, we did take down the factory location in the fourth quarter and we put out a public release on that so we physically made that</w:t>
        <w:br/>
        <w:t>move. Secondly, we did acquire the additional proprietary technology in the fourth quarter, and frankly, that's something we've been</w:t>
        <w:br/>
        <w:t>waiting on because panel technology to go with our bridge deck support technology is a very important component of what we're</w:t>
        <w:br/>
        <w:t>working with.</w:t>
        <w:br/>
        <w:t>The capital intensity of composites is very low. And we structured it that way particularly in the early years. As you might imagine in</w:t>
        <w:br/>
        <w:t>looking for a factory site, your choices are many, and your pursuers are few. We actually had 84 buildings to look at on the first cut in</w:t>
        <w:br/>
        <w:t>western North Carolina and by the time we got through, we wound up with a lease arrangement on that building which is extremely</w:t>
        <w:br/>
        <w:t>attractive with an option to buy. So it will be several years out before we actually make the capital component of the investment. We will</w:t>
        <w:br/>
        <w:t>be setting-up equipment in the facility for assembly lines. When you look at that, in working capital in the first couple of years, say, after</w:t>
        <w:br/>
        <w:t>2004, it's tough to see us having, you know, more than $10m or so invested in that business at that point. The growth in investment as</w:t>
        <w:br/>
        <w:t>we go forward is, you know, as we see it at this point is going to be, you know, purely incremental related to particular product lines and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supporting the working capital necessary to finance the business. This is not a capital intensive business which is one of the very</w:t>
        <w:br/>
        <w:t>appealing parts of it. We're going to be doing limited. manufacturing which means we don't have big, complex production lines with high</w:t>
        <w:br/>
        <w:t>investment. It's predominantly assembly, with the rope manufacturing done by other companies that we have relationships with. So we'll</w:t>
        <w:br/>
        <w:t>be buying shapes, components, on most of the structural part of it. And then we'll be manufacturing the panel side of it at our Sparta</w:t>
        <w:br/>
        <w:t>location. So hopefully that gives you an idea.</w:t>
        <w:br/>
        <w:t xml:space="preserve"> </w:t>
        <w:br/>
        <w:t>Jack L. Kelly Goldman Sachs and Company - Analyst</w:t>
        <w:br/>
        <w:t>Thanks.</w:t>
        <w:br/>
        <w:t xml:space="preserve"> </w:t>
        <w:br/>
        <w:t>Stephen P. Zelnack Jr. Martin Marietta Materials - Chairman and President and CEO</w:t>
        <w:br/>
        <w:t>Sure.</w:t>
        <w:br/>
        <w:t xml:space="preserve"> </w:t>
        <w:br/>
        <w:t>Operator</w:t>
        <w:br/>
        <w:t>We'll go to David D. Weaver at Legg Mason.</w:t>
        <w:br/>
        <w:t xml:space="preserve"> </w:t>
        <w:br/>
        <w:t>David D. Weaver Legg Mason Wood and Walker - Analyst</w:t>
        <w:br/>
        <w:t>Will you give us an idea of the pricing on volume and market?</w:t>
        <w:br/>
        <w:t xml:space="preserve"> </w:t>
        <w:br/>
        <w:t>Stephen P. Zelnack Jr. Martin Marietta Materials - Chairman and President and CEO</w:t>
        <w:br/>
        <w:t>I'll give you the volume. Virginia/Maryland area down about 6%. North Carolina down 17%. And I can assure you that wasn't driven by the</w:t>
        <w:br/>
        <w:t>soft economy, a small portion. That was weather. Southeast, the rest of the Southeast down 15.5%, same issue. In this part of the</w:t>
        <w:br/>
        <w:t>country, we just skipped fall, went straight from summer to winter. In the southwest which we got off to a very good start in the</w:t>
        <w:br/>
        <w:t>southwest the first half of the year, they got hammered, same issue in the fourth quarter. Volume's down 12%. Mid-America area,</w:t>
        <w:br/>
        <w:t>Indiana, Ohio, down 6%. Midwest with Iowa being the key state, surrounding states, down 8%, and central, the water born area which is</w:t>
        <w:br/>
        <w:t>coastal southeast coast, Gulf Coast predominantly and the river markets, up 4%.</w:t>
        <w:br/>
        <w:t xml:space="preserve"> </w:t>
        <w:br/>
        <w:t>David D. Weaver Legg Mason Wood and Walker - Analyst</w:t>
        <w:br/>
        <w:t>Okay. Could you give us a little color on the Texas market? I know that's probably your largest market but as you go sort of region by</w:t>
        <w:br/>
        <w:t>region there what you were seeing?</w:t>
        <w:br/>
        <w:t xml:space="preserve"> </w:t>
        <w:br/>
        <w:t>Stephen P. Zelnack Jr. Martin Marietta Materials - Chairman and President and CEO</w:t>
        <w:br/>
        <w:t>Sure. The two strong areas in Texas have been, and we think will continue to be, the south Texas NAFTA corridor down in the Corpus</w:t>
        <w:br/>
        <w:t>Christi, Brownsville, Laredo area. We had a very good year this past year and we expect we're going to see further improvement and</w:t>
        <w:br/>
        <w:t>positive demand in that area, driven truly by NAFTA. San Antonio market looks positive and we're on course, we started out with a very,</w:t>
        <w:br/>
        <w:t>very good year there and again we got hammered by the weather conditions which I hate to talk about but it's just a fact. And as we look</w:t>
        <w:br/>
        <w:t>at '03 in San Antonio, we think we're going to have a good year there. Houston market is a little more problematic. We think it's going to</w:t>
        <w:br/>
        <w:t>be an okay year there, okay meaning that it's going to be somewhat similar to '02, could be up a little, could be down a little.</w:t>
        <w:br/>
        <w:t>And then the big question mark is Dallas, Fort Worth and our Oklahoma locations which are smaller areas. Dallas, Fort Worth, there is</w:t>
        <w:br/>
        <w:t>some significant transportation work in Dallas, Fort Worth in '03. That will be the primary plus in the market. The commercial market will</w:t>
        <w:br/>
        <w:t>probably drop a little bit more. That's a very, very soft commercial market. So all in all, I would expect that that area probably hits the</w:t>
        <w:br/>
        <w:t>trough this year. And hopefully, begins to rebuild with transportation offsetting the building construction side. Does that help?</w:t>
        <w:br/>
        <w:t xml:space="preserve"> </w:t>
        <w:br/>
        <w:t>David D. Weaver Legg Mason Wood and Walker - Analyst</w:t>
        <w:br/>
        <w:t>Yes, that helps. One final question. Could you talk about any potential pension fund contributions that you might have to make this year?</w:t>
        <w:br/>
        <w:t xml:space="preserve"> </w:t>
        <w:br/>
        <w:t>Stephen P. Zelnack Jr. Martin Marietta Materials - Chairman and President and CEO</w:t>
        <w:br/>
        <w:t>Sure. I'll ask Janice to do that.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Janice Henry Martin Marietta Materials - Senior Vice President and Chief Financial Officer and Treasurer</w:t>
        <w:br/>
        <w:t>Dave, we would expect to see some pension fund contribution this year. The exact extent of that is still being worked. As I look at the</w:t>
        <w:br/>
        <w:t>numbers right now, we think it would be fairly insignificant to our cash flow, probably in the neighborhood of $15m.</w:t>
        <w:br/>
        <w:t xml:space="preserve"> </w:t>
        <w:br/>
        <w:t>David D. Weaver Legg Mason Wood and Walker - Analyst</w:t>
        <w:br/>
        <w:t>Okay. Thank you.</w:t>
        <w:br/>
        <w:t xml:space="preserve"> </w:t>
        <w:br/>
        <w:t>Stephen P. Zelnack Jr. Martin Marietta Materials - Chairman and President and CEO</w:t>
        <w:br/>
        <w:t>Sure.</w:t>
        <w:br/>
        <w:t xml:space="preserve"> </w:t>
        <w:br/>
        <w:t>Operator</w:t>
        <w:br/>
        <w:t>We have a question from Armando Lopez with Morgan Stanley. Go ahead please.</w:t>
        <w:br/>
        <w:t xml:space="preserve"> </w:t>
        <w:br/>
        <w:t>Armando Lopez Morgan Stanley - Analyst</w:t>
        <w:br/>
        <w:t>Good afternoon everyone.</w:t>
        <w:br/>
        <w:t xml:space="preserve"> </w:t>
        <w:br/>
        <w:t>Stephen P. Zelnack Jr. Martin Marietta Materials - Chairman and President and CEO</w:t>
        <w:br/>
        <w:t>Hi.</w:t>
        <w:br/>
        <w:t xml:space="preserve"> </w:t>
        <w:br/>
        <w:t>Armando Lopez Morgan Stanley - Analyst</w:t>
        <w:br/>
        <w:t>Couple of questions. I was wondering if you could talk a little bit about the tax rate in the quarter. It came in much lower than we had</w:t>
        <w:br/>
        <w:t>expected. What's driving that?</w:t>
        <w:br/>
        <w:t xml:space="preserve"> </w:t>
        <w:br/>
        <w:t>Stephen P. Zelnack Jr. Martin Marietta Materials - Chairman and President and CEO</w:t>
        <w:br/>
        <w:t>I'll give you a quick answer and Janice can give you the explanation. You can get a lesson in depletion allowance which is one of the most</w:t>
        <w:br/>
        <w:t>important things in our industry and she'll tell you about the difference between tax deductible and non-tax deductible goodwill.</w:t>
        <w:br/>
        <w:t xml:space="preserve"> </w:t>
        <w:br/>
        <w:t>Janice Henry Martin Marietta Materials - Senior Vice President and Chief Financial Officer and Treasurer</w:t>
        <w:br/>
        <w:t>I'm going to try to do that anyway.</w:t>
        <w:br/>
        <w:t>Armando, the tax for the year is an estimate. We begin the year with our estimate of what our earnings are going to be and do an</w:t>
        <w:br/>
        <w:t>estimate on taxes based on those earnings. Throughout the year, we will change our tax rate as facts and circumstances change. Now, as</w:t>
        <w:br/>
        <w:t>it turns out, 2002 was a fairly unusual year for us from a tax perspective. In the second quarter, we had the sale of a number of assets,</w:t>
        <w:br/>
        <w:t>primarily the Columbus location. Associated with the Columbus locations, we wrote off fairly significant amount of goodwill. That</w:t>
        <w:br/>
        <w:t>goodwill was not tax deductible. Obviously, that wasn't something that we had forecasted originally, so when the sale occurred in the</w:t>
        <w:br/>
        <w:t>second quarter, we adjusted our tax rate to allow for this non-deductibility of goodwill which in fact increased our tax.</w:t>
        <w:br/>
        <w:t>In the third quarter, third quarter is the time of the year where we actually complete our taxes, our tax packages, and submit it to the IRS</w:t>
        <w:br/>
        <w:t>for the prior year. So in the third quarter we take a look at what we actually pay to the IRS compared to what we thought we were going</w:t>
        <w:br/>
        <w:t>to pay to the IRS when we did our final year estimate and we basically recorded the difference between the estimate and the actual.</w:t>
        <w:br/>
        <w:t>When we did that in the third quarter, our statutory depletion deduction was higher than we had estimated and as our practice, we take</w:t>
        <w:br/>
        <w:t>any difference between the estimate and the actual through the rate. We did that in the third quarter.</w:t>
        <w:br/>
        <w:t>In the fourth quarter, coming to the fourth quarter, fourth quarter is when we make our final estimate. And again, it is still an estimate</w:t>
        <w:br/>
        <w:t>until we actually pay the taxes next year. We've made our final estimate for the fourth quarter. Earnings were actually below our</w:t>
        <w:br/>
        <w:t>expectations. But when we looked at our statutory depletion deduction, we found that the depletion deduction that we had anticipated</w:t>
        <w:br/>
        <w:t>was really close to being right about on where our current estimate is. And that's really because, while we did reduce earnings, that</w:t>
        <w:br/>
        <w:t>earnings reduction was not in areas that affected our depletion deduction. So we were able to get the depletion deduction in spite of the</w:t>
        <w:br/>
        <w:t>fact that earnings went down. Those two counterbalanced one another causing the rate to go down below where we had estimated in the</w:t>
        <w:br/>
        <w:t>third quarter.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Armando Lopez Morgan Stanley - Analyst</w:t>
        <w:br/>
        <w:t>Okay. So essentially, when you calculate depletion deduction, I mean the state -- the earnings overall came in lower than expected. But</w:t>
        <w:br/>
        <w:t>the, let's say the activity in those states where you were forecasting a depletion deduction was about in line?</w:t>
        <w:br/>
        <w:t xml:space="preserve"> </w:t>
        <w:br/>
        <w:t>Janice Henry Martin Marietta Materials - Senior Vice President and Chief Financial Officer and Treasurer</w:t>
        <w:br/>
        <w:t>That's correct. That's right.</w:t>
        <w:br/>
        <w:t xml:space="preserve"> </w:t>
        <w:br/>
        <w:t>Stephen P. Zelnack Jr. Martin Marietta Materials - Chairman and President and CEO</w:t>
        <w:br/>
        <w:t>And another way to look at the whole equation is that if we'd had anything like reasonable shipping conditions of the Southeast and</w:t>
        <w:br/>
        <w:t>Southwest we would have been well above what we're talking about now. You know, up at the top of the range, maybe even beyond the</w:t>
        <w:br/>
        <w:t>top of the range.</w:t>
        <w:br/>
        <w:t xml:space="preserve"> </w:t>
        <w:br/>
        <w:t>Armando Lopez Morgan Stanley - Analyst</w:t>
        <w:br/>
        <w:t>Okay. Okay. And then second question, on the -- I guess there was about $20m in one-time gains this year. So I'm just wanting to get</w:t>
        <w:br/>
        <w:t>some more clarity on the guidance going forward. I mean, if you look at, you know, the results for this year, you generated about $144m</w:t>
        <w:br/>
        <w:t>in pretax income. If you back out the $20m one-time gain you get to $124m. And then if you assume say 2% pricing that gives you an</w:t>
        <w:br/>
        <w:t>incremental $25m which, you know, say that's offset of some higher costs of 1%, so that gives you like an incremental $11m in cost, which</w:t>
        <w:br/>
        <w:t>brings you down to about $138m in pretax income. So I guess my question is, you still need to make up $6m somewhere and then to get</w:t>
        <w:br/>
        <w:t>to the high end of the range you would even need to make up more than that. Where would that come from?</w:t>
        <w:br/>
        <w:t xml:space="preserve"> </w:t>
        <w:br/>
        <w:t>Stephen P. Zelnack Jr. Martin Marietta Materials - Chairman and President and CEO</w:t>
        <w:br/>
        <w:t>Okay, let me give it to you in a couple of pieces. You know, first of all, we got hit -- the timing of divestitures in '02 hurt our earnings,</w:t>
        <w:br/>
        <w:t>because we sold the Columbus quarries after accumulating the winter losses but before accumulating the earnings during the year. We</w:t>
        <w:br/>
        <w:t>sold them about the worst time so that goes away. We don't have the Columbus losses we ate. We don't have the startup costs</w:t>
        <w:br/>
        <w:t>associated with the Bahamas. In addition to that, we have closed 12 facilities during the year and you kind of zero all that out and</w:t>
        <w:br/>
        <w:t>baseline, there's about $10m there very quickly.</w:t>
        <w:br/>
        <w:t xml:space="preserve"> </w:t>
        <w:br/>
        <w:t>Armando Lopez Morgan Stanley - Analyst</w:t>
        <w:br/>
        <w:t>Okay.</w:t>
        <w:br/>
        <w:t xml:space="preserve"> </w:t>
        <w:br/>
        <w:t>Armando Lopez Morgan Stanley - Analyst</w:t>
        <w:br/>
        <w:t>Actually more than $10m. And then, we began to take the improvement projects that we have, and began to take a look at what the yield</w:t>
        <w:br/>
        <w:t>is. I cited one of them, the Jones Mill project, I didn't site that just because I wanted to pick a plant. I cited it because I think it's going to</w:t>
        <w:br/>
        <w:t>make a important contribution to earnings in '03. It has been a high-cost plant, high cost three plants, that we're now consolidated one</w:t>
        <w:br/>
        <w:t>highly efficient plant. It's going to be driven by cost reduction in many different ways. Some of which, good portion of which has already</w:t>
        <w:br/>
        <w:t>been accomplish. So we'll get the benefit of having that run through our income statement in '03. So that's where we're coming from.</w:t>
        <w:br/>
        <w:t xml:space="preserve"> </w:t>
        <w:br/>
        <w:t>Armando Lopez Morgan Stanley - Analyst</w:t>
        <w:br/>
        <w:t>Okay. As you consolidated that plant, like where do -- like how shall we think about that? Where do most of the cost savings come from</w:t>
        <w:br/>
        <w:t>in that scenario? I mean --</w:t>
        <w:br/>
        <w:t xml:space="preserve"> </w:t>
        <w:br/>
        <w:t>Stephen P. Zelnack Jr. Martin Marietta Materials - Chairman and President and CEO</w:t>
        <w:br/>
        <w:t>Well, I can give it to you in -- let me think about it. You run three small plants, first of all your headcount, personnel cost is exorbitant.</w:t>
        <w:br/>
        <w:t>The personnel cost is roughly double what we would have in an efficient plant. So you're going to take that down to a very efficient</w:t>
        <w:br/>
        <w:t>personnel cost so that's a starting point. You're also expending the energy cost, supply cost, energy in feeding and hauling from three</w:t>
        <w:br/>
        <w:t>plants. You're expending the energy costs associated with operating three plants. If the plant itself with power consumption, the supply</w:t>
        <w:br/>
        <w:t>cost in terms of supply and repair costs associated with three plants, two of which are very old plants, it was extremely high.</w:t>
        <w:br/>
        <w:t xml:space="preserve"> </w:t>
        <w:br/>
        <w:t>Armando Lopez Morgan Stanley - Analyst</w:t>
        <w:br/>
        <w:t>Okay.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Stephen P. Zelnack Jr. Martin Marietta Materials - Chairman and President and CEO</w:t>
        <w:br/>
        <w:t>So you take those out, and what we put in is a very well-designed, highly efficient modular plant that has more capacity than the three</w:t>
        <w:br/>
        <w:t>plants combined. That's why you get in front of it. So you have a significant variable cost reduction. When I say significant, I mean very</w:t>
        <w:br/>
        <w:t>significant. And then, on the fixed cost side, what you're going to do is you're going to run more tons through that than you were running</w:t>
        <w:br/>
        <w:t>through the three plants. We expect the tonnage is going to be up 20%, 25% versus what we're running the three plants. So that's where</w:t>
        <w:br/>
        <w:t>it comes from.</w:t>
        <w:br/>
        <w:t xml:space="preserve"> </w:t>
        <w:br/>
        <w:t>Armando Lopez Morgan Stanley - Analyst</w:t>
        <w:br/>
        <w:t>Great. One last one, in terms of your forecast, what are you guys expecting for like diesel cost and natural gas prices?</w:t>
        <w:br/>
        <w:t xml:space="preserve"> </w:t>
        <w:br/>
        <w:t>Stephen P. Zelnack Jr. Martin Marietta Materials - Chairman and President and CEO</w:t>
        <w:br/>
        <w:t>I don't know. Maybe you could tell us. It's a confounding equation. I can tell you that in '02, we were very positive obviously in the first</w:t>
        <w:br/>
        <w:t>half of the year as diesel went down. And the second half of the year we were negative and in the fourth quarter we had roughly in terms</w:t>
        <w:br/>
        <w:t>of total energy cost, natural gas, adjustments on the water for fuel escalators, you know, diesel and such, we were about $2.5m negative.</w:t>
        <w:br/>
        <w:t>As we go into the first half of '03, we're going to have a negative compare, because diesel is up in the $.90 range now. Last year in the</w:t>
        <w:br/>
        <w:t>first quarter it was in the $.60s. So we'll have a negative compare there. The offset to that is we're also -- we're dropping out some places</w:t>
        <w:br/>
        <w:t>that we are consuming a disproportionate amount of diesel. We have renewed a lot of mobile equipment where the consumption is less</w:t>
        <w:br/>
        <w:t>and that's a positive. But we do expecting to be negative in the first two quarters. From the middle of the year on to the back two quarters</w:t>
        <w:br/>
        <w:t>we'll compare against higher diesel prices, and you tell me what's happening in Iraq and the Middle East, certainly you can make a</w:t>
        <w:br/>
        <w:t>positive case that if things go well, we're not sitting here coping with $33, $34 a barrel oil prices. It is not just the Middle East right now.</w:t>
        <w:br/>
        <w:t>Venezuela is a real problem based on its leading supply position to the U.S. but not just in terms of the diesel gasoline side of the</w:t>
        <w:br/>
        <w:t>equation. Venezuela is the measured supplier of liquid asphalt to the U.S. through CITGO. And particularly to the eastern sector of the</w:t>
        <w:br/>
        <w:t>country. And I just listen to one of the major energy company CEOs comment on that. We were on the platform of a convention together.</w:t>
        <w:br/>
        <w:t>And he said 30 to 45 days, and it's a real problem on the supply side. So hopefully, Venezuela is going to get solved, and you know, Iraq</w:t>
        <w:br/>
        <w:t>gets solved quickly but you know, who knows.</w:t>
        <w:br/>
        <w:t xml:space="preserve"> </w:t>
        <w:br/>
        <w:t>Armando Lopez Morgan Stanley - Analyst</w:t>
        <w:br/>
        <w:t>Okay, all right, well, thanks a lot.</w:t>
        <w:br/>
        <w:t xml:space="preserve"> </w:t>
        <w:br/>
        <w:t>Stephen P. Zelnack Jr. Martin Marietta Materials - Chairman and President and CEO</w:t>
        <w:br/>
        <w:t>Sure.</w:t>
        <w:br/>
        <w:t xml:space="preserve"> </w:t>
        <w:br/>
        <w:t>Operator</w:t>
        <w:br/>
        <w:t>Next question, John Fox with Fenomore(ph). Please go ahead.</w:t>
        <w:br/>
        <w:t xml:space="preserve"> </w:t>
        <w:br/>
        <w:t>John Fox Fenomore - Analyst</w:t>
        <w:br/>
        <w:t>Hi everyone. Most of my questions have been answered but I have two left. Why not tax rate for '03?</w:t>
        <w:br/>
        <w:t xml:space="preserve"> </w:t>
        <w:br/>
        <w:t>Janice Henry Martin Marietta Materials - Senior Vice President and Chief Financial Officer and Treasurer</w:t>
        <w:br/>
        <w:t>Based on the current estimates of earnings for next year, I'd expect it to be right about where it wound up this year. Should not be a</w:t>
        <w:br/>
        <w:t>significant differential.</w:t>
        <w:br/>
        <w:t xml:space="preserve"> </w:t>
        <w:br/>
        <w:t>John Fox Fenomore - Analyst</w:t>
        <w:br/>
        <w:t>For the full year, huh?</w:t>
        <w:br/>
        <w:t xml:space="preserve"> </w:t>
        <w:br/>
        <w:t>Janice Henry Martin Marietta Materials - Senior Vice President and Chief Financial Officer and Treasurer</w:t>
        <w:br/>
        <w:t>Yes.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John Fox Fenomore - Analyst</w:t>
        <w:br/>
        <w:t>And on the debt reduction, I assume that the only debt to repay is the commercial paper, is that -- do you have any other debt you can</w:t>
        <w:br/>
        <w:t>repay or --</w:t>
        <w:br/>
        <w:t xml:space="preserve"> </w:t>
        <w:br/>
        <w:t>Janice Henry Martin Marietta Materials - Senior Vice President and Chief Financial Officer and Treasurer</w:t>
        <w:br/>
        <w:t>Nothing significant, John. There are some other small pieces, but the commercial paper is the major piece.</w:t>
        <w:br/>
        <w:t xml:space="preserve"> </w:t>
        <w:br/>
        <w:t>John Fox Fenomore - Analyst</w:t>
        <w:br/>
        <w:t>What would that outstanding balance be at this point?</w:t>
        <w:br/>
        <w:t xml:space="preserve"> </w:t>
        <w:br/>
        <w:t>Janice Henry Martin Marietta Materials - Senior Vice President and Chief Financial Officer and Treasurer</w:t>
        <w:br/>
        <w:t>It was about $35m the end of the year.</w:t>
        <w:br/>
        <w:t xml:space="preserve"> </w:t>
        <w:br/>
        <w:t>Stephen P. Zelnack Jr. Martin Marietta Materials - Chairman and President and CEO</w:t>
        <w:br/>
        <w:t>The objective is to get that paid down and have a little positive cash so we reduce net debt below our $700m term debt number and</w:t>
        <w:br/>
        <w:t>bring the debt to cap down into toward mid 30s.</w:t>
        <w:br/>
        <w:t xml:space="preserve"> </w:t>
        <w:br/>
        <w:t>John Fox Fenomore - Analyst</w:t>
        <w:br/>
        <w:t>Net debt below $700m?</w:t>
        <w:br/>
        <w:t xml:space="preserve"> </w:t>
        <w:br/>
        <w:t>Stephen P. Zelnack Jr. Martin Marietta Materials - Chairman and President and CEO</w:t>
        <w:br/>
        <w:t>That's the objective.</w:t>
        <w:br/>
        <w:t xml:space="preserve"> </w:t>
        <w:br/>
        <w:t>John Fox Fenomore - Analyst</w:t>
        <w:br/>
        <w:t>The objective. Okay. Is there any buy-back in that equation also?</w:t>
        <w:br/>
        <w:t xml:space="preserve"> </w:t>
        <w:br/>
        <w:t>Stephen P. Zelnack Jr. Martin Marietta Materials - Chairman and President and CEO</w:t>
        <w:br/>
        <w:t>No.</w:t>
        <w:br/>
        <w:t xml:space="preserve"> </w:t>
        <w:br/>
        <w:t>John Fox Fenomore - Analyst</w:t>
        <w:br/>
        <w:t>Okay. Thank you.</w:t>
        <w:br/>
        <w:t xml:space="preserve"> </w:t>
        <w:br/>
        <w:t>Stephen P. Zelnack Jr. Martin Marietta Materials - Chairman and President and CEO</w:t>
        <w:br/>
        <w:t>Uh-huh.</w:t>
        <w:br/>
        <w:t xml:space="preserve"> </w:t>
        <w:br/>
        <w:t>Operator</w:t>
        <w:br/>
        <w:t>We'll take our next question from Barry Hanes with Sage Asset Management. Go ahead.</w:t>
        <w:br/>
        <w:t xml:space="preserve"> </w:t>
        <w:br/>
        <w:t>Barry Hanes Sage Asset Management - Analyst</w:t>
        <w:br/>
        <w:t>Good afternoon. Had a question just trying to understand the quarters a little bit. The midpoint of your new range is I guess $2.10 which</w:t>
        <w:br/>
        <w:t>is not that different from what '02 was. But as we think of the progression on the quarters, is the first half likely to be meaningfully</w:t>
        <w:br/>
        <w:t>weaker than first half '02 and you make it back second half or is there weather makeup in the first quarter that will help out? How should</w:t>
        <w:br/>
        <w:t>we look at the quarterly progression? Thanks.</w:t>
        <w:br/>
        <w:t xml:space="preserve"> </w:t>
        <w:br/>
        <w:t>Stephen P. Zelnack Jr. Martin Marietta Materials - Chairman and President and CEO</w:t>
        <w:br/>
        <w:t>I'll give you qualitative comments on that and that's about the best I can do at this point. We had a miserable first quarter last year. And</w:t>
        <w:br/>
        <w:t>that was powered, we had Bahamas startup losses which were significant. We had Meridian repair cost, it was the first winter shut-down</w:t>
        <w:br/>
        <w:t>period we had with Meridian. And we will not have those kinds of things coming at us this year. So if we have something called normal,</w:t>
        <w:br/>
        <w:t>and I'm beginning to wonder if I even know what it is in terms of seasonal patterns, certainly an expectation that we will have a positive</w:t>
        <w:br/>
        <w:t>first quarter compared to last year. When you get to the second quarter, we had a report second quarter. We just knocked the socks off.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We had good weather, seasonal pattern was very nice, volume was relatively good, costs, we ran our business the way we'd like to run it.</w:t>
        <w:br/>
        <w:t>We also in the second quarter had significant gain on sale from the divestitures, that will not be repeating. And I would say to you that it</w:t>
        <w:br/>
        <w:t>will be tough to match up to the operating performance that we had last year, given the environment we're in. You know, volume is going</w:t>
        <w:br/>
        <w:t>to be tough to come by. So that would be those two quarters. One probably positive, the other probably negative.</w:t>
        <w:br/>
        <w:t>You get to the back half of the year, and if we have passage of the federal transportation bill at 31.8 and we get that done pretty quickly,</w:t>
        <w:br/>
        <w:t>it's likely going to free up some money, you're going to have more workout there, give the states’ confidence that they've got their federal</w:t>
        <w:br/>
        <w:t>component, and I see that as probably getting us just a little bit more stimulus in the back half. And if you look at the relative</w:t>
        <w:br/>
        <w:t>comparisons, you have third quarter was not a really bad quarter. It was okay. Hopefully, we have -- we match up or maybe have a little</w:t>
        <w:br/>
        <w:t>positive. Fourth quarter was a miserable quarter, back to, you know, the weather pattern coupled with bad economy. I hope we have</w:t>
        <w:br/>
        <w:t>positive compare there so that's qualitative in terms of float.</w:t>
        <w:br/>
        <w:t xml:space="preserve"> </w:t>
        <w:br/>
        <w:t>Barry Hanes Sage Asset Management - Analyst</w:t>
        <w:br/>
        <w:t>Thanks very much. That helps. Appreciate it.</w:t>
        <w:br/>
        <w:t xml:space="preserve"> </w:t>
        <w:br/>
        <w:t>Stephen P. Zelnack Jr. Martin Marietta Materials - Chairman and President and CEO</w:t>
        <w:br/>
        <w:t>Sure.</w:t>
        <w:br/>
        <w:t xml:space="preserve"> </w:t>
        <w:br/>
        <w:t>Operator</w:t>
        <w:br/>
        <w:t>We will now go to Stephen Kim with Salomon Smith Barney. Go ahead.</w:t>
        <w:br/>
        <w:t xml:space="preserve"> </w:t>
        <w:br/>
        <w:t>Stephen S. Kim Salomon Smith Barney - Analyst</w:t>
        <w:br/>
        <w:t>Most of my questions have been asked but I have a few left. Specifically, following on a previous question, share repurchase, you</w:t>
        <w:br/>
        <w:t>indicated that really wasn’t in the mix. Can you give us an idea, is there a price at which point you would find the balance leaning more</w:t>
        <w:br/>
        <w:t>towards share repurchase instead of debt pay down and how you think about that?</w:t>
        <w:br/>
        <w:t xml:space="preserve"> </w:t>
        <w:br/>
        <w:t>Stephen P. Zelnack Jr. Martin Marietta Materials - Chairman and President and CEO</w:t>
        <w:br/>
        <w:t>The way we think about it is from our standpoint, we certainly think our stock is cheap. I mean, I'll say that very pointedly. I can also tell</w:t>
        <w:br/>
        <w:t>you that the management group believes that because we've committed close to $1m for share purchase within the officer group. And</w:t>
        <w:br/>
        <w:t>you'll see some Form 4s showing up including a pretty significant portion for me. With respect to the company itself, you know, we have</w:t>
        <w:br/>
        <w:t>said to the people who have loaned us money that we're going to make sure that we are a worthy company to make loans to. Because in</w:t>
        <w:br/>
        <w:t>the future, we may want to borrow some more money, if the appropriate opportunity comes up. So we're going to stick to the knitting on</w:t>
        <w:br/>
        <w:t>that. We're going to pay the debt down to get back in the debt cap ratio and other ratios that credit agencies look at and make sure we</w:t>
        <w:br/>
        <w:t>are where we ought to be, need to be. And then at that point we're in a position to consider and certainly will consider what we do with</w:t>
        <w:br/>
        <w:t>that free cash flow to the benefit of our shareholders.</w:t>
        <w:br/>
        <w:t xml:space="preserve"> </w:t>
        <w:br/>
        <w:t>Stephen S. Kim Salomon Smith Barney - Analyst</w:t>
        <w:br/>
        <w:t>Okay. Those share purchases internally occurred in this past quarter, you said the $1m?</w:t>
        <w:br/>
        <w:t xml:space="preserve"> </w:t>
        <w:br/>
        <w:t>Stephen P. Zelnack Jr. Martin Marietta Materials - Chairman and President and CEO</w:t>
        <w:br/>
        <w:t>You're talking about this month and if you haven't you'll see some Form 4s.</w:t>
        <w:br/>
        <w:t xml:space="preserve"> </w:t>
        <w:br/>
        <w:t>Stephen S. Kim Salomon Smith Barney - Analyst</w:t>
        <w:br/>
        <w:t>Got it. With respect to the acquisition pipeline, can you give us an indication as to whether you're still seeing or basically the trends you</w:t>
        <w:br/>
        <w:t>are seeing in the acquisition pipeline?</w:t>
        <w:br/>
        <w:t xml:space="preserve"> </w:t>
        <w:br/>
        <w:t>Stephen P. Zelnack Jr. Martin Marietta Materials - Chairman and President and CEO</w:t>
        <w:br/>
        <w:t>We don't see a lot that is attractive. Probably the lowest level of things we have an interest in, we've seen in the last six, seven years, we</w:t>
        <w:br/>
        <w:t>do have some active deals that we're working on. We always do. We also have some active divestitures that we're working on. And I've</w:t>
        <w:br/>
        <w:t>said before we've got a few more things that we want to divest of. Example, we have a couple of plants up in Columbus that we did not</w:t>
        <w:br/>
        <w:t>sell to Old Castle. We've indicated publicly that we're going to divest those so you should expect that. We've got a couple of other pieces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that we'll probably deal with that way. Not big dollars, you know, not nearly as much as we did in '02. And at that point you know, we'll</w:t>
        <w:br/>
        <w:t>be pretty much baseline. So we'll continue to look at acquisitions, we'll continue to sort out things that we don't want to go forward with</w:t>
        <w:br/>
        <w:t>for the long term. And I would expect to have all that divestiture done that we've got on the screen right now, by the end of '02. That's the</w:t>
        <w:br/>
        <w:t>target, that's what we want to accomplish.</w:t>
        <w:br/>
        <w:t xml:space="preserve"> </w:t>
        <w:br/>
        <w:t>Stephen S. Kim Salomon Smith Barney - Analyst</w:t>
        <w:br/>
        <w:t>By the end of '03, you mean?</w:t>
        <w:br/>
        <w:t xml:space="preserve"> </w:t>
        <w:br/>
        <w:t>Stephen P. Zelnack Jr. Martin Marietta Materials - Chairman and President and CEO</w:t>
        <w:br/>
        <w:t>'03, yeah.</w:t>
        <w:br/>
        <w:t xml:space="preserve"> </w:t>
        <w:br/>
        <w:t>Stephen S. Kim Salomon Smith Barney - Analyst</w:t>
        <w:br/>
        <w:t>Third question, with respect to the clarity for federal funding, were you referring to the reauthorization bill or were you referring to the</w:t>
        <w:br/>
        <w:t>end of just the continued -- the continuations that we have been seeing here month to month? Because the reauthorizations look like it</w:t>
        <w:br/>
        <w:t>could, you might not get clarity on that until really pretty close to the end of the year. Just wanted to sort of get clarity on that.</w:t>
        <w:br/>
        <w:t xml:space="preserve"> </w:t>
        <w:br/>
        <w:t>Stephen P. Zelnack Jr. Martin Marietta Materials - Chairman and President and CEO</w:t>
        <w:br/>
        <w:t>Yeah, reauthorization is -- the current T-21 expires September 30, 2003. And then we will have a follow-on. History says that Congress</w:t>
        <w:br/>
        <w:t>will not pass that prior to September 30. It typically goes over into the first quarter of the following year. So I would expect, you know, Q1</w:t>
        <w:br/>
        <w:t>‘04, we've got a new bill. In the meantime, we still don't have a budget for the year that began October 1, '02. And that is what I was</w:t>
        <w:br/>
        <w:t>commented in the short term the $31.8b.</w:t>
        <w:br/>
        <w:t xml:space="preserve"> </w:t>
        <w:br/>
        <w:t>Stephen S. Kim Salomon Smith Barney - Analyst</w:t>
        <w:br/>
        <w:t>That's what I was addressing, are we really going to get clarity such that people are going to feel comfortable allocating you know</w:t>
        <w:br/>
        <w:t>planning for future expenditures until the reauthorization is actually passed, you know, whenever that occurs?</w:t>
        <w:br/>
        <w:t xml:space="preserve"> </w:t>
        <w:br/>
        <w:t>Stephen P. Zelnack Jr. Martin Marietta Materials - Chairman and President and CEO</w:t>
        <w:br/>
        <w:t>I really don't think that there's going to be any clarity, Steve. There are so many different views of it, what is likely to happen is that the</w:t>
        <w:br/>
        <w:t>administration is going to toss a number out there. They'll submit their budget here in February. And I would expect that they will toss a</w:t>
        <w:br/>
        <w:t>very low number out for transportation, just like they did for '03. Remember, they tossed out a $23b number as opposed to $27.7b that</w:t>
        <w:br/>
        <w:t>they eventually went to and $31.8b that the Senate is at and we think the consensus will be. So you'll see the President toss out</w:t>
        <w:br/>
        <w:t>something, I would tell you that our view and the view of Congress based on the people we've talked to, that that will be dead on arrival.</w:t>
        <w:br/>
        <w:t>And then they will begin to debate what the true amount is going to be. And that's going to be complicated based on looking at revenue</w:t>
        <w:br/>
        <w:t>sources. It is not that the needs aren't there. The question is, you know, where do you get the revenue to support a program you want to</w:t>
        <w:br/>
        <w:t>put in place.</w:t>
        <w:br/>
        <w:t xml:space="preserve"> </w:t>
        <w:br/>
        <w:t>Stephen S. Kim Salomon Smith Barney - Analyst</w:t>
        <w:br/>
        <w:t>I mean you're going to need to pass a gas tax, it sounds like.</w:t>
        <w:br/>
        <w:t xml:space="preserve"> </w:t>
        <w:br/>
        <w:t>Stephen P. Zelnack Jr. Martin Marietta Materials - Chairman and President and CEO</w:t>
        <w:br/>
        <w:t>You're going to need revenue enhancement of different types. Lot of ideas as to how to do that, including some bonding. I don't know</w:t>
        <w:br/>
        <w:t>where that will go but certainly it's up on the screen.</w:t>
        <w:br/>
        <w:t xml:space="preserve"> </w:t>
        <w:br/>
        <w:t>Stephen S. Kim Salomon Smith Barney - Analyst</w:t>
        <w:br/>
        <w:t>Okay. And I had one last housekeeping question. Janice, could you give us the actual Heritage volume, Heritage shipments in the</w:t>
        <w:br/>
        <w:t>quarter?</w:t>
        <w:br/>
        <w:t xml:space="preserve"> </w:t>
        <w:br/>
        <w:t>Janice Henry Martin Marietta Materials - Senior Vice President and Chief Financial Officer and Treasurer</w:t>
        <w:br/>
        <w:t>Similar --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Stephen S. Kim Salomon Smith Barney - Analyst</w:t>
        <w:br/>
        <w:t>I know they were down 10% but do you have the actual number?</w:t>
        <w:br/>
        <w:t xml:space="preserve"> </w:t>
        <w:br/>
        <w:t>Janice Henry Martin Marietta Materials - Senior Vice President and Chief Financial Officer and Treasurer</w:t>
        <w:br/>
        <w:t>35,864.</w:t>
        <w:br/>
        <w:t xml:space="preserve"> </w:t>
        <w:br/>
        <w:t>Stephen S. Kim Salomon Smith Barney - Analyst</w:t>
        <w:br/>
        <w:t>Great thanks very much.</w:t>
        <w:br/>
        <w:t xml:space="preserve"> </w:t>
        <w:br/>
        <w:t>Operator</w:t>
        <w:br/>
        <w:t>Star, one for questions.</w:t>
        <w:br/>
        <w:t>And we will now go to Keith Hanson, Ohio State Teachers Retirement System.</w:t>
        <w:br/>
        <w:t xml:space="preserve"> </w:t>
        <w:br/>
        <w:t>Keith Hanson Ohio State Teachers Retirement System - Analyst</w:t>
        <w:br/>
        <w:t>Good afternoon. I have a quick question on barge traffic. Do you think your business will be impacted by low water levels anywhere?</w:t>
        <w:br/>
        <w:t xml:space="preserve"> </w:t>
        <w:br/>
        <w:t>Stephen P. Zelnack Jr. Martin Marietta Materials - Chairman and President and CEO</w:t>
        <w:br/>
        <w:t>It would be a rare year where it wasn't, either by low or high water. That's the nature of the barge business. We see it both ways.</w:t>
        <w:br/>
        <w:t xml:space="preserve"> </w:t>
        <w:br/>
        <w:t>Keith Hanson Ohio State Teachers Retirement System - Analyst</w:t>
        <w:br/>
        <w:t>Okay.</w:t>
        <w:br/>
        <w:t xml:space="preserve"> </w:t>
        <w:br/>
        <w:t>Stephen P. Zelnack Jr. Martin Marietta Materials - Chairman and President and CEO</w:t>
        <w:br/>
        <w:t>One of the things you have to do, if you're going to be in the barging business, is that you've got to have a very good distribution network</w:t>
        <w:br/>
        <w:t>with space to hold inventory. Because as you're alluding to the ability to move barges can be problematic based on weather. So one of</w:t>
        <w:br/>
        <w:t>our strengths is that we do in fact have a well established, well located distribution yard network. So we'll keep some inventory on those</w:t>
        <w:br/>
        <w:t>yards. It would be rare that we would miss any sales. It would also be rare that we didn't have some barges stacked up at some point of</w:t>
        <w:br/>
        <w:t>year because of low water or high water.</w:t>
        <w:br/>
        <w:t xml:space="preserve"> </w:t>
        <w:br/>
        <w:t>Keith Hanson Ohio State Teachers Retirement System - Analyst</w:t>
        <w:br/>
        <w:t>Okay great, thank you.</w:t>
        <w:br/>
        <w:t xml:space="preserve"> </w:t>
        <w:br/>
        <w:t>Operator</w:t>
        <w:br/>
        <w:t>There are no further questions in the queue so I'll turn the call back over to the speakers for additional or closing remarks.</w:t>
        <w:br/>
        <w:t xml:space="preserve"> </w:t>
        <w:br/>
        <w:t>Stephen P. Zelnack Jr. Martin Marietta Materials - Chairman and President and CEO</w:t>
        <w:br/>
        <w:t>At this point, I'd like to thank you for joining in obviously a very difficult scenario to forecast. We've tried to give you as much information</w:t>
        <w:br/>
        <w:t>as we possibly can and hopefully it's been helpful to you, and we'll talk to you again at the end of the first quarter. Thank you.</w:t>
        <w:br/>
        <w:t xml:space="preserve"> </w:t>
        <w:br/>
        <w:t>Operator</w:t>
        <w:br/>
        <w:t>Thank you again. That does conclude today's conference call. We appreciate your participation and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</w:r>
    </w:p>
    <w:p>
      <w:r>
        <w:t>JANUARY 30, 2003 / 7:00PM GMT, Q4 2002 Martin Marietta Materials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