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Q1 2006 MGM MIRAGE Earnings Conference Call</w:t>
        <w:br/>
        <w:t>EVENT DATE/TIME: APRIL 27, 2006 / 3:00PM GMT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Jim Murren MGM MIRAGE - President, CFO, Treasurer</w:t>
        <w:br/>
        <w:t xml:space="preserve"> </w:t>
        <w:br/>
        <w:t>Terry Lanni MGM MIRAGE - Chairman, CEO</w:t>
        <w:br/>
        <w:t xml:space="preserve"> </w:t>
        <w:br/>
        <w:t>Bobby Baldwin MGM MIRAGE - President, CEO, Mirage Resorts</w:t>
        <w:br/>
        <w:t xml:space="preserve"> </w:t>
        <w:br/>
        <w:t>Gamal Aziz MGM MIRAGE - President, COO, MGM GRAND Las Vegas</w:t>
        <w:br/>
        <w:t xml:space="preserve"> </w:t>
        <w:br/>
        <w:t>Gary Jacobs MGM MIRAGE - EVP, General Counsel, Secretary</w:t>
        <w:br/>
        <w:t xml:space="preserve"> </w:t>
        <w:br/>
        <w:t>Rick Unidentified (ph) MGM MIRAGE</w:t>
        <w:br/>
        <w:t>CONFERENCE CALL PARTICIPANTS</w:t>
        <w:br/>
        <w:t xml:space="preserve"> </w:t>
        <w:br/>
        <w:t>Lawrence Klatzkin Jefferies - Analyst</w:t>
        <w:br/>
        <w:t xml:space="preserve"> </w:t>
        <w:br/>
        <w:t>Robin Farley UBS - Analyst</w:t>
        <w:br/>
        <w:t xml:space="preserve"> </w:t>
        <w:br/>
        <w:t>Harry Curtis JP Morgan - Analyst</w:t>
        <w:br/>
        <w:t xml:space="preserve"> </w:t>
        <w:br/>
        <w:t>Bill Lerner Prudential Equity Group - Analyst</w:t>
        <w:br/>
        <w:t xml:space="preserve"> </w:t>
        <w:br/>
        <w:t>Joseph Greff Bear Stearns - Analyst</w:t>
        <w:br/>
        <w:t xml:space="preserve"> </w:t>
        <w:br/>
        <w:t>David Anders Merrill Lynch - Analyst</w:t>
        <w:br/>
        <w:t xml:space="preserve"> </w:t>
        <w:br/>
        <w:t>Jay Cogan Banc of America Securities - Analyst</w:t>
        <w:br/>
        <w:t xml:space="preserve"> </w:t>
        <w:br/>
        <w:t>Dennis Forst Keybanc - Analyst</w:t>
        <w:br/>
        <w:t>PRESENTATION</w:t>
        <w:br/>
        <w:t xml:space="preserve"> </w:t>
        <w:br/>
        <w:t>Operator</w:t>
        <w:br/>
        <w:t>Good morning, and welcome to the MGM MIRAGE first quarter conference call. Joining the call today from the Company are Terry Lanni,</w:t>
        <w:br/>
        <w:t>Chairman and Chief Executive Officer, MGM MIRAGE, Jim Murren, President, CFO and Treasurer, MGM MIRAGE, Bobby Baldwin,</w:t>
        <w:br/>
        <w:t>President and Chief Executive Officer, Mirage Resorts, Gary Jacobs, EVP, General Counsel and Secretary, MGM MIRAGE, and Gamal Aziz,</w:t>
        <w:br/>
        <w:t>President and Chief Operating Officer, MGM GRAND Las Vegas. Participants are in a listen-only mode. After the Company's remarks,</w:t>
        <w:br/>
        <w:t>there will be a question-and-answer session. [OPERATOR INSTRUCTIONS] Now I would like to turn the call over to Mr. Jim Murren.</w:t>
        <w:br/>
        <w:t xml:space="preserve"> </w:t>
        <w:br/>
        <w:t>Jim Murren MGM MIRAGE - President, CFO, Treasurer</w:t>
        <w:br/>
        <w:t>Well, thank you, Crystal. We are excited about being here with you all today to talk about our first quarter and our outlook for the rest</w:t>
        <w:br/>
        <w:t>2006 and beyond. As you know, as is our case, we are broadcasting this call on our website, mgm-mirage.com, as well as on</w:t>
        <w:br/>
        <w:t>companyboardroom.com. A replay of this call will be available on our website. We filed an 8-K today with all the press release</w:t>
        <w:br/>
        <w:t>information, as well as all the supplemental information we like to give to you to further detail our results.</w:t>
        <w:br/>
        <w:t>I'm obligated to read the following safe harbor disclosure as I do every quarter. Information that we present on the call may contain</w:t>
        <w:br/>
        <w:t>forward-looking statements as defined by the SEC. Such forward-looking statements are protected by the safe harbor amendments of</w:t>
        <w:br/>
        <w:t>the Private Securities Litigation Reform Act of 1995. You can identify such statements by the use of the words "we expect," "we</w:t>
        <w:br/>
        <w:t>anticipate," and similar phrases. These forward-looking statements may include information about future earnings, expected business</w:t>
        <w:br/>
        <w:t>developments, anticipated capital expenditures, future financing alternatives or other statements made about future periods.</w:t>
        <w:br/>
        <w:t>Forward-looking statements involve risks and uncertainties that could cause actual results to differ materially from estimates. Listeners</w:t>
        <w:br/>
        <w:t>should also refer to our disclosures about risks and uncertainties made in our filings with the SEC. That's the best I've done on that one,</w:t>
        <w:br/>
        <w:t>Terry, I think!</w:t>
        <w:br/>
        <w:t xml:space="preserve"> </w:t>
        <w:br/>
        <w:t>Terry Lanni MGM MIRAGE - Chairman, CEO</w:t>
        <w:br/>
        <w:t>You're getting very, very good.</w:t>
        <w:br/>
        <w:t xml:space="preserve"> </w:t>
        <w:br/>
        <w:t>Jim Murren MGM MIRAGE - President, CFO, Treasurer</w:t>
        <w:br/>
        <w:t>I'm getting good at reading. With that, I'm going to turn it over to Terry Lanni to talk about our overall results.</w:t>
        <w:br/>
        <w:t xml:space="preserve"> </w:t>
        <w:br/>
        <w:t>Terry Lanni MGM MIRAGE - Chairman, CEO</w:t>
        <w:br/>
        <w:t>Thank you, Jim. Good morning, ladies and gentlemen. You notice they Gamal Aziz's name was mentioned as he was introduced as the</w:t>
        <w:br/>
        <w:t>President of MGM GRAND Las Vegas. Gamal and his team have done a spectacular job of re-energizing that resort over the past several</w:t>
        <w:br/>
        <w:t>years and the resort's numbers have certainly affirmed that particular work. He's here on behalf of John Redmond who could not be with</w:t>
        <w:br/>
        <w:t>us this morning because of a commitment that he just couldn't get out of.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Earlier today we reported diluted earnings per share of $0.49 for the first quarter and that's an increase of 29% from the $0.38 per share</w:t>
        <w:br/>
        <w:t>we earned in the first quarter of 2005, and a new record for quarterly earnings. In fact, it's a record for any quarter in the Company's</w:t>
        <w:br/>
        <w:t>histories so e are very pleased with those results.</w:t>
        <w:br/>
        <w:t>Overall this was a very satisfying performance for us. Many market observers were wondering if we could continue our rather robust</w:t>
        <w:br/>
        <w:t>earnings growth and we did as a result of strong operating results at all of our major properties. Our operating results were also once</w:t>
        <w:br/>
        <w:t>again positively impacted by the acquisition of Mandalay Resort Group, including our strategy of increasing occupancy at the Mandalay</w:t>
        <w:br/>
        <w:t>resorts. And for the quarter, four of those properties had significant increase in occupancy and we are pleased with that and one was</w:t>
        <w:br/>
        <w:t>pretty much equal to where it was before. That was Circus Circus Las Vegas. A very strong convention and events calendar in maintaining</w:t>
        <w:br/>
        <w:t>our operating margins through very strong financial discipline by our people.</w:t>
        <w:br/>
        <w:t>On the development side of life, I want to talk to you a little bit about that. Detroit Casino is on schedule and on budget for a late '07</w:t>
        <w:br/>
        <w:t>opening. Macau remains on schedule and on budget for fourth quarter opening in the same year of 2007 and we are pleased with</w:t>
        <w:br/>
        <w:t>developments in both of those areas. Singapore, I think you are aware that there were 11 bidders for the marina site. It's down to four of</w:t>
        <w:br/>
        <w:t>us now, and Minister Lim, the Senior Minister of the government of the Republic of Singapore, indicated that they thought a decision</w:t>
        <w:br/>
        <w:t>could be rendered as early as the end of May, certainly no later than June of this year. And we're hopeful there, and we have a strong</w:t>
        <w:br/>
        <w:t>position and we feel very confident about that. But it's obviously not our determination.</w:t>
        <w:br/>
        <w:t>Foxwoods was announced yesterday. We're very excited and very committed to this partnership with the Mashantucket Pequot tribal</w:t>
        <w:br/>
        <w:t>nation and there are several aspects to the arrangement. The most immediate and concrete is our assistance with the development of an</w:t>
        <w:br/>
        <w:t>expansion of Foxwoods' already highly successful casino in Ledger, Connecticut. That will carry our brand name of MGM Grand and there</w:t>
        <w:br/>
        <w:t>are a series of fees for these different activities that we're going to be performing on behalf of the Mashantucket's Pequots. In fact, we</w:t>
        <w:br/>
        <w:t>have taken this as an opportunity, we think, for similar arrangements with other entities, and have taken one of our senior executives,</w:t>
        <w:br/>
        <w:t>Scott Snowe, and made Scott the president of a new company that will be a division dealing with these types of opportunities and</w:t>
        <w:br/>
        <w:t>investments and potential opportunities for the Company. So we're very excited about that as an additional avenue of business for us. We</w:t>
        <w:br/>
        <w:t>are obviously seeking other opportunities related to future development. In combining the expertise that we have and in this case with a</w:t>
        <w:br/>
        <w:t>very powerful name of the Mashantucket Pequots, a very successful organization.</w:t>
        <w:br/>
        <w:t>We look at the others, we are going to talk about some details in our other projects, the Beau Rivage, the rebuilding of that. Bobby will</w:t>
        <w:br/>
        <w:t>cover that, along with Project CityCenter and more details on MGM Grand Detroit from Gamal. With that, I would now like to turn the</w:t>
        <w:br/>
        <w:t>meeting back to Jim with additional comments on our financial results.</w:t>
        <w:br/>
        <w:t xml:space="preserve"> </w:t>
        <w:br/>
        <w:t>Jim Murren MGM MIRAGE - President, CFO, Treasurer</w:t>
        <w:br/>
        <w:t>Thank you, Terry. As we said, we reported GAAP earnings per share in the quarter of $0.49. We also incurred in the quarter $0.07 per</w:t>
        <w:br/>
        <w:t>share of items that we would have added back under our previous presentation. So obviously, we easily exceeded our guidance for the</w:t>
        <w:br/>
        <w:t>quarter, pretty significantly. Our guidance was $0.50 and you can do the math.</w:t>
        <w:br/>
        <w:t>Slot revenues were up in the quarter, versus 2005. We had particularly strong performances at MGM GRAND. If that's why you're here,</w:t>
        <w:br/>
        <w:t>Gamal, you're going to talk about that a little bit, and at Treasure Island, and all the properties did well, but those are highlights.</w:t>
        <w:br/>
        <w:t>Table game volumes and revenues were also up. Table game revenue was up 4% and our hold percentage was right in the middle of our</w:t>
        <w:br/>
        <w:t>range for both periods.</w:t>
        <w:br/>
        <w:t>From a standpoint of cash flows, and on hotel revenues, hotel revenue was up 7% in the quarter on a same-store basis. We had very</w:t>
        <w:br/>
        <w:t>strong occupancy, good increases in rates and we had more room nights available and that's a good combination. On a same-store basis,</w:t>
        <w:br/>
        <w:t>strip REVPAR was up 3% against a really tough comp. We were up 15% year-over-year in the 2005 quarter. We had 60,000 more hotel</w:t>
        <w:br/>
        <w:t>room nights available in the current quarter, and that, of course, is the benefit we had in revenues there as well. We had a particularly</w:t>
        <w:br/>
        <w:t>good activity at the MGM GRAND Las Vegas and I'm sure we can talk about that as well in terms of the room activity there. On a pro</w:t>
        <w:br/>
        <w:t>forma basis, strip REVPAR was also up 3%.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Moving to EBITDA, of course, EBITDA is -- as we are defining it here, same-store EBITDA was up. It was $396 million, same-store, of</w:t>
        <w:br/>
        <w:t>course, is the legacy MGM properties, versus the year ago period to give you a good comparison on that. Obviously we've added the</w:t>
        <w:br/>
        <w:t>Mandalay properties on top of that and other presentations in the release.</w:t>
        <w:br/>
        <w:t>Property transactions and if you adjust for that, property transactions and preopening, obviously we did even better, much better in the</w:t>
        <w:br/>
        <w:t>current quarter and our same-store property EBITDA would have increased 4% on an apples-to-apples basis. Also on a same-store basis,</w:t>
        <w:br/>
        <w:t>if you were to look at it adjusting for the items we just talked about, our margins were 36%, very high, and consistent with last year.</w:t>
        <w:br/>
        <w:t>As relates to Mandalay, we will get into this more, I'm sure in the Q&amp;A. We're very proud of the integration of that fine company into</w:t>
        <w:br/>
        <w:t>MGM MIRAGE. Those properties performed extremely well in the quarter, combined cash flows or EBITDA, they were up 8% on the Las</w:t>
        <w:br/>
        <w:t>Vegas strip, after adjusting for preopening and property transactions.</w:t>
        <w:br/>
        <w:t>We promised to give you a cost savings revenue enhancement; in other words, like a synergy update every quarter. We have implemented</w:t>
        <w:br/>
        <w:t>so for on an annualized basis $145 million of synergies. The last number we gave you was 135. So I like the trend. We continue to find</w:t>
        <w:br/>
        <w:t>opportunity there. And we're working on a lot of initiatives, including many purchasing and information technology initiatives, which we</w:t>
        <w:br/>
        <w:t>believe will make that number continue to grow. So that's it for me for right now and I will turn it over to Bobby to talk more about Mirage</w:t>
        <w:br/>
        <w:t>resorts.</w:t>
        <w:br/>
        <w:t xml:space="preserve"> </w:t>
        <w:br/>
        <w:t>Bobby Baldwin MGM MIRAGE - President, CEO, Mirage Resorts</w:t>
        <w:br/>
        <w:t>Thank you, Jim, and good morning, everyone. I will report on the first quarter results for Mirage Resorts and beginning with Bellagio.</w:t>
        <w:br/>
        <w:t>Bellagio's first quarter EBITDA was $110 million, after adjusting for the writeoff expense of $11 million relating to the demolition of the</w:t>
        <w:br/>
        <w:t>tram between Monte Carlo and Bellagio, and, of course, in preparation for CityCenter. This was the single best quarter in Bellagio's</w:t>
        <w:br/>
        <w:t>history, up 4% on an apples-to-apples basis versus last year. Hotel revenue increased $4 million or about 5%, and -- on a 5% increase in</w:t>
        <w:br/>
        <w:t>REVPAR. In March 2006, Bellagio hotel revenue averaged $1 million per day, setting an all-time monthly record. Bellagio was successful</w:t>
        <w:br/>
        <w:t>in continuing to reduce its operating expenses. Payroll expense decreased by $4 million as the spa tower normalized its operation this</w:t>
        <w:br/>
        <w:t>year. Total expenses decreased by 2%, compared to the first quarter of 2005, resulting in 120 basis point improvement in profit margin at</w:t>
        <w:br/>
        <w:t>the Bellagio.</w:t>
        <w:br/>
        <w:t>For The Mirage Casino Hotel here in Las Vegas, the recent investments at The Mirage are having a very strong impact on its operating</w:t>
        <w:br/>
        <w:t>results. The Mirage experienced its best quarter ever since the opening of Bellagio. EBITDA for the first quarter was $66 million</w:t>
        <w:br/>
        <w:t>compared to $53 million for the first quarter of last year, resulting in an EBITDA margin of 37% or up 380 basis points versus last year.</w:t>
        <w:br/>
        <w:t>Gaming revenue increased 16.5% due to a strong Chinese New Year's and Super Bowl and, of course, it benefited from the addition of the</w:t>
        <w:br/>
        <w:t>new high limit rooms, both in slots and table games at The Mirage. And non-gaming revenues increased 5%. The Mirage experienced its</w:t>
        <w:br/>
        <w:t>highest quarterly hotel revenue ever on a 3% increase in REVPAR.</w:t>
        <w:br/>
        <w:t>The new food and beverage outlets at The Mirage are performing very well. Overall food and beverage revenue is up 14% compared to</w:t>
        <w:br/>
        <w:t>last year. Revenue from the remodeled Kokomo's increased by 23% in the first quarter. FIN, our new contemporary Chinese outlet, has</w:t>
        <w:br/>
        <w:t>been a big hit with the high-end customers. The new Stack restaurant has proven to be as popular as its sister restaurant Fix at Bellagio.</w:t>
        <w:br/>
        <w:t>Still to come is Japane, a gourmet combination of Japanese and European cuisine, which is scheduled to open in August. Finally, Jeff's,</w:t>
        <w:br/>
        <w:t>the new night club at The Mirage, has quickly become one of the top clubs in the Las Vegas Strip. Also Revolution, a Beatles CDS, or</w:t>
        <w:br/>
        <w:t>Cirque du Soleil Ultra Lounge will be opening in the fourth quarter of this year. Ticket sales have begun for "Love, " the highly anticipated</w:t>
        <w:br/>
        <w:t>new Cirque du Soleil and Beatles collaboration. Initial ticket sales are very strong, and the show will open to the public on June 2nd of</w:t>
        <w:br/>
        <w:t>this year. The combination of the new show and other high-end amenities will help to propel The Mirage into the must-see status,</w:t>
        <w:br/>
        <w:t>must-see status on the Las Vegas Strip and we are excited about its initial results from all of these improvements.</w:t>
        <w:br/>
        <w:t>As it relates to New York, New York and Treasure Island, just a couple of notes. New York, New York had its highest EBITDA ever at $39.2</w:t>
        <w:br/>
        <w:t>million. The ADR was also an all-time record at 146 compared to 140 in last year. TI had its best quarterly EBITDA in over ten years at</w:t>
        <w:br/>
        <w:t>$31.6 million.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As it relates to Beau Rivage, Beau Rivage has made tremendous progress during the first quarter of this year. It remains on track for its</w:t>
        <w:br/>
        <w:t>August 29th re-opening. The interior of the facility is being transformed daily from a construction site into a beautifully redesigned luxury</w:t>
        <w:br/>
        <w:t>resort. The property has an online work force now, or on site work force of 1,700 men and women. Tower furniture and fixture installation</w:t>
        <w:br/>
        <w:t>began April 17th. Slot machine delivery is scheduled for mid-May. The new food and beverage outlets have taken shape and are</w:t>
        <w:br/>
        <w:t>developing distinct personalities. The gourmet dining outlets will have all new concepts and designs at Beau Rivage. Room reservations</w:t>
        <w:br/>
        <w:t>will open soon, on May 3rd. Beau Rivage hotel sales have been booking convention groups, of course, since January. The market mix is</w:t>
        <w:br/>
        <w:t>primarily comprised of Mississippi, Alabama, Louisiana, and all indications of the market is very strong in that region and that the</w:t>
        <w:br/>
        <w:t>customers are awaiting the reopening of this wonderful facility. On April 17th, Beau Rivage successfully opened its employment center,</w:t>
        <w:br/>
        <w:t>processing over 2,000 applications in the first four days of operations. This demonstrates the community response is extremely good,</w:t>
        <w:br/>
        <w:t>and that Beau Rivage continues to be the employer of choice on the Gulf Coast.</w:t>
        <w:br/>
        <w:t>The Biloxi market has remained steady throughout the first quarter, with reported gross gaming revenues of over $186 million, which is</w:t>
        <w:br/>
        <w:t>54% of the prior year's results, in spite of the fact that only three casinos were open versus 12 casinos in 2005.</w:t>
        <w:br/>
        <w:t>CityCenter, schematic design is complete for the Caesar Pelly hotel casino. And of course, this design continues for all the buildings</w:t>
        <w:br/>
        <w:t>within CityCenter. Several renowned interior designers have now joined the team for CityCenter, including Adam Cahani, BBGM out of</w:t>
        <w:br/>
        <w:t>New York, and David Rockwell out of New York. The interior designers will complement the contemporary building themes established</w:t>
        <w:br/>
        <w:t>by the design architects.</w:t>
        <w:br/>
        <w:t>The Boardwalk hotel and casino, as you already know, closed on January 9th and the demolition of this building is scheduled for May 9th.</w:t>
        <w:br/>
        <w:t>What you may not know is that 90% of the demolition for this Boardwalk Casino is being recycled as part of our lead or leadership in</w:t>
        <w:br/>
        <w:t>energy and environment efforts for CityCenter. Excavation work for the Caesar Pelly hotel casino has already begun and foundation work</w:t>
        <w:br/>
        <w:t>will begin in May.</w:t>
        <w:br/>
        <w:t>The new Bellagio employee parking garage, which is adjacent to Frank Sinatra Drive, is progressing on schedule with seven floors</w:t>
        <w:br/>
        <w:t>complete of the ten floors. Bellagio employees will begin parking in this garage in mid-July, of course, in preparation to clear the entire</w:t>
        <w:br/>
        <w:t>CityCenter site.</w:t>
        <w:br/>
        <w:t>Site work has begun for the construction of CityCenter's residential center. The sales center will be located on Las Vegas Boulevard,</w:t>
        <w:br/>
        <w:t>between New York, New York and Monte Carlo. Construction groundbreaking is scheduled for the first week of May, and this facility is</w:t>
        <w:br/>
        <w:t>expected to open to the public in the fourth quarter of this year.</w:t>
        <w:br/>
        <w:t>Design development has begun for the residential preview centers to also be located in the lobbies of Bellagio and The Mirage. These</w:t>
        <w:br/>
        <w:t>discovery centers will build interest and excitement and connect our resort guests with the residential sales opportunities at CityCenter.</w:t>
        <w:br/>
        <w:t>We continue to receive multiple calls and e-mails of interest each week and expect to begin taking sales reservations in the third quarter</w:t>
        <w:br/>
        <w:t>of this year. And that concludes my report, and I will turn it over to my colleague, Gamal Aziz.</w:t>
        <w:br/>
        <w:t xml:space="preserve"> </w:t>
        <w:br/>
        <w:t>Gamal Aziz MGM MIRAGE - President, COO, MGM GRAND Las Vegas</w:t>
        <w:br/>
        <w:t>Good morning. Thank you, Bobby. I would like to begin with the MGM GRAND. In Q1, MGM GRAND had another great quarter, despite</w:t>
        <w:br/>
        <w:t>the fact that the whole percentage was down approximately 260 basis points from prior year. EBITDA was $80.8 million, versus $85.3</w:t>
        <w:br/>
        <w:t>million in Q1 prior year. The impact of the lower hold percentage was approximately $8 million in EBITDA. The property continued to see</w:t>
        <w:br/>
        <w:t>strong momentum across the board, hosting record room revenue, ADR, and food and beverage revenue, and near record volumes in slot</w:t>
        <w:br/>
        <w:t>and table gain. Room revenue is up approximately $11 million or 20% from prior year, driven by higher ADR and occupancy. The</w:t>
        <w:br/>
        <w:t>impressive improvement in occupancy and rate was achieved even though there was approximately 60,000 more available rooms in Q1</w:t>
        <w:br/>
        <w:t>this year versus Q1 prior year, as a result of the west wing tower being out of service during the first quarter of 2005.</w:t>
        <w:br/>
        <w:t>A quick update on The Signature at the MGM GRAND, formerly The Residences. Tower One and Two are sold out and available for</w:t>
        <w:br/>
        <w:t>occupancy, May and December, respectively, of this year. Tower Three is 80% sold and is expected to be completed in December of</w:t>
        <w:br/>
        <w:t>2007. The average sales price per square foot for Tower Three continues to grow, reaching $1,057 per square foot, compared to $1,033</w:t>
        <w:br/>
        <w:t>per square foot in our last earnings release. With respect to Tower One, our share of the joint venture gain is expected to approximate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$36.4 million in Q2 and $18 million in Q3.</w:t>
        <w:br/>
        <w:t>With regards to the convention market at MGM GRAND, the convention demand remains strong with ADR up approximately 6% in Q1</w:t>
        <w:br/>
        <w:t>and expected to be up approximately 11 to 12% in Q2.</w:t>
        <w:br/>
        <w:t>Mandalay Bay. Q1 was the highest EBITDA quarter in the history of the property with EBITDA of $78.2 million versus $73 million in Q1</w:t>
        <w:br/>
        <w:t>prior year. The catalyst for the impressive improvement was an increase in occupancy from 85.7% to 91.2%. The increase in occupancy of</w:t>
        <w:br/>
        <w:t>approximately 24,000 room nights led to record revenue in rooms and food and beverage. Additionally, both table games and slots</w:t>
        <w:br/>
        <w:t>realized double digit growth in wins. With regards to the convention market at Mandalay Bay, the convention demand also remains</w:t>
        <w:br/>
        <w:t>strong with ADR up 1% and expected to be up approximately 2 to 3% in Q2.</w:t>
        <w:br/>
        <w:t>In April, we opened the first phase of the full remodel which included increasing the number of cabanas by 30%, as well as refurbishing</w:t>
        <w:br/>
        <w:t>the existing cabanas and improvements to the Mauna Lea Beach Club. The initial response has been exceptional and the performance</w:t>
        <w:br/>
        <w:t>has exceeded our expectations.</w:t>
        <w:br/>
        <w:t>Phase II of the pool project will begin in November and will consist of a bungalow and villa complex which will include poolside gaming,</w:t>
        <w:br/>
        <w:t>rentable sun villas and bungalows, a new restaurant bar, new retail and new entrance and a larger beach area.</w:t>
        <w:br/>
        <w:t>At Luxor, Luxor had an outstanding record quarter with EBITDA of $43.3 million, versus $38.5 million in Q1 prior year. The management</w:t>
        <w:br/>
        <w:t>team at Luxor did a great job driving occupancy, booking 44,000 more room nights while maintaining a flat ADR, leading to the highest</w:t>
        <w:br/>
        <w:t>room revenue quarter in the history of the property. Our previously stated strategy for Mandalay Bay, Luxor and Excalibur of driving</w:t>
        <w:br/>
        <w:t>occupancy and focusing on getting the proper product mix on the slot floor has been successful.</w:t>
        <w:br/>
        <w:t>To date, we have replaced over 2,100 slot machines at the three properties for the first quarter. Slot revenue growth between the three</w:t>
        <w:br/>
        <w:t>properties increased 24%, with Luxor and Excalibur growing by 29% and Mandalay Bay by 16%. And at the Excalibur, we also achieved</w:t>
        <w:br/>
        <w:t>its highest EBITDA quarter ever with EBITDA of $35.8 million, up approximately 16% over prior year.</w:t>
        <w:br/>
        <w:t>MGM Grand Detroit. In Q1, Detroit continued its strong performance with EBITDA of $37.1 million versus $38.9 million in Q1, prior year.</w:t>
        <w:br/>
        <w:t>The current quarter EBITDA was negatively impacted in the amount of $2.4 million by the increased gaming tax of 200 basis points that</w:t>
        <w:br/>
        <w:t>was effective January 1, 2006. Construction on the permanent MGM Grand Detroit continues to be on time and on budget with expected</w:t>
        <w:br/>
        <w:t>opening of late Q4 '07. And with that, I will turn it over to Jim Murren for additional comments.</w:t>
        <w:br/>
        <w:t xml:space="preserve"> </w:t>
        <w:br/>
        <w:t>Jim Murren MGM MIRAGE - President, CFO, Treasurer</w:t>
        <w:br/>
        <w:t>Well, thank you, Gamal. Let's get into the quarter a little bit more and then we'll talk about the outlook. Interest expense, gross interest</w:t>
        <w:br/>
        <w:t>in the quarter was $214 million. Cap interest was 17 to give you a net interest of 197. As it relates to preopening and start-up, that was</w:t>
        <w:br/>
        <w:t>primarily related to project CityCenter as Bobby talked about it, MGM Grand Macau, and the signature MGM GRAND Las Vegas. The</w:t>
        <w:br/>
        <w:t>property transaction number of 24 million, most of that was the tram that Bobby talked about. I think that's the second time we have</w:t>
        <w:br/>
        <w:t>written off this tram isn't it? We are getting good at writing off the tram and that will be the last. So that was a major portion of that. And</w:t>
        <w:br/>
        <w:t>obviously, that was related to CityCenter as well.</w:t>
        <w:br/>
        <w:t>On the financial side, we bought back 1 million shares in the quarter for $38 million. Our remaining authorization is 13.5 million shares.</w:t>
        <w:br/>
        <w:t>On a capital side, we spent $380 million of capital at the existing resorts and also on development initiatives. Excluding Beau Rivage, the</w:t>
        <w:br/>
        <w:t>investment amount was $260 million. That's lower than the guidance that we gave you, approximately 350, 350 million, as we spent less</w:t>
        <w:br/>
        <w:t>on CityCenter than our forecast and we'll catch up on that later this year. 170 million of the CapEx was on development projects, MGM</w:t>
        <w:br/>
        <w:t>Grand Detroit, CityCenter and on MGM Grand Macau. The remaining 90 million of the capital spend in the quarter was on the existing</w:t>
        <w:br/>
        <w:t>resorts. I'd look at the theater at The Mirage as a good example, the restaurants at The Mirage and some good spending, as Gamal</w:t>
        <w:br/>
        <w:t>talked about, at Mandalay to enhance that property. Burt really across the board, capital was lower than we had forecasted and we'll</w:t>
        <w:br/>
        <w:t>catch up on that and that was primarily the Deltawood CityCenter.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From the stand point of our balance sheet, at the end of the quarter, we had $1.8 billion available under our credit facility but right after</w:t>
        <w:br/>
        <w:t>that, we issued $750 million of fixed rate debt. That's actually two traunches. We did a 7 and a 10-year, both under 7%. We hit the market</w:t>
        <w:br/>
        <w:t>well on that. So now that you take that into account, we actually have about $2.6 billion available under our credit facility and our</w:t>
        <w:br/>
        <w:t>fix-to-floating rate is 65% fixed, 35% floating.</w:t>
        <w:br/>
        <w:t>I would like to talk a little bit about the outlook before we get to your questions. We gave guidance in our release of approximately $0.50</w:t>
        <w:br/>
        <w:t>a share on a GAAP basis. That includes stock option expense of around $0.04 a share in the quarter. It also includes approximately --</w:t>
        <w:br/>
        <w:t>well, let's say $0.06 to $0.08 of preopening expenses and property transactions. It further includes approximately $0.08 a share related</w:t>
        <w:br/>
        <w:t>to our share of the estimated profit, net of tax, of Tower One that Gamal talked about at the MGM GRAND. We expect that cash flow will</w:t>
        <w:br/>
        <w:t>increase nicely in the quarter, up in the mid to high single digit range. In other words, accelerating off the first quarter results on a pro</w:t>
        <w:br/>
        <w:t>forma basis, including Mandalay for both periods and excluding Beau Rivage. Obviously, it's closed.</w:t>
        <w:br/>
        <w:t>Other income statements, forecast, we expect corporate expense to be in the $40 million range and that includes the stock option</w:t>
        <w:br/>
        <w:t>expense related to corporate employees. Interest expense, we think will be slightly higher than the first quarter. On a gross basis, gross</w:t>
        <w:br/>
        <w:t>interest, we are looking for between 225 to 230 million. Cap interest would be between 20 and 25 million, we believe. Depreciation in our</w:t>
        <w:br/>
        <w:t>forecast is in the 160 to $165 million range, and our tax rate, we estimate to be in the quarter of 36%. As it relates to other guidance, we</w:t>
        <w:br/>
        <w:t>expect to spend in the quarter, on CapEx, around $350 million. That, again, excludes Beau Rivage as the same presentation we gave to</w:t>
        <w:br/>
        <w:t>you last time and our full year guidance is still the same that we gave you last year in the $1.3 billion range, also excluding Beau Rivage.</w:t>
        <w:br/>
        <w:t>So with that, we have exactly a half hour for questions and I'll turn it over to Crystal so we can get right to it. Thank you.</w:t>
        <w:br/>
        <w:t>QUESTIONS AND ANSWERS</w:t>
        <w:br/>
        <w:t xml:space="preserve"> </w:t>
        <w:br/>
        <w:t>Operator</w:t>
        <w:br/>
        <w:t>Thank you. [OPERATOR INSTRUCTIONS] We'll pause for just a moment to compile the Q&amp;A roster. Your first question comes from</w:t>
        <w:br/>
        <w:t>Lawrence Klatzkin with Jefferies.</w:t>
        <w:br/>
        <w:t xml:space="preserve"> </w:t>
        <w:br/>
        <w:t>Lawrence Klatzkin Jefferies - Analyst</w:t>
        <w:br/>
        <w:t>Hello, guys. Good results. A couple of questions here. One, Aqueduct, any timing on that? No word on lower taxes possibly.</w:t>
        <w:br/>
        <w:t xml:space="preserve"> </w:t>
        <w:br/>
        <w:t>Jim Murren MGM MIRAGE - President, CFO, Treasurer</w:t>
        <w:br/>
        <w:t>Well, Gary Jacobs is our specialist on New York Racing Association. And before Gary gets that, I have a question for you, Larry. How are</w:t>
        <w:br/>
        <w:t>you always first? How do you do that? You have to teach me how you get there.</w:t>
        <w:br/>
        <w:t xml:space="preserve"> </w:t>
        <w:br/>
        <w:t>Lawrence Klatzkin Jefferies - Analyst</w:t>
        <w:br/>
        <w:t>I'm dating all the operators at all these services! [ LAUGHTER ]</w:t>
        <w:br/>
        <w:t xml:space="preserve"> </w:t>
        <w:br/>
        <w:t>Jim Murren MGM MIRAGE - President, CFO, Treasurer</w:t>
        <w:br/>
        <w:t>All right. Nice.</w:t>
        <w:br/>
        <w:t xml:space="preserve"> </w:t>
        <w:br/>
        <w:t>Gary Jacobs MGM MIRAGE - EVP, General Counsel, Secretary</w:t>
        <w:br/>
        <w:t>All right, this is Gary. We are dealing with New York. We have all the papers. It's all in the hands of the lottery. Everything that we are</w:t>
        <w:br/>
        <w:t>supposed to have done, we have done. We are prepared to go forward and we are waiting for the many approvals that need to come out</w:t>
        <w:br/>
        <w:t>of New York. As for timing, it's New York, so I can't predict.</w:t>
        <w:br/>
        <w:t xml:space="preserve"> </w:t>
        <w:br/>
        <w:t>Lawrence Klatzkin Jefferies - Analyst</w:t>
        <w:br/>
        <w:t>Okay. Okay. But there's no word they are trying to lower taxes?</w:t>
        <w:br/>
        <w:t xml:space="preserve"> </w:t>
        <w:br/>
        <w:t>Jim Murren MGM MIRAGE - President, CFO, Treasurer</w:t>
        <w:br/>
        <w:t>No. They don't support that. They don't lower taxes in New York.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Lawrence Klatzkin Jefferies - Analyst</w:t>
        <w:br/>
        <w:t>All right. No, no. Some other operators are claiming it will happen. The Foxwoods deal. What kind of value are we talking about for MGM</w:t>
        <w:br/>
        <w:t>Connecticut, MGM Grand Connecticut, what do you kind of get out of it and the $200 million investing, what do you get for that?</w:t>
        <w:br/>
        <w:t xml:space="preserve"> </w:t>
        <w:br/>
        <w:t>Terry Lanni MGM MIRAGE - Chairman, CEO</w:t>
        <w:br/>
        <w:t>Well, I will take a stab at that, Larry. The arrangement we have with the tribe is an excellent one for both parties, we believe. We are</w:t>
        <w:br/>
        <w:t>going to provide consulting services to the tribe in the areas of development, management, marketing operations and for that, we're</w:t>
        <w:br/>
        <w:t>going to receive fees. We haven't disclosed those fees yet and we will do so in due course. We are excited about working with them and</w:t>
        <w:br/>
        <w:t>obviously having a flag in Connecticut and MGM Grand will be of great value to us and we believe to them from a cross marketing</w:t>
        <w:br/>
        <w:t>opportunity. So on one level, we will be receiving fees for helping them build out further this destination resort in Connecticut. On the</w:t>
        <w:br/>
        <w:t>second level, we're entering into a joint venture. And that joint venture's job is to go out and look for deals that could be high return deals</w:t>
        <w:br/>
        <w:t>that, perhaps are too small for MGM MIRAGE to look at, since we're involved in a lot of deal flow and we have a lot to go, and a lot to do</w:t>
        <w:br/>
        <w:t>right now and perhaps are not of the type that Foxwoods currently can tackle, both from a management or financial perspective. And so</w:t>
        <w:br/>
        <w:t>that joint venture strengthens and we'll go out and look at deals. To the extent that we find deals that we like, MGM MIRAGE has agreed</w:t>
        <w:br/>
        <w:t>to invest into the joint venture up to $200 million.</w:t>
        <w:br/>
        <w:t xml:space="preserve"> </w:t>
        <w:br/>
        <w:t>Lawrence Klatzkin Jefferies - Analyst</w:t>
        <w:br/>
        <w:t>So you haven't put 200 million in yet?</w:t>
        <w:br/>
        <w:t xml:space="preserve"> </w:t>
        <w:br/>
        <w:t>Jim Murren MGM MIRAGE - President, CFO, Treasurer</w:t>
        <w:br/>
        <w:t>No, we haven't funded it at all. That will come in due course and only if we find opportunities that we mutually believe to be acceptable</w:t>
        <w:br/>
        <w:t>and excellent. And frankly, there are a lot out there, in a consolidated industry, there may be new casinos, there may be existing casinos,</w:t>
        <w:br/>
        <w:t>there may be things overseas or here in the U.S. that may be Native American opportunities where their relationships are extraordinarily</w:t>
        <w:br/>
        <w:t>strong. It may be opportunities that we have looked at and would liked to have done but we don't feel like we have the return on effort in</w:t>
        <w:br/>
        <w:t>terms of the personnel available to do it. And we, as Terry mentioned, we have deployed a very senior executive that has the skill set to</w:t>
        <w:br/>
        <w:t>maximize these opportunities. So we like the arrangement. We signed an MOA with them. We have been working with the regulators.</w:t>
        <w:br/>
        <w:t>Everyone seems to be very excited about this opportunity, and we'll be moving forward.</w:t>
        <w:br/>
        <w:t xml:space="preserve"> </w:t>
        <w:br/>
        <w:t>Lawrence Klatzkin Jefferies - Analyst</w:t>
        <w:br/>
        <w:t>Will you be involved with their Mississippi casino or is that totally separate?</w:t>
        <w:br/>
        <w:t xml:space="preserve"> </w:t>
        <w:br/>
        <w:t>Jim Murren MGM MIRAGE - President, CFO, Treasurer</w:t>
        <w:br/>
        <w:t>It will be determined.</w:t>
        <w:br/>
        <w:t xml:space="preserve"> </w:t>
        <w:br/>
        <w:t>Lawrence Klatzkin Jefferies - Analyst</w:t>
        <w:br/>
        <w:t>So you might be able to help them with -- with development and management of the $400 million Biloxi property?</w:t>
        <w:br/>
        <w:t xml:space="preserve"> </w:t>
        <w:br/>
        <w:t>Jim Murren MGM MIRAGE - President, CFO, Treasurer</w:t>
        <w:br/>
        <w:t>We might do anything.</w:t>
        <w:br/>
        <w:t xml:space="preserve"> </w:t>
        <w:br/>
        <w:t>Lawrence Klatzkin Jefferies - Analyst</w:t>
        <w:br/>
        <w:t>Okay. As far as --</w:t>
        <w:br/>
        <w:t xml:space="preserve"> </w:t>
        <w:br/>
        <w:t>Jim Murren MGM MIRAGE - President, CFO, Treasurer</w:t>
        <w:br/>
        <w:t>This will be the last question, Larry. You were only supposed to get one.</w:t>
        <w:br/>
        <w:t xml:space="preserve"> </w:t>
        <w:br/>
        <w:t>Lawrence Klatzkin Jefferies - Analyst</w:t>
        <w:br/>
        <w:t>Okay. Just your outlook for Las Vegas in the next quarter and such.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Jim Murren MGM MIRAGE - President, CFO, Treasurer</w:t>
        <w:br/>
        <w:t>Well, it's raining this morning. But outlook obviously for the current quarter is better than the last quarter and last quarter was pretty</w:t>
        <w:br/>
        <w:t>darn good. We're expecting to have a strong quarter in the second quarter and the momentum is likely to carry on through the balance of</w:t>
        <w:br/>
        <w:t>the year.</w:t>
        <w:br/>
        <w:t xml:space="preserve"> </w:t>
        <w:br/>
        <w:t>Lawrence Klatzkin Jefferies - Analyst</w:t>
        <w:br/>
        <w:t>Fantastic. Congratulations on the results.</w:t>
        <w:br/>
        <w:t xml:space="preserve"> </w:t>
        <w:br/>
        <w:t>Jim Murren MGM MIRAGE - President, CFO, Treasurer</w:t>
        <w:br/>
        <w:t>Thank you.</w:t>
        <w:br/>
        <w:t xml:space="preserve"> </w:t>
        <w:br/>
        <w:t>Operator</w:t>
        <w:br/>
        <w:t>Your next question comes from Robin Farley with UBS.</w:t>
        <w:br/>
        <w:t xml:space="preserve"> </w:t>
        <w:br/>
        <w:t>Robin Farley UBS - Analyst</w:t>
        <w:br/>
        <w:t>Great. Thanks. Two questions, one is -- well, first thanks for the level of disclosure. I don't think other companies give this level of</w:t>
        <w:br/>
        <w:t>disclosure. I did just want to clarify, there was a lot of property-by-property color. You mentioned hold overall was in the normal range for</w:t>
        <w:br/>
        <w:t>both periods but it sounded like it was below normal at the Grand. I don't know if you specified which other property may have been</w:t>
        <w:br/>
        <w:t>above -- above normal hold percentage.</w:t>
        <w:br/>
        <w:t xml:space="preserve"> </w:t>
        <w:br/>
        <w:t>Jim Murren MGM MIRAGE - President, CFO, Treasurer</w:t>
        <w:br/>
        <w:t>Well, that, Robin, was the one that was the greatest delta year-over-year. In most every other case, we're up and down, but within a few</w:t>
        <w:br/>
        <w:t>hundred basis points. That one, a couple hundred basis points. That one was, as Gamal mentioned, a more significant delta. That's why</w:t>
        <w:br/>
        <w:t>we called it out.</w:t>
        <w:br/>
        <w:t xml:space="preserve"> </w:t>
        <w:br/>
        <w:t>Robin Farley UBS - Analyst</w:t>
        <w:br/>
        <w:t>Is there another property where the delta was up a little bit more than the others?</w:t>
        <w:br/>
        <w:t xml:space="preserve"> </w:t>
        <w:br/>
        <w:t>Jim Murren MGM MIRAGE - President, CFO, Treasurer</w:t>
        <w:br/>
        <w:t>Yes, The Mirage was up. We had nice baccarat play there and good hold there versus a year ago.</w:t>
        <w:br/>
        <w:t xml:space="preserve"> </w:t>
        <w:br/>
        <w:t>Robin Farley UBS - Analyst</w:t>
        <w:br/>
        <w:t>And then in terms of the opening and transactions, can you give a little more guidance? I know normally you only give guidance out in a</w:t>
        <w:br/>
        <w:t>quarter but it's tougher to estimate those types of costs. Can you give a little more color sort of for the full year, rough level of the</w:t>
        <w:br/>
        <w:t>opening, transactions, maybe even for next year as well, just a range to think about?</w:t>
        <w:br/>
        <w:t xml:space="preserve"> </w:t>
        <w:br/>
        <w:t>Jim Murren MGM MIRAGE - President, CFO, Treasurer</w:t>
        <w:br/>
        <w:t>Well, more guidance on the current quarter, if you'd like, and then I'll give you a little bit in the third and fourth quarter. Primarily on the</w:t>
        <w:br/>
        <w:t>preopening side in the quarter that you will see some at -- obviously the preopening you will see some at The Signature and, of course, at</w:t>
        <w:br/>
        <w:t>The Mirage casino hotel, when you open up a big new show, you're going to have preopening and we'll have that in the quarter at The</w:t>
        <w:br/>
        <w:t>Mirage. Those are the big items. There's some little bits and pieces like Macau and Borgota, but those in the quarter were the principal</w:t>
        <w:br/>
        <w:t>ones.</w:t>
        <w:br/>
        <w:t>As it relates to property transactions, the larger numbers of that number that we gave you would be at Mandalay Bay as we get rid of the</w:t>
        <w:br/>
        <w:t>wedding chapel and we're going to do some restaurant remodeling there as well.</w:t>
        <w:br/>
        <w:t>As it relates to the balance of the year, the numbers are more insignificant. We'll be able to fine tune those as we move forward, but a</w:t>
        <w:br/>
        <w:t>company our size, always doing things, you're going to have property transactions which are primarily writeoffs of existing parts of our</w:t>
        <w:br/>
        <w:t>building. So expect to see them at some of the properties that we are spending money at like the Mandalay resort properties. Expect to</w:t>
        <w:br/>
        <w:t>see that probably also at Mirage a little bit more, and probably also at Luxor -- well, Luxor we already mentioned.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As it relates to preopening, preopening numbers would be obviously CityCenter would be a big component of that on a going forward</w:t>
        <w:br/>
        <w:t>basis and I would say that's the biggest number and Detroit. Dan just mentioned Detroit as well.</w:t>
        <w:br/>
        <w:t xml:space="preserve"> </w:t>
        <w:br/>
        <w:t>Robin Farley UBS - Analyst</w:t>
        <w:br/>
        <w:t>Is there a run rate for CityCenter and Detroit that we can think about for the next 12 months?</w:t>
        <w:br/>
        <w:t xml:space="preserve"> </w:t>
        <w:br/>
        <w:t>Bobby Baldwin MGM MIRAGE - President, CEO, Mirage Resorts</w:t>
        <w:br/>
        <w:t>About 600 a month.</w:t>
        <w:br/>
        <w:t xml:space="preserve"> </w:t>
        <w:br/>
        <w:t>Jim Murren MGM MIRAGE - President, CFO, Treasurer</w:t>
        <w:br/>
        <w:t>Yes. Rick said we'll be able to do a better job next quarter on that but Bobby you're saying around -- 600 on CityCenter. So we'll give you</w:t>
        <w:br/>
        <w:t>a better one for the third and the fourth quarter going forward. I don't anticipate collectively the numbers will be as large as what we're</w:t>
        <w:br/>
        <w:t>estimating in the second quarter for the balance of this year, quarterly.</w:t>
        <w:br/>
        <w:t xml:space="preserve"> </w:t>
        <w:br/>
        <w:t>Robin Farley UBS - Analyst</w:t>
        <w:br/>
        <w:t>Okay. Great. Thank you.</w:t>
        <w:br/>
        <w:t xml:space="preserve"> </w:t>
        <w:br/>
        <w:t>Jim Murren MGM MIRAGE - President, CFO, Treasurer</w:t>
        <w:br/>
        <w:t>You're welcome.</w:t>
        <w:br/>
        <w:t xml:space="preserve"> </w:t>
        <w:br/>
        <w:t>Operator</w:t>
        <w:br/>
        <w:t>Your next question comes from Harry Curtis with JP Morgan.</w:t>
        <w:br/>
        <w:t xml:space="preserve"> </w:t>
        <w:br/>
        <w:t>Harry Curtis JP Morgan - Analyst</w:t>
        <w:br/>
        <w:t>Good morning. A couple of quick questions. First of all, you gave us some color on the forward demand for group bookings for convention</w:t>
        <w:br/>
        <w:t>demand. I think that was at MGM. Could you give us a better sense of that overall as we get deeper into the year, particularly for</w:t>
        <w:br/>
        <w:t>Mandalay Bay, and then the second question relates to Pennsylvania. With your alliance now with Foxwoods, does that open up an</w:t>
        <w:br/>
        <w:t>opportunity for you in Pennsylvania?</w:t>
        <w:br/>
        <w:t xml:space="preserve"> </w:t>
        <w:br/>
        <w:t>Bobby Baldwin MGM MIRAGE - President, CEO, Mirage Resorts</w:t>
        <w:br/>
        <w:t>Harry, this is Bobby Baldwin. Gamal mentioned what his was and it looks like the second quarter bookings are very strong for the Mirage</w:t>
        <w:br/>
        <w:t>component of the Company. We are up 5.5% looking at the second quarter over the second quarter last year.</w:t>
        <w:br/>
        <w:t xml:space="preserve"> </w:t>
        <w:br/>
        <w:t>Harry Curtis JP Morgan - Analyst</w:t>
        <w:br/>
        <w:t>And is that 5%, 5.5% in volume? Can you give us a sense of what kind of pricing you might see on those rooms?</w:t>
        <w:br/>
        <w:t xml:space="preserve"> </w:t>
        <w:br/>
        <w:t>Bobby Baldwin MGM MIRAGE - President, CEO, Mirage Resorts</w:t>
        <w:br/>
        <w:t>Yes, we're up 3% in rate and 2% in occupied convention rooms.</w:t>
        <w:br/>
        <w:t xml:space="preserve"> </w:t>
        <w:br/>
        <w:t>Harry Curtis JP Morgan - Analyst</w:t>
        <w:br/>
        <w:t>Okay. All right.</w:t>
        <w:br/>
        <w:t xml:space="preserve"> </w:t>
        <w:br/>
        <w:t>Jim Murren MGM MIRAGE - President, CFO, Treasurer</w:t>
        <w:br/>
        <w:t>Do you want to add anything to that, Gamal?</w:t>
        <w:br/>
        <w:t xml:space="preserve"> </w:t>
        <w:br/>
        <w:t>Gamal Aziz MGM MIRAGE - President, COO, MGM GRAND Las Vegas</w:t>
        <w:br/>
        <w:t>Well, basically, ours, for the second quarter, we are projecting about 16% in room nights and also we're looking at an increase of about</w:t>
        <w:br/>
        <w:t>2% in ADR.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Harry Curtis JP Morgan - Analyst</w:t>
        <w:br/>
        <w:t>Okay. I'm sorry, that 16%, was that overall across the Mandalay Bay or just Mandalay Bay?</w:t>
        <w:br/>
        <w:t xml:space="preserve"> </w:t>
        <w:br/>
        <w:t>Gamal Aziz MGM MIRAGE - President, COO, MGM GRAND Las Vegas</w:t>
        <w:br/>
        <w:t>Across the Mandalay Bay resorts, yes.</w:t>
        <w:br/>
        <w:t xml:space="preserve"> </w:t>
        <w:br/>
        <w:t>Harry Curtis JP Morgan - Analyst</w:t>
        <w:br/>
        <w:t>Okay. All right.</w:t>
        <w:br/>
        <w:t xml:space="preserve"> </w:t>
        <w:br/>
        <w:t>Jim Murren MGM MIRAGE - President, CFO, Treasurer</w:t>
        <w:br/>
        <w:t>So and as it relates to Pennsylvania, well, the joint venture will -- we'll take a look at Pennsylvania.</w:t>
        <w:br/>
        <w:t xml:space="preserve"> </w:t>
        <w:br/>
        <w:t>Harry Curtis JP Morgan - Analyst</w:t>
        <w:br/>
        <w:t>Okay. Thanks a lot.</w:t>
        <w:br/>
        <w:t xml:space="preserve"> </w:t>
        <w:br/>
        <w:t>Jim Murren MGM MIRAGE - President, CFO, Treasurer</w:t>
        <w:br/>
        <w:t>You're welcome.</w:t>
        <w:br/>
        <w:t xml:space="preserve"> </w:t>
        <w:br/>
        <w:t>Operator</w:t>
        <w:br/>
        <w:t>Your next question comes from Bill Lerner with Prudential Equity Group.</w:t>
        <w:br/>
        <w:t xml:space="preserve"> </w:t>
        <w:br/>
        <w:t>Bill Lerner Prudential Equity Group - Analyst</w:t>
        <w:br/>
        <w:t>Thanks. Hey, guys. Given general concerns about capital intensity on the strip, can you talk a little bit about how you'll at this stage think</w:t>
        <w:br/>
        <w:t>you'll buy down that project cost at CityCenter? I think you'll have somewhere in the 2.3 million square foot range of residential once it's</w:t>
        <w:br/>
        <w:t>up and running. Should we -- can we assume, given the types of revenue per square foot, or what you are getting per square foot at The</w:t>
        <w:br/>
        <w:t>Signature, can we assume that -- that given those rates, we can extrapolate that to those 2.3 million or so square feet and be able to buy</w:t>
        <w:br/>
        <w:t>it down at least on a gross basis volume, like a tremendous amount?</w:t>
        <w:br/>
        <w:t xml:space="preserve"> </w:t>
        <w:br/>
        <w:t>Jim Murren MGM MIRAGE - President, CFO, Treasurer</w:t>
        <w:br/>
        <w:t>Well, I will tackle the current environment and then Bobby will talk about CityCenter. The profit numbers that we're seeing here on the</w:t>
        <w:br/>
        <w:t>Towers at MGM are greater than we gave you last quarter. The reason for that is that the tower construction costs have come in below</w:t>
        <w:br/>
        <w:t>what we had thought, and therefore, our profit is going to be greater. And we're seeing good pricing from our perspective in terms of</w:t>
        <w:br/>
        <w:t>controlling construction costs on the residential product at the MGM GRAND so therefore you should see better profitability in Tower</w:t>
        <w:br/>
        <w:t>Two and Tower Three and we are excited about reporting those results to you in the future. The point here is that if you have good</w:t>
        <w:br/>
        <w:t>contractors, good construction people, and you manage the properties well, you can do extraordinarily well on residential, if you have the</w:t>
        <w:br/>
        <w:t>right location. Obviously CityCenter's location is the best, we believe, on the strip. And therefore, we should probably see very good</w:t>
        <w:br/>
        <w:t>spreads between overall costs and what we sell them for, especially since sales prices continue, as Gamal mentioned, continue to go up.</w:t>
        <w:br/>
        <w:t>So maybe I will -- a broader question, maybe Bobby you can talk about CityCenter's construction's procurement.</w:t>
        <w:br/>
        <w:t xml:space="preserve"> </w:t>
        <w:br/>
        <w:t>Bobby Baldwin MGM MIRAGE - President, CEO, Mirage Resorts</w:t>
        <w:br/>
        <w:t>Well, Bill, it's about 2.4 million square feet in residential component. As you know, CityCenter's entire cost is budgeted to be around $7</w:t>
        <w:br/>
        <w:t>billion. The total proceeds from the residential component of the CityCenter is about $3 billion. So obviously, we would net that against</w:t>
        <w:br/>
        <w:t>the overall development costs for CityCenter.</w:t>
        <w:br/>
        <w:t xml:space="preserve"> </w:t>
        <w:br/>
        <w:t>Bill Lerner Prudential Equity Group - Analyst</w:t>
        <w:br/>
        <w:t>Okay. And where are you at on the other facets of buying it down? I know that your thinking has been evolving on the retail front and</w:t>
        <w:br/>
        <w:t>what might you do as it relates to the other hotel towers?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Jim Murren MGM MIRAGE - President, CFO, Treasurer</w:t>
        <w:br/>
        <w:t>You are asking how much -- like how much steel have we bought, concrete -- ? Yes, what we have done, obviously with -- Parini is our</w:t>
        <w:br/>
        <w:t>general contractor. Tishman, who is riding herd from our perspective correct in terms of --. We are looking at direct sourcing globally on a</w:t>
        <w:br/>
        <w:t>lot of these materials. We are looking at changing our budgets to hard numbers and I don't want to speak for Bobby, but I will, and then</w:t>
        <w:br/>
        <w:t>correct me if you think I'm wrong, that we feel like the numbers we have given you, we feel very comfortable with, because as we convert</w:t>
        <w:br/>
        <w:t>our thinking from estimates to real numbers.</w:t>
        <w:br/>
        <w:t xml:space="preserve"> </w:t>
        <w:br/>
        <w:t>Bill Lerner Prudential Equity Group - Analyst</w:t>
        <w:br/>
        <w:t>Right. That's helpful. Thanks, guys.</w:t>
        <w:br/>
        <w:t xml:space="preserve"> </w:t>
        <w:br/>
        <w:t>Jim Murren MGM MIRAGE - President, CFO, Treasurer</w:t>
        <w:br/>
        <w:t>Okay. Thank you.</w:t>
        <w:br/>
        <w:t xml:space="preserve"> </w:t>
        <w:br/>
        <w:t>Operator</w:t>
        <w:br/>
        <w:t>Your next question comes from Joseph Greff with Bear Stearns.</w:t>
        <w:br/>
        <w:t xml:space="preserve"> </w:t>
        <w:br/>
        <w:t>Joseph Greff Bear Stearns - Analyst</w:t>
        <w:br/>
        <w:t>Good morning, guys. Jim, a quick question on your outlook, your guidance of mid to high single digit pro forma property EBITDA growth</w:t>
        <w:br/>
        <w:t>rate. Within the different properties, should we expect a higher growth rate from the Mandalay properties and Mirage and something a</w:t>
        <w:br/>
        <w:t>little bit lower than that for the balance of the property? And then looking out through the back half of the year, are there any projects or</w:t>
        <w:br/>
        <w:t>investments at any of the Mandalay properties that might cause some disruption?</w:t>
        <w:br/>
        <w:t xml:space="preserve"> </w:t>
        <w:br/>
        <w:t>Jim Murren MGM MIRAGE - President, CFO, Treasurer</w:t>
        <w:br/>
        <w:t>Well, as it relates to the year-over-year performance, it's pretty much across the board. Legacy, I guess. After next quarter, we won't say</w:t>
        <w:br/>
        <w:t>that anymore, right? Because we've lapped the merger with Mandalay Resort Group. But it's really much across the board in terms of</w:t>
        <w:br/>
        <w:t>growth. We see good up and down market activity at every price point that we cater to and that's -- that's good news for us. As it relates</w:t>
        <w:br/>
        <w:t>to the second part of your question, in terms of construction disruption at any particular property, you know, it -- we are doing quite a bit</w:t>
        <w:br/>
        <w:t>of work at Mandalay. I picked that as one that would be potential possible. Any other properties that we could say that?</w:t>
        <w:br/>
        <w:t xml:space="preserve"> </w:t>
        <w:br/>
        <w:t>Bobby Baldwin MGM MIRAGE - President, CEO, Mirage Resorts</w:t>
        <w:br/>
        <w:t>No.</w:t>
        <w:br/>
        <w:t xml:space="preserve"> </w:t>
        <w:br/>
        <w:t>Jim Murren MGM MIRAGE - President, CFO, Treasurer</w:t>
        <w:br/>
        <w:t>We will be done with Mirage. Bellagio is perfect. Any other -- no. I would say Mandalay Bay. The GRAND is done. TI is done pretty much,</w:t>
        <w:br/>
        <w:t>right? No. If there was any at all -- and we don't use it as an excuse ever, but if there would be any at all, it would be at Mandalay Bay.</w:t>
        <w:br/>
        <w:t xml:space="preserve"> </w:t>
        <w:br/>
        <w:t>Joseph Greff Bear Stearns - Analyst</w:t>
        <w:br/>
        <w:t>Okay, great. And then one other question. I know you don't give guidance beyond the current quarter, but I think you gave out a number</w:t>
        <w:br/>
        <w:t>for profits for I guess Tower Two to be recognized in the fourth quarter, which was somewhere between 50 and 60 million. Is that still a</w:t>
        <w:br/>
        <w:t>good number to use, both the absolute number and the timing?</w:t>
        <w:br/>
        <w:t xml:space="preserve"> </w:t>
        <w:br/>
        <w:t>Jim Murren MGM MIRAGE - President, CFO, Treasurer</w:t>
        <w:br/>
        <w:t>It will probably be the fourth quarter and the first quarter of the following year but most of it probably in the fourth quarter, and the profit</w:t>
        <w:br/>
        <w:t>number will likely be as the first tower was, likely be greater than we gave you last quarter.</w:t>
        <w:br/>
        <w:t xml:space="preserve"> </w:t>
        <w:br/>
        <w:t>Joseph Greff Bear Stearns - Analyst</w:t>
        <w:br/>
        <w:t>Got you. Great. Thank you.</w:t>
        <w:br/>
        <w:t xml:space="preserve"> </w:t>
        <w:br/>
        <w:t>Operator</w:t>
        <w:br/>
        <w:t>Your next question comes from David Anders with Merrill Lynch.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David Anders Merrill Lynch - Analyst</w:t>
        <w:br/>
        <w:t>A few questions. First, Jim, just kind of a housekeeping one and then one for Bobby and Gamal. With respect to the $0.50 guidance, that</w:t>
        <w:br/>
        <w:t>includes roughly a $0.06 to $0.08 hit from property writeoffs but also includes an 8% gain from the tower sales -- the condo sales. Is</w:t>
        <w:br/>
        <w:t>that correct, Jim?</w:t>
        <w:br/>
        <w:t xml:space="preserve"> </w:t>
        <w:br/>
        <w:t>Jim Murren MGM MIRAGE - President, CFO, Treasurer</w:t>
        <w:br/>
        <w:t>Yes, $0.08, not 8%.</w:t>
        <w:br/>
        <w:t xml:space="preserve"> </w:t>
        <w:br/>
        <w:t>David Anders Merrill Lynch - Analyst</w:t>
        <w:br/>
        <w:t>$0.08, right. So it's kind of a wash as far as one time. And then Bobby or Gamal, could you comment, gaming revenue, even excluding</w:t>
        <w:br/>
        <w:t>wins, has been just outstanding on the Vegas strip. Is there anything that's changing out there, that you guys are picking up on in slot</w:t>
        <w:br/>
        <w:t>revenue, table revenue? Any kind of big trends that you are seeing?</w:t>
        <w:br/>
        <w:t xml:space="preserve"> </w:t>
        <w:br/>
        <w:t>Gamal Aziz MGM MIRAGE - President, COO, MGM GRAND Las Vegas</w:t>
        <w:br/>
        <w:t>I will start, Dave. As far as we are concerned, table gaming revenue has increased in our properties primarily because of all the amenities</w:t>
        <w:br/>
        <w:t>that we have added. Our properties have become a must-see destination. We are seeing great traffic increased throughout all of our</w:t>
        <w:br/>
        <w:t>properties, and it's driven by these exceptional shows that we have added, the restaurants, the new nightclubs, bars, and it's just adding</w:t>
        <w:br/>
        <w:t>more attractions. There are more people that are flying into Las Vegas. There are more people that are driving into Las Vegas and it's just</w:t>
        <w:br/>
        <w:t>a net result of our properties being significantly better than others. And that -- that is primarily why we've seen this increases. Bobby?</w:t>
        <w:br/>
        <w:t xml:space="preserve"> </w:t>
        <w:br/>
        <w:t>Bobby Baldwin MGM MIRAGE - President, CEO, Mirage Resorts</w:t>
        <w:br/>
        <w:t>And David, I think -- I think that Gamal is right, that competition is alive and well in Las Vegas. All of our buildings are continuously in the</w:t>
        <w:br/>
        <w:t>process of being brand new with concepts and ideas and restaurants and clubs and new entertainment in the form of shows. And I think</w:t>
        <w:br/>
        <w:t>that the public is excited more about Las Vegas than ever. And we don't see that trend changing.</w:t>
        <w:br/>
        <w:t xml:space="preserve"> </w:t>
        <w:br/>
        <w:t>Jim Murren MGM MIRAGE - President, CFO, Treasurer</w:t>
        <w:br/>
        <w:t>And the other point I make, David, going back to your first question, is the consensus in the quarter -- of course, as you know, we don't</w:t>
        <w:br/>
        <w:t>give guidance on consensus out beyond the current quarter but the consensus, I believe, Dan, was $0.49 in the quarter but several</w:t>
        <w:br/>
        <w:t>analysts, and a couple on the call here, included the profit from the Tower A into their numbers. So you have to be a little bit careful on</w:t>
        <w:br/>
        <w:t>that, because if you take that out, of course, the guidance we're giving today is substantially above consensus.</w:t>
        <w:br/>
        <w:t xml:space="preserve"> </w:t>
        <w:br/>
        <w:t>David Anders Merrill Lynch - Analyst</w:t>
        <w:br/>
        <w:t>Got it. Thank you.</w:t>
        <w:br/>
        <w:t xml:space="preserve"> </w:t>
        <w:br/>
        <w:t>Operator</w:t>
        <w:br/>
        <w:t>Your next question comes from Jay Cogan with Banc of America Securities.</w:t>
        <w:br/>
        <w:t xml:space="preserve"> </w:t>
        <w:br/>
        <w:t>Jay Cogan Banc of America Securities - Analyst</w:t>
        <w:br/>
        <w:t>Yes, hi. Good morning. I have a few questions for you. I apologize, Jim, I missed the official presentation, so if you commented on a couple</w:t>
        <w:br/>
        <w:t>of these already, my apologies. But I was wondering, could you talk a little bit about the corner of Tropicana and the Las Vegas Strip. I</w:t>
        <w:br/>
        <w:t>was kind of wondering what your thoughts are with respect to the Aztar potential transaction here and also I think if I remember</w:t>
        <w:br/>
        <w:t>correctly, you have 15 acres of land pretty much adjacent to that property, just separated by a street. What's your thoughts on that?</w:t>
        <w:br/>
        <w:t xml:space="preserve"> </w:t>
        <w:br/>
        <w:t>Jim Murren MGM MIRAGE - President, CFO, Treasurer</w:t>
        <w:br/>
        <w:t>Well -- [ LAUGHTER ] I will tackle that. I think we could all say in this room, we are happy that we acquired Mandalay Resort Group a year</w:t>
        <w:br/>
        <w:t>ago and not today. The implied price -- I guess I'm seeing, you guys do this more than we do, for Aztar's acreage is like in the mid 20s,</w:t>
        <w:br/>
        <w:t>like $24 million an acre for the 34 acres. Now we, as you know, own 831 acres on the strip. So that's fun math to do, if you ever want to do</w:t>
        <w:br/>
        <w:t>it. 350 acres of which is un or under-developed for us so there's a lot of opportunity. Specifically on the 15 acres you are talking about,</w:t>
        <w:br/>
        <w:t>yes, it's just to the south of Tropicana, separated by Reno. I think that's Reno Drive, isn't it?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Bobby Baldwin MGM MIRAGE - President, CEO, Mirage Resorts</w:t>
        <w:br/>
        <w:t>Yes.</w:t>
        <w:br/>
        <w:t xml:space="preserve"> </w:t>
        <w:br/>
        <w:t>Jim Murren MGM MIRAGE - President, CFO, Treasurer</w:t>
        <w:br/>
        <w:t>And it's currently a surface parking lot and it's probably a higher and better use for acreage at 20 plus million than a service parking lot.</w:t>
        <w:br/>
        <w:t>We get a lot of calls on that land and other land. There's nothing in the hopper right now but obviously the value of that has gone up</w:t>
        <w:br/>
        <w:t>substantially and it got our attention.</w:t>
        <w:br/>
        <w:t xml:space="preserve"> </w:t>
        <w:br/>
        <w:t>Jay Cogan Banc of America Securities - Analyst</w:t>
        <w:br/>
        <w:t>And how do you think about the -- the potential on who the winner is here for the development of that asset and timing or --it obviously</w:t>
        <w:br/>
        <w:t>is kind of an important corner for you and I'm wondering how you think about that strategically?</w:t>
        <w:br/>
        <w:t xml:space="preserve"> </w:t>
        <w:br/>
        <w:t>Jim Murren MGM MIRAGE - President, CFO, Treasurer</w:t>
        <w:br/>
        <w:t>Well, we are excited about that. Any development there would be of great benefit to the other three corners which we own. So, you know,</w:t>
        <w:br/>
        <w:t>we hope that whoever ends up with it doesn't run it like it's being run today because that doesn't help us much, and instead builds</w:t>
        <w:br/>
        <w:t>something compelling, which would help us. So we're rooting for people that are going to invest in it.</w:t>
        <w:br/>
        <w:t xml:space="preserve"> </w:t>
        <w:br/>
        <w:t>Jay Cogan Banc of America Securities - Analyst</w:t>
        <w:br/>
        <w:t>Okay, and a couple of quickies. I think the question of monetizing opportunities at Project CityCenter came up but I think it was primarily</w:t>
        <w:br/>
        <w:t>focused on the condo opportunities. Can you talk a little bit about where your heads are right now with regards to possibly monetizing</w:t>
        <w:br/>
        <w:t>the boutique hotels, the retail, any other aspects of it, and also, just on the kind of hotel or condo development, could you -- I don't know</w:t>
        <w:br/>
        <w:t>if you mentioned the potential for a fourth or fifth tower or other excess land that you might decide to develop on.</w:t>
        <w:br/>
        <w:t xml:space="preserve"> </w:t>
        <w:br/>
        <w:t>Jim Murren MGM MIRAGE - President, CFO, Treasurer</w:t>
        <w:br/>
        <w:t>Thank you. Thanks for bringing up that again, because I don't think we answered the question exactly right. CityCenter has been</w:t>
        <w:br/>
        <w:t>designed, in fact, we are spending extra money on CityCenter so that if we choose to in the future, we could compartmentalize CityCenter</w:t>
        <w:br/>
        <w:t>and buy down our risk. I think that's what Bill was talking about. I don't think I answered it correctly. By selling pieces of it, we could sell</w:t>
        <w:br/>
        <w:t>the retail over time if we wanted to. We could sell a hotel or two if we wanted to. We could bring in partners on residential, if we wanted</w:t>
        <w:br/>
        <w:t>to. We don't want to right now. And so -- but we're designing in such a fashion that they could be easily separated, especially on the</w:t>
        <w:br/>
        <w:t>retail side. As it relates to other residential development, obviously, the success of The Signature product at MGM GRAND and our</w:t>
        <w:br/>
        <w:t>confidence in the marketplace, as long as you are aligned with a good brand and a good location, would imply that we would be looking</w:t>
        <w:br/>
        <w:t>at other properties and other residential developments outside of MGM and CityCenter and we are, and if and when there's something to</w:t>
        <w:br/>
        <w:t>announce, we will do so.</w:t>
        <w:br/>
        <w:t xml:space="preserve"> </w:t>
        <w:br/>
        <w:t>Jay Cogan Banc of America Securities - Analyst</w:t>
        <w:br/>
        <w:t>Great. Thanks a lot.</w:t>
        <w:br/>
        <w:t xml:space="preserve"> </w:t>
        <w:br/>
        <w:t>Jim Murren MGM MIRAGE - President, CFO, Treasurer</w:t>
        <w:br/>
        <w:t>Thank you.</w:t>
        <w:br/>
        <w:t xml:space="preserve"> </w:t>
        <w:br/>
        <w:t>Operator</w:t>
        <w:br/>
        <w:t>Your next question comes from Dennis Forst with KeyBanc.</w:t>
        <w:br/>
        <w:t xml:space="preserve"> </w:t>
        <w:br/>
        <w:t>Dennis Forst Keybanc - Analyst</w:t>
        <w:br/>
        <w:t>Yes, good morning. I wanted to ask Gamal if he could give us a little primer on how you plan to handle the rooms at the towers, as hotel</w:t>
        <w:br/>
        <w:t>rentals. How should we think about that in terms of modeling and how are you going to handle them in terms of marketing?</w:t>
        <w:br/>
        <w:t xml:space="preserve"> </w:t>
        <w:br/>
        <w:t>Gamal Aziz MGM MIRAGE - President, COO, MGM GRAND Las Vegas</w:t>
        <w:br/>
        <w:t>Dennis, well, this is obviously a model that's been employed elsewhere in other cities. With us, it's just a little larger. So once we close the</w:t>
        <w:br/>
        <w:t>sale on these condominiums, we are going to ask the owners to participate in a rental program. We're promoting it as an extension of the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MGM GRAND. Our strategy with the MGM GRAND has always been to spin off some brands that benefit from the umbrella brand of</w:t>
        <w:br/>
        <w:t>MGM GRAND. So The Signature at the MGM GRAND has already been promoted to all the meeting planners out there. We have got</w:t>
        <w:br/>
        <w:t>some extraordinary responses about a property that has -- that is entirely non-smoking, that is away from the casino, which is very</w:t>
        <w:br/>
        <w:t>attractive to this profile of customer. Obviously this will be a percentage, as far as profitability with the owners. So we look at The</w:t>
        <w:br/>
        <w:t>Signature of the MGM GRAND as an extension of the MGM GRAND and we will promote it accordingly. The rates, obviously, will be</w:t>
        <w:br/>
        <w:t>higher, much higher, than the MGM GRAND product, because of the square footage that is supported there and all the other amenities.</w:t>
        <w:br/>
        <w:t>So as I said, in our trips marketing to our meeting planners, they have been very enthusiastic about it and I expect it to be very successful.</w:t>
        <w:br/>
        <w:t xml:space="preserve"> </w:t>
        <w:br/>
        <w:t>Dennis Forst Keybanc - Analyst</w:t>
        <w:br/>
        <w:t>About what percentage of the rooms do you think will be included in your base?</w:t>
        <w:br/>
        <w:t xml:space="preserve"> </w:t>
        <w:br/>
        <w:t>Gamal Aziz MGM MIRAGE - President, COO, MGM GRAND Las Vegas</w:t>
        <w:br/>
        <w:t>What percentage? We're expecting so far, our surveys tell us about 80% of the owners will put their product, their condominiums, into</w:t>
        <w:br/>
        <w:t>the rental pool. So that is obviously what we're hearing. It could be more or less, once we do close these sales.</w:t>
        <w:br/>
        <w:t xml:space="preserve"> </w:t>
        <w:br/>
        <w:t>Dennis Forst Keybanc - Analyst</w:t>
        <w:br/>
        <w:t>Okay. And that would -- by the end of this year, that would bring you up to over 6,000 rooms or pretty close to 6,000 rooms. Can you sell</w:t>
        <w:br/>
        <w:t>6,000 rooms on a weekend?</w:t>
        <w:br/>
        <w:t xml:space="preserve"> </w:t>
        <w:br/>
        <w:t>Gamal Aziz MGM MIRAGE - President, COO, MGM GRAND Las Vegas</w:t>
        <w:br/>
        <w:t>Well, the perfect example, Dennis, is when we brought back the 60,000 additional room nights in the first quarter, not only did we sell</w:t>
        <w:br/>
        <w:t>them, but we sold them at a higher rate and we increased the occupancy. The demand is out there. Obviously, this is a new product and</w:t>
        <w:br/>
        <w:t>how the market would respond to it remains to be seen. But we're very, very excited about the response we have seen from a lot of the</w:t>
        <w:br/>
        <w:t>meeting planners that have seen the product and walked it and visited it.</w:t>
        <w:br/>
        <w:t xml:space="preserve"> </w:t>
        <w:br/>
        <w:t>Dennis Forst Keybanc - Analyst</w:t>
        <w:br/>
        <w:t>And the first tower will go into your rental July? Is that a reasonable time frame?</w:t>
        <w:br/>
        <w:t xml:space="preserve"> </w:t>
        <w:br/>
        <w:t>Gamal Aziz MGM MIRAGE - President, COO, MGM GRAND Las Vegas</w:t>
        <w:br/>
        <w:t>Dennis, we begin closure on the middle of May and obviously the closure takes time. So obviously, we're -- we're going to be closing all</w:t>
        <w:br/>
        <w:t>the way until the end of August, and then you have the selection process. So really the third quarter is when you are going to start seeing</w:t>
        <w:br/>
        <w:t>some of these occupancies take place.</w:t>
        <w:br/>
        <w:t xml:space="preserve"> </w:t>
        <w:br/>
        <w:t>Dennis Forst Keybanc - Analyst</w:t>
        <w:br/>
        <w:t>Okay. Great. Thank you.</w:t>
        <w:br/>
        <w:t xml:space="preserve"> </w:t>
        <w:br/>
        <w:t>Jim Murren MGM MIRAGE - President, CFO, Treasurer</w:t>
        <w:br/>
        <w:t>Thanks, Dennis. Operator, I think we have time for one more question, if there is one.</w:t>
        <w:br/>
        <w:t xml:space="preserve"> </w:t>
        <w:br/>
        <w:t>Operator</w:t>
        <w:br/>
        <w:t>Yes, sir, you have a follow-up question from Lawrence Klatzkin with Jefferies.</w:t>
        <w:br/>
        <w:t xml:space="preserve"> </w:t>
        <w:br/>
        <w:t>Jim Murren MGM MIRAGE - President, CFO, Treasurer</w:t>
        <w:br/>
        <w:t>First and last, Larry.</w:t>
        <w:br/>
        <w:t xml:space="preserve"> </w:t>
        <w:br/>
        <w:t>Lawrence Klatzkin Jefferies - Analyst</w:t>
        <w:br/>
        <w:t>Oh, boy that's fun. Just accounting for our models. Are you going to do a separate line item for the rentals of The Signature, or are you</w:t>
        <w:br/>
        <w:t>just going to throw it into the rooms but you are only going to get a portion of it so it kind of messed up the room rate. How are you going</w:t>
        <w:br/>
        <w:t>to structure that in the financials so we can just model it properly?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Gamal Aziz MGM MIRAGE - President, COO, MGM GRAND Las Vegas</w:t>
        <w:br/>
        <w:t>The profit of it, obviously is income from unconsolidated affiliates and we'll break it out and then the revenue will be in other revenue.</w:t>
        <w:br/>
        <w:t xml:space="preserve"> </w:t>
        <w:br/>
        <w:t>Lawrence Klatzkin Jefferies - Analyst</w:t>
        <w:br/>
        <w:t>Okay. And do you know how the fee structure is working with them, or are you still negotiating that with the condo owners?</w:t>
        <w:br/>
        <w:t xml:space="preserve"> </w:t>
        <w:br/>
        <w:t>Jim Murren MGM MIRAGE - President, CFO, Treasurer</w:t>
        <w:br/>
        <w:t>We know but we have not disclosed that to you yet.</w:t>
        <w:br/>
        <w:t xml:space="preserve"> </w:t>
        <w:br/>
        <w:t>Lawrence Klatzkin Jefferies - Analyst</w:t>
        <w:br/>
        <w:t>Could you?</w:t>
        <w:br/>
        <w:t xml:space="preserve"> </w:t>
        <w:br/>
        <w:t>Jim Murren MGM MIRAGE - President, CFO, Treasurer</w:t>
        <w:br/>
        <w:t>Nope.</w:t>
        <w:br/>
        <w:t xml:space="preserve"> </w:t>
        <w:br/>
        <w:t>Lawrence Klatzkin Jefferies - Analyst</w:t>
        <w:br/>
        <w:t>Okay. And then the last thing, just Atlantic City Land. I know, Terry, you have been quoted a couple of times in the papers about -- talking</w:t>
        <w:br/>
        <w:t>about CityCenter West or whatever. Could you guys say anything about that?</w:t>
        <w:br/>
        <w:t xml:space="preserve"> </w:t>
        <w:br/>
        <w:t>Terry Lanni MGM MIRAGE - Chairman, CEO</w:t>
        <w:br/>
        <w:t>Actually it would be CityCenter East. Did you move Atlantic City on us?</w:t>
        <w:br/>
        <w:t xml:space="preserve"> </w:t>
        <w:br/>
        <w:t>Jim Murren MGM MIRAGE - President, CFO, Treasurer</w:t>
        <w:br/>
        <w:t>It's been a long couple of days.</w:t>
        <w:br/>
        <w:t xml:space="preserve"> </w:t>
        <w:br/>
        <w:t>Terry Lanni MGM MIRAGE - Chairman, CEO</w:t>
        <w:br/>
        <w:t>It's a significant piece of property. We are very interested in developing CityCenter, as you know, here and it's going to be developed in</w:t>
        <w:br/>
        <w:t>Las Vegas. We think it will be a modified form of that, on reasonably close acreage, 55 acres compared to the 66 acres we have here,</w:t>
        <w:br/>
        <w:t>would be a perfect and fitting responsibility for that. As I indicated on our earlier telephone call a couple of quarters ago, we couldn't</w:t>
        <w:br/>
        <w:t>have found a better partner than Boyd Gaming. They are great people and they're doing a wonderful job on our behalf and their behalf at</w:t>
        <w:br/>
        <w:t>Borgata but frankly, the enhancement of the value of Renaissance Point is such that we have indicated to them that we've decided we</w:t>
        <w:br/>
        <w:t>want to move ahead and when we do move ahead on our own with that particular piece of land. That is our intent and I think as we get</w:t>
        <w:br/>
        <w:t>further down the road here in the next year, year and a half, we get get far more serious than CityCenter East.</w:t>
        <w:br/>
        <w:t xml:space="preserve"> </w:t>
        <w:br/>
        <w:t>Jim Murren MGM MIRAGE - President, CFO, Treasurer</w:t>
        <w:br/>
        <w:t>And Larry, I mean, just to help you a little bit, the industry standard on these type of condo/hotel deals. You basically split the economics</w:t>
        <w:br/>
        <w:t>with the owner of the unit. Generally they are a 50/50 kind of deal. That's as good a guess for you as any, I think.</w:t>
        <w:br/>
        <w:t>With that, I think we can wrap up this call. We want to thank you all for participating and as always, if you have any follow-up questions,</w:t>
        <w:br/>
        <w:t>please give us a call and we look forward to chatting with you again in three months. Thank you very much.</w:t>
        <w:br/>
        <w:t xml:space="preserve"> </w:t>
        <w:br/>
        <w:t>Operator</w:t>
        <w:br/>
        <w:t>Thank you for participating in today's MGM MIRAGE first quarter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</w:r>
    </w:p>
    <w:p>
      <w:r>
        <w:t>APRIL 27, 2006 / 3:00PM GMT, Q1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2006 MGM MIRAGE Earnings Conference Call</w:t>
        <w:br/>
        <w:t>EVENT DATE/TIME: AUGUST 03, 2006 / 3:00PM GMT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Jim Murren MGM MIRAGE - Presdient, CFO and Treasurer</w:t>
        <w:br/>
        <w:t xml:space="preserve"> </w:t>
        <w:br/>
        <w:t>Terry Lanni MGM MIRAGE - Chairman and CEO</w:t>
        <w:br/>
        <w:t xml:space="preserve"> </w:t>
        <w:br/>
        <w:t>John Redmond MGM MIRAGE - President and CEO of MGM Grand Resorts</w:t>
        <w:br/>
        <w:t xml:space="preserve"> </w:t>
        <w:br/>
        <w:t>Bobby Baldwin MGM MIRAGE - President and CEO of Mirage Resorts</w:t>
        <w:br/>
        <w:t xml:space="preserve"> </w:t>
        <w:br/>
        <w:t>Gary Jacobs MGM MIRAGE - EVP, General Counsel and Secretary</w:t>
        <w:br/>
        <w:t>CONFERENCE CALL PARTICIPANTS</w:t>
        <w:br/>
        <w:t xml:space="preserve"> </w:t>
        <w:br/>
        <w:t>Larry Klatzkin Jefferies &amp; Co. - Analyst</w:t>
        <w:br/>
        <w:t xml:space="preserve"> </w:t>
        <w:br/>
        <w:t>Robin Farley UBS - Analyst</w:t>
        <w:br/>
        <w:t xml:space="preserve"> </w:t>
        <w:br/>
        <w:t>J. Cogan Banc of America Securities - Analyst</w:t>
        <w:br/>
        <w:t xml:space="preserve"> </w:t>
        <w:br/>
        <w:t>Dennis Forst Keybanc - Analyst</w:t>
        <w:br/>
        <w:t xml:space="preserve"> </w:t>
        <w:br/>
        <w:t>Harry Curtis J.P.Morgan - Analyst</w:t>
        <w:br/>
        <w:t xml:space="preserve"> </w:t>
        <w:br/>
        <w:t>Celeste Brown Morgan Stanley - Analyst</w:t>
        <w:br/>
        <w:t xml:space="preserve"> </w:t>
        <w:br/>
        <w:t>David Anders Merrill Lynch - Analyst</w:t>
        <w:br/>
        <w:t xml:space="preserve"> </w:t>
        <w:br/>
        <w:t>Joseph Greff Bear Stearns - Analyst</w:t>
        <w:br/>
        <w:t xml:space="preserve"> </w:t>
        <w:br/>
        <w:t>Bill Lerner Deutsche Bank - Analyst</w:t>
        <w:br/>
        <w:t xml:space="preserve"> </w:t>
        <w:br/>
        <w:t>Larry Haverty GMACO Investor - Analyst</w:t>
        <w:br/>
        <w:t>PRESENTATION</w:t>
        <w:br/>
        <w:t xml:space="preserve"> </w:t>
        <w:br/>
        <w:t>Operator</w:t>
        <w:br/>
        <w:t>Good morning, and welcome to the MGM MIRAGE second quarter conference call. Joining the call from the Company today are Terry</w:t>
        <w:br/>
        <w:t>Lanni, Chairman and CEO of MGM MIRAGE; Jim Murren, President, CFO and Treasurer of MGM MIRAGE; Bobby Baldwin, President and</w:t>
        <w:br/>
        <w:t>CEO of Mirage Resorts; John Redmond, President and CEO of MGM Grand Resorts; and Gary Jacobs, EVP, General Counsel and</w:t>
        <w:br/>
        <w:t>Secretary of MGM MIRAGE.</w:t>
        <w:br/>
        <w:t>Participants are in a listen-only mode. After the Company's remarks, there will be a question-and-answer session. [OPERATOR</w:t>
        <w:br/>
        <w:t>INSTRUCTIONS]. Now I will like the turn the call over to Mr. Jim Murren.</w:t>
        <w:br/>
        <w:t xml:space="preserve"> </w:t>
        <w:br/>
        <w:t>Jim Murren MGM MIRAGE - Presdient, CFO and Treasurer</w:t>
        <w:br/>
        <w:t>Thank you, Shannon. Good morning, everyone.</w:t>
        <w:br/>
        <w:t>As always, our conference call here is being broadcast on our internet sight MGMMirage.com and is also on companyboardroom.com. A</w:t>
        <w:br/>
        <w:t>replay of that call -- this call will be available on our website. We had filed the Form 8K this morning with our press release, and so you</w:t>
        <w:br/>
        <w:t>can look at that if you like. In addition, we have quite a bit of information that we put on our website, not only the release itself but as you</w:t>
        <w:br/>
        <w:t>know we have a considerable amount of supplemental information to help you understand our Company most fully and that is -- been</w:t>
        <w:br/>
        <w:t>posted, and I would direct your attention to it. As always, I am obligated to read you the Safe Harbor disclosure. Information we present</w:t>
        <w:br/>
        <w:t>on this call may contain forward-looking statements as defined by the SEC. Such forward-looking statements are protected by the Safe</w:t>
        <w:br/>
        <w:t>Harbor amendments of the Private Securities Litigation Reform Act of 1995. You can identify such statements by the use of the words we</w:t>
        <w:br/>
        <w:t>expect, we anticipate, and similar phrases. These forward-looking statements may include information about future earnings, expected</w:t>
        <w:br/>
        <w:t>business developments, anticipated capital expenditures, future financing alternatives, or other statements made about future periods.</w:t>
        <w:br/>
        <w:t>Forward-looking statements involve risks and uncertainties that could cause actual results to differ materially from estimates. They</w:t>
        <w:br/>
        <w:t>haven't lately, have they, Terry?</w:t>
        <w:br/>
        <w:t xml:space="preserve"> </w:t>
        <w:br/>
        <w:t>Terry Lanni MGM MIRAGE - Chairman and CEO</w:t>
        <w:br/>
        <w:t>No, they haven't.</w:t>
        <w:br/>
        <w:t xml:space="preserve"> </w:t>
        <w:br/>
        <w:t>Jim Murren MGM MIRAGE - Presdient, CFO and Treasurer</w:t>
        <w:br/>
        <w:t>Listeners should also refer to our disclosures about risks and uncertainties made in our filings with the SEC. So with that, I'd like to turn it</w:t>
        <w:br/>
        <w:t>right over to Terry Lanni to discuss our overall results.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 xml:space="preserve"> </w:t>
        <w:br/>
        <w:t>Terry Lanni MGM MIRAGE - Chairman and CEO</w:t>
        <w:br/>
        <w:t>Thank you very much, Jim, and good morning.</w:t>
        <w:br/>
        <w:t>Earlier today we reported diluted EPS of $0.50 for the second quarter of this fiscal year. This is a record for the second quarter, exceeding</w:t>
        <w:br/>
        <w:t>last year's previous record of $0.48 per share and in fact is an all-time record for any quarter in our Company's history. And our earnings</w:t>
        <w:br/>
        <w:t>of $0.50 per share was exactly the guidance that we gave on April 26 during our last earnings call. Just briefly on some operation results,</w:t>
        <w:br/>
        <w:t>more detail will come from Bobby and John, but net revenues increased 4%, and you if you look on a same-store basis it would be 5%.</w:t>
        <w:br/>
        <w:t>We're very comfortable, we had very strong slot results with slot revenues up 4%. Baccarat volume increased 19% on a same-store basis,</w:t>
        <w:br/>
        <w:t>indicating continued strength in the high end segment. Operating income was $428 million which was an increase of 13%, and property</w:t>
        <w:br/>
        <w:t>EBITDA was 645 million, up 15%, with excellent margins, and Jim will cover that in much more detail shortly.</w:t>
        <w:br/>
        <w:t>From our perspective, the trends in Las Vegas are excellent. We feel that our competitive position has never been stronger than it is</w:t>
        <w:br/>
        <w:t>today. As an indicator of that, I'll note that MGM MIRAGE has the three highest EBITDA-producing properties on the Las Vegas Strip in</w:t>
        <w:br/>
        <w:t>the second quarter, with combined property EBITDA of over $280 million at Bellagio, MGM Grand Las Vegas and Mandalay Bay, and in</w:t>
        <w:br/>
        <w:t>fact Bellagio had all-time record for any quarter in the history of -- since the opening of Bellagio. Now, not everyone has had a great</w:t>
        <w:br/>
        <w:t>second quarter here in Las Vegas. We've seen that in recent reports. We're pleased to say that we had an excellent second quarter and</w:t>
        <w:br/>
        <w:t>are very comfortable with that.</w:t>
        <w:br/>
        <w:t>On a development update we continue to make substantial progress on key development initiatives. MGM Grand Macau remains on</w:t>
        <w:br/>
        <w:t>schedule as we've indicated for some period of time now for a 2007 fourth quarter opening and remains on budget. Work continues at a</w:t>
        <w:br/>
        <w:t>substantial pace on the permanent casino resort at MGM Grand Detroit and on the rebuilding of Beau Rivage which will reopen later this</w:t>
        <w:br/>
        <w:t>month on the 29th, which is the one-year anniversary date of the Katrina disaster. And of course, project CityCenter is the heart of our Las</w:t>
        <w:br/>
        <w:t>Vegas development. We remain very bullish on Las Vegas, and we expect significant growth to continue in this marketplace. We believe</w:t>
        <w:br/>
        <w:t>our strategy of disciplined growth here in the United States and abroad continues to move forward. We continue to reinvest in our</w:t>
        <w:br/>
        <w:t>existing portfolio with strong returns on targeted projects such as new restaurants, night clubs, and the very exciting LOVE show at the</w:t>
        <w:br/>
        <w:t>Mirage, which recently opened. And we remain focused on maintaining a conservative balance sheet and financial flexibility to prudently</w:t>
        <w:br/>
        <w:t>invest in new projects as they become available to this Company.</w:t>
        <w:br/>
        <w:t>I'd now like the turn the meeting over to Jim for a few more comments on the financial results.</w:t>
        <w:br/>
        <w:t xml:space="preserve"> </w:t>
        <w:br/>
        <w:t>Jim Murren MGM MIRAGE - Presdient, CFO and Treasurer</w:t>
        <w:br/>
        <w:t>Well, thank you, Terry.</w:t>
        <w:br/>
        <w:t>Consistent with the last quarter, we're reporting, as you know, GAAP earnings. We'd estimated we'd earn $0.50 on a GAAP basis, and</w:t>
        <w:br/>
        <w:t>that's exactly what we did. A few items that affect the comparability of earnings we put into the release, but I'd just like to highlight it for</w:t>
        <w:br/>
        <w:t>you all just so we're all on the same page. One, the profits of Signature, we'ev made a tremendous amount of money -- profit on</w:t>
        <w:br/>
        <w:t>Signature, both Towers A, B and we will on C as well. We had said that we're going to make $0.12 a share for Signature between the</w:t>
        <w:br/>
        <w:t>second and third quarter. We'd guessed $0.08 this quarter in the second, $0.04 in the third quarter. It's actually going to be 6 and 6. So</w:t>
        <w:br/>
        <w:t>we had $0.06 instead of $0.08 profit in the second quarter; we'll make that up in the current quarter.</w:t>
        <w:br/>
        <w:t>Secondly, we had $0.06 a share of preopening and property transactions. Our guidance was $0.06 to $0.08 there. That compared to a</w:t>
        <w:br/>
        <w:t>penny last year. Our stock option expense in the current quarter that we just reported was $0.04. And of course, Beau Rivage is not</w:t>
        <w:br/>
        <w:t>currently open. It contributed $0.04 last year and obviously nothing this year. Another little gift that we had from the fine state of Illinois</w:t>
        <w:br/>
        <w:t>that was not in our guidance that cost us a penny a share in the second quarter by the retroactive tax increase. So that gives you the</w:t>
        <w:br/>
        <w:t>apples-to-apples. It's in the release, but I just wanted to highlight it here.</w:t>
        <w:br/>
        <w:t>From a detailed perspective, our gaming revenue in the quarter was up 5%. Slot revenue was up 4 on a same-store basis particularly</w:t>
        <w:br/>
        <w:t>strong results over it the MGM Grand here in Las Vegas, also MGM Grand Detroit and TI. On a same-store basis, table games revenue</w:t>
        <w:br/>
        <w:t>was up 9% in the quarter, baccarat volume, I think Terry mentioned we had a good quarter there, was up 19%. Our hold percentages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were in the normal range for both periods this year and last year, although this year we're at the upper end of our range. As you can see</w:t>
        <w:br/>
        <w:t>from the supplemental results that we published today that -- and as Terry mentioned, we had strong results at all three of the big</w:t>
        <w:br/>
        <w:t>properties here. But Bellagio was the primary beneficiary of the hold percentage increase.</w:t>
        <w:br/>
        <w:t>On a hotel perspective, our same store RevPAR was up 3% on the Strip. And that was against a really tough comp, we were up 15%</w:t>
        <w:br/>
        <w:t>year-over-year in the second quarter of '05. Pro forma basis also Strip RevPAR was up 3%. On an EBITDA basis, our guidance there, if</w:t>
        <w:br/>
        <w:t>you remember, we said EBITDA would be up in the mid- to high-single digits in the quarter. We were considerably better than that. Our</w:t>
        <w:br/>
        <w:t>same store EBITDA was up 13% against that guidance of mid- to high-single digits, and our margins were up significantly; they were 33%</w:t>
        <w:br/>
        <w:t>EBITDA margin last year, 36% this year. So 36 this year versus 33 a year ago. Mandalay, we're over a year into this combination of these</w:t>
        <w:br/>
        <w:t>two companies. Last quarter, we reported that we had achieved 135 million of cost savings and revenue enhancements, and since we're</w:t>
        <w:br/>
        <w:t>past a year on that, we're going to close the book on that like we did in the Mirage transaction, though I'd say that there's much more to</w:t>
        <w:br/>
        <w:t>come here as we've intimated before and in fact I think it was just last week, John, Mandalay got Players Club. Was that last week?</w:t>
        <w:br/>
        <w:t xml:space="preserve"> </w:t>
        <w:br/>
        <w:t>John Redmond MGM MIRAGE - President and CEO of MGM Grand Resorts</w:t>
        <w:br/>
        <w:t>That is correct.</w:t>
        <w:br/>
        <w:t xml:space="preserve"> </w:t>
        <w:br/>
        <w:t>Jim Murren MGM MIRAGE - Presdient, CFO and Treasurer</w:t>
        <w:br/>
        <w:t>So the major revenue enhancements of deploying our technology throughout the newly-acquired properties as well as the overall cost</w:t>
        <w:br/>
        <w:t>savings, we've got a lot more to go here, but we've already booked over 135 million. So that's, I think, gratifying to us.</w:t>
        <w:br/>
        <w:t>So with that, I'll turn it over to John, and I'll be back to you with a little bit of guidance later.</w:t>
        <w:br/>
        <w:t xml:space="preserve"> </w:t>
        <w:br/>
        <w:t>John Redmond MGM MIRAGE - President and CEO of MGM Grand Resorts</w:t>
        <w:br/>
        <w:t>Thanks, Jim. Good morning, everyone.</w:t>
        <w:br/>
        <w:t>Q2 was a very strong quarter across the board for all the MGM Grand Resort properties. Realizing the Mandalay properties were owned</w:t>
        <w:br/>
        <w:t>for only 66 days of Q2 prior year, all results that I'm going to discuss are for the full quarter for comparability purposes when I refer to the</w:t>
        <w:br/>
        <w:t>prior Q2. Start with MGM Grand. Of course it had a very solid quarter with EBITDA of 75.2 million versus 85.6 million in Q2 prior year.</w:t>
        <w:br/>
        <w:t>EBITDA in Q2 '06 was negatively impacted by a $5.8 million charge for preopening expense related to the opening of the first tower of</w:t>
        <w:br/>
        <w:t>Signature and a $1.6 million write-off to make way for a new bar concept. The property continues to see strong demand as evidenced by</w:t>
        <w:br/>
        <w:t>the record quarter in slot revenue and near-record revenues and rooms, food and beverage. Speaking of records in history, the second</w:t>
        <w:br/>
        <w:t>quarter marks the first closing of a condo hotel unit in the Company's history with 303 of the 516 units in Tower 1 of the Signature closed</w:t>
        <w:br/>
        <w:t>as of June 30th. Approximately 65% of the closed units have been placed in the rental program. We expect the remaining units to close</w:t>
        <w:br/>
        <w:t>by early August. For the quarter, we recognized a gain related to said closings of 27.9 million, the remaining gain for Tower 1 of 26.2</w:t>
        <w:br/>
        <w:t>million will be recognized in Q3 '06. The room product is, of course, a very high quality suite that we expect to get a premium rate. Initial</w:t>
        <w:br/>
        <w:t>customer response to this product has been exceptional, but due to the limited number of rooms available for the quarter, it's too</w:t>
        <w:br/>
        <w:t>preliminary to provide ADR and occupancy guidance. With regards to Tower 2, we expect closings to begin in November and December</w:t>
        <w:br/>
        <w:t>'06, as we previously mentioned with an estimated gain in excess of 70 million. Tower 3 to date is 83% sold and expected to be</w:t>
        <w:br/>
        <w:t>completed in May 2007. With regards to the convention market in MGM Grand, demand remained very strong with ADR up</w:t>
        <w:br/>
        <w:t>approximately 8% in Q2 and expected to be up approximately 4% in Q3. Convention room nights in Q3 are expected to be up an</w:t>
        <w:br/>
        <w:t>incredible 67%.</w:t>
        <w:br/>
        <w:t>Moving over to Mandalay Bay, Q2 was another exceptional quarter of Mandalay Bay, with [inaudible] 76.8 million versus 77.1 million in</w:t>
        <w:br/>
        <w:t>Q2 prior year. Negatively impacting the quarter were write-offs of 2.8 million, mostly related to the closing of the wedding chapel and a</w:t>
        <w:br/>
        <w:t>restaurant. Excluding the write-offs, the property had the best results in the history of the property. The catalyst for the impressive</w:t>
        <w:br/>
        <w:t>improvement was an increase in occupancy from 90.9% to 95.7%. The increase in occupancy of approximately 21,000 room nights led to</w:t>
        <w:br/>
        <w:t>record revenues in rooms, food and beverage, and retail. Additionally, slots realized double-digit growth in win. With regards to the</w:t>
        <w:br/>
        <w:t>convention market of Mandalay Bay, demand also remains very strong with ADR up slightly in Q2, but expected to be down slightly in</w:t>
        <w:br/>
        <w:t>Q3. However, we expect convention room nights to be up an impressive 36% in Q3 at the property.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Moving over to Luxor, it had, of course, an outstanding quarter, with EBITDA of 41.4 million versus 40.5 million in Q2 of prior year.</w:t>
        <w:br/>
        <w:t>EBITDA for the quarter was negatively impacted by the closing of Hair Spray which resulted in a $4.2 million write-off. The management</w:t>
        <w:br/>
        <w:t>team at Luxor continued to do a fantastic job of driving occupancy from 96.5% in Q2 '05 to 98.3% in Q2 '06. This occupancy increase</w:t>
        <w:br/>
        <w:t>coupled with a 10% improvement in ADR to $132 led to the highest room revenue quarter in the history of the property.</w:t>
        <w:br/>
        <w:t>Moving to Excalibur, Q2 EBITDA of 35.7 million was the highest ever achieved versus 30.9 million in Q2 prior year. This excellent quarter</w:t>
        <w:br/>
        <w:t>was driven by strong results across all departments leading to record net revenues. In particular slots were up 10%.</w:t>
        <w:br/>
        <w:t>In Detroit, Q2 was very strong. That property continued its strong performance with EBITDA of 38.5 million versus 38.8 million in Q2</w:t>
        <w:br/>
        <w:t>prior year. The current quarter EBITDA was negatively impacted by the amount of 2.1 million, which relates to the increased gaming tax</w:t>
        <w:br/>
        <w:t>of 200 basis points that went into effect January 1, '06, this year. Slot revenue for the quarter was up 7%. In addition to the strengthening</w:t>
        <w:br/>
        <w:t>results, construction on the permanent facility continues to progress smoothly and ahead of schedule with an expected opening date in</w:t>
        <w:br/>
        <w:t>Q4 '07.</w:t>
        <w:br/>
        <w:t>Borgata, quickly. Boyd obviously provided information on the property and the expansion of their conference call. We are extremely</w:t>
        <w:br/>
        <w:t>pleased with the performance and the impact to date of the first phase of the expansion. The early results are tracking our expectations</w:t>
        <w:br/>
        <w:t>and we look forward to operating uninterrupted for the foreseeable future.</w:t>
        <w:br/>
        <w:t>I will now turn it over to my colleague, Bobby Baldwin.</w:t>
        <w:br/>
        <w:t xml:space="preserve"> </w:t>
        <w:br/>
        <w:t>Bobby Baldwin MGM MIRAGE - President and CEO of Mirage Resorts</w:t>
        <w:br/>
        <w:t>Thank you, John, and good morning, everyone.</w:t>
        <w:br/>
        <w:t>I'll, of course, report on the second quarter results for Mirage Resorts. My report will include highlights for Bellagio and the Mirage and</w:t>
        <w:br/>
        <w:t>also construction updates on Beau Rivage and CityCenter. Bellagio's second quarter EBITDA was 131 million. It was the highest quarter</w:t>
        <w:br/>
        <w:t>ever recorded for Bellagio and was 34.5 million or 36% more than the second quarter of '05. Gaming revenue was 24% higher than prior</w:t>
        <w:br/>
        <w:t>year. Table games drop was up, being led by a 17% increase in baccarat drop versus last year. That was also a second quarter record for</w:t>
        <w:br/>
        <w:t>baccarat drop at Bellagio. Slot handle was also up 8%. Hotel revenues were up 2 million on an ADR increase of $10. RevPAR at 248 was</w:t>
        <w:br/>
        <w:t>up $11 or 5% over the prior period and was the highest second quarter RevPAR in Bellagio's history. Finally, Bill [McBeth] and the</w:t>
        <w:br/>
        <w:t>management team at Bellagio have been able to decrease the operating expenses as they've experienced a full year of operations with</w:t>
        <w:br/>
        <w:t>the new Spa Tower, and Bellagio was successful in reducing these expenses. Payroll expenses decreased by 4.4%, which help lead to an</w:t>
        <w:br/>
        <w:t>EBITDA margin of 38%, a 690-basis point improvement over last year.</w:t>
        <w:br/>
        <w:t>EBITDA at the Mirage for the second quarter was 41.7 million, down slightly, 2.7 million, from last year's due to a $4.2 million expense in</w:t>
        <w:br/>
        <w:t>preopening associated with the LOVE show prepared by -- or performed with the Cirque du Soleil group. The Mirage continues to break</w:t>
        <w:br/>
        <w:t>hotel revenue records by posting 47 million in the second quarter, the highest of any quarter in Mirage's history. RevPAR was 172, and</w:t>
        <w:br/>
        <w:t>that was up $6 or 3% compared to last year. Capitalizing on the success of the new restaurants, lounges and night clubs, all of which</w:t>
        <w:br/>
        <w:t>opened within the last year, the Mirage food and beverage division had revenue increases of 25% quarter -- this quarter over last year's</w:t>
        <w:br/>
        <w:t>comparable quarter. There's more to come later this year with Japonais, a gourmet combination of Japanese and European cuisine</w:t>
        <w:br/>
        <w:t>scheduled to open in August; and Revolution, a 7,000 square foot Beatle and Cirque du Soleil themed ultra lounge scheduled to open in</w:t>
        <w:br/>
        <w:t>the fourth quarter at the Mirage Casino Hotel. LOVE, the highly-acclaimed collaboration between the Beatles and Cirque du Soleil, had</w:t>
        <w:br/>
        <w:t>its grand opening on Friday, June 30th. The reviews have been great, and we're very excited about the show's success. In fact, the show</w:t>
        <w:br/>
        <w:t>continues to receive a standing ovation with every performance. The preview period between June 2nd and the regularly scheduled</w:t>
        <w:br/>
        <w:t>shows -- the preview period began June 2nd, and the regularly scheduled shows began on July 3rd. July's show occupancy is running</w:t>
        <w:br/>
        <w:t>90% and is expected to continue to improve due to the strong advance ticket sales.</w:t>
        <w:br/>
        <w:t>Update on Beau Rivage. Beau Rivage will reopen August 29th, the anniversary of Hurricane Katrina. At this point, the final touches are</w:t>
        <w:br/>
        <w:t>being made in preparation for this very special date. The entire property has been upgraded to give Beau Rivage a more updated and</w:t>
        <w:br/>
        <w:t>stylish appearance. New amenities include a completely renovated hotel tower, the addition of a poker room, and three new gourmet</w:t>
        <w:br/>
        <w:t>restaurants. Beau Rivage will open with 2,120 slot machines, 93 table games and 16 poker tables. All food and beverage outlets will be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open except for the three gourmet rooms, which will open in the fourth quarter of this year. Six retail outlets will be open with the</w:t>
        <w:br/>
        <w:t>remaining seven to come online as they are finished throughout the rest of the year. Additionally, the 1550 seat show room will not open</w:t>
        <w:br/>
        <w:t>until December, but the ball room is able to accommodate large audiences and has already been booked for headliners scheduled to</w:t>
        <w:br/>
        <w:t>begin in September. The property's reopening will put approximately 3800 employees back to work and will be a leading force in</w:t>
        <w:br/>
        <w:t>advancing the economic recovery of the entire Biloxi region. During the employment process, Beau Rivage received 18,000 job applicants</w:t>
        <w:br/>
        <w:t>and Beau Rivage selected the top 21% of this job pool. Rehire statistics indicate a return rate of 55% of the previous Beau Rivage</w:t>
        <w:br/>
        <w:t>employees. As of year-to-date June for the first six months in 2006, Mississippi Gulf Coast gaming revenues were 374 million which is</w:t>
        <w:br/>
        <w:t>56% of the prior year's, or pre-Katrina, results. Currently the five casinos in operation are generating $322 per gaming position per day</w:t>
        <w:br/>
        <w:t>compared to the prior year's results of $161 per gaming position. Based on these numbers, Beau Rivage anticipates a very successful</w:t>
        <w:br/>
        <w:t>reopening, thus reestablishing the property's market leading position.</w:t>
        <w:br/>
        <w:t>Finally an update on CityCenter. Project CityCenter continues on schedule and on budget for a November '09 opening. From a timing</w:t>
        <w:br/>
        <w:t>perspective, all areas of the project have successfully completed the schematic design and are currently moving into the final design</w:t>
        <w:br/>
        <w:t>phases with the transition into design -- through the design development phase. We're into interiors on all the buildings. From a cost</w:t>
        <w:br/>
        <w:t>perspective, the focus continues to be placed on identifying and capitalizing on cost savings opportunities. This effort is supported by a</w:t>
        <w:br/>
        <w:t>team of construction cost engineers from Perini, the general contractor; and Tishman, the executive construction manager for the</w:t>
        <w:br/>
        <w:t>project. So far this approach has yielded savings in the buildings and procurement process. For example, savings were achieved in the</w:t>
        <w:br/>
        <w:t>contract awards of concrete, elevators, form work, rebar, tower cranes, and caissons for the [Pelli] hotel casino tower. In addition, a</w:t>
        <w:br/>
        <w:t>concrete batch plan has been assembled onsite and is scheduled to become part -- become operational this month.</w:t>
        <w:br/>
        <w:t>The Boardwalk Hotel and Casino was imploded, as most of you know, on May 9th, and clearing of the area continues with mass</w:t>
        <w:br/>
        <w:t>excavation to begin next week in this location. Bellagio -- the Bellagio employee parking garage opened on Monday, July 17th, which</w:t>
        <w:br/>
        <w:t>allows for the existing surface parking area to be cleared for all of CityCenter. Foundations to the 4,000 room Pelli hotel casino towers</w:t>
        <w:br/>
        <w:t>are substantially complete. The Mandarin Lifestyle and Condo Hotel foundations will commence by the end of the year. The existing</w:t>
        <w:br/>
        <w:t>Monte Carlo garage is scheduled to be demolished in August to make way for a new 13-floor 7600-car parking garage which will serve</w:t>
        <w:br/>
        <w:t>not only Monte Carlo, but CityCenter. The current garage has 1800 spaces. The CityCenter -- CityCenter residential sales center has</w:t>
        <w:br/>
        <w:t>received a building permit and is scheduled to open November 1st this year. Structural steel erection commenced this week. The</w:t>
        <w:br/>
        <w:t>residential sales center will include room type mock-ups for each of the residential buildings including unit layouts, fixtures and finishes.</w:t>
        <w:br/>
        <w:t>It will also incorporate the use of multi-media and virtual displays to demonstration the vision experiences and product offerings to be</w:t>
        <w:br/>
        <w:t>found throughout CityCenter. Satellite residential preview centers will be located at some of the Company's other resorts in Las Vegas.</w:t>
        <w:br/>
        <w:t>These discovery centers will build interest and excitement and connect our resort customers with the new residential experience at</w:t>
        <w:br/>
        <w:t>CityCenter.</w:t>
        <w:br/>
        <w:t>And that concludes my report, Mr. Murren.</w:t>
        <w:br/>
        <w:t xml:space="preserve"> </w:t>
        <w:br/>
        <w:t>Jim Murren MGM MIRAGE - Presdient, CFO and Treasurer</w:t>
        <w:br/>
        <w:t>Why, thank you, Bobby.</w:t>
        <w:br/>
        <w:t>A few other things about the quarter and then we'll get right into guidance. Our interest expense in the quarter was a little bit lower than</w:t>
        <w:br/>
        <w:t>our guidance. Net interest was 195 million. The gross interest number was 223. Cap interest was 28. That gets you to the 195. Corporate</w:t>
        <w:br/>
        <w:t>expense was right in line with guidance. We came in at 39 million. Preopening and start-up expenses in the quarter were 15 million. That</w:t>
        <w:br/>
        <w:t>was related primarily to The Signature that John talked about and the LOVE show that Bobby talked about, but also there's a little bit</w:t>
        <w:br/>
        <w:t>there for the Borgata expansion and CityCenter. Property transactions in the quarter -- that was 13 million, it was the $4 million write off</w:t>
        <w:br/>
        <w:t>in Hair Spray that John talked about, as well as some assets that are being replaced with new projects over at the Grand in Las Vegas and</w:t>
        <w:br/>
        <w:t>at Mandalay Bay.</w:t>
        <w:br/>
        <w:t>Related to our financial position, we bought back 2.5 million shares in the quarter for $103 million. Our remaining authorization is for 11</w:t>
        <w:br/>
        <w:t>million, so we're almost halfway there in our buyback program. We've been buying every quarter. From a standpoint of CapEx, we spent</w:t>
        <w:br/>
        <w:t>449 million of capital on our existing resorts and on development initiatives. That's very similar to guidance that we gave last quarter.</w:t>
        <w:br/>
        <w:t>Excluding Beau Rivage, the investment amount was 340 million, our guidance was around 350, so we're a little bit lower than what we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said. We had of that about 255 million were projects that are development projects like the new MGM Grand Detroit, CityCenter and</w:t>
        <w:br/>
        <w:t>MGM Grand Macau investments. The remaining 87 million was what we, I guess, would call maintenance capital, but broadly defined</w:t>
        <w:br/>
        <w:t>capital at our existing resorts. That's the theater and restaurants at the Mirage and also around 30 million at the Mandalay properties.</w:t>
        <w:br/>
        <w:t>That's consistent with our first quarter run rate as well. From the standpoint of our balance sheet as well, we issued in the quarter $750</w:t>
        <w:br/>
        <w:t>million of fixed rate debt. We were very fortunate there. That debt was issued at rates under 7%. As of the end of the quarter, we had</w:t>
        <w:br/>
        <w:t>about $2.5 billion available on our senior credit facility and our fixed-to-floating ratio at the end of the quarter was 64% fixed, 36%</w:t>
        <w:br/>
        <w:t>floating.</w:t>
        <w:br/>
        <w:t>Before I turn it over to questions, I'll give you a little bit of guidance, as we always do, about the current quarter. As you saw in the</w:t>
        <w:br/>
        <w:t>release, we gave guidance of -- on a GAAP basis, of $0.40 for the current quarter. That guidance includes stock option expense of around</w:t>
        <w:br/>
        <w:t>$0.04 a share in the quarter. It also includes about $0.02 of preopening expenses and property transactions combined. And also</w:t>
        <w:br/>
        <w:t>includes the $0.06 per share profit that we talked about couple times already on the call related to the gain at Tower 1 -- or Tower A of</w:t>
        <w:br/>
        <w:t>The Signature at MGM Grand. We gave guidance on property EBITDA. We said it'd be another very solid quarter here in the third quarter.</w:t>
        <w:br/>
        <w:t>We think that property cash flow will increase in the mid-single digits. From a corporate expense standpoint, look to be in the $40 million</w:t>
        <w:br/>
        <w:t>range and that includes stock option expense. Interest expense will be a little bit higher than it was in the second quarter. Our educated</w:t>
        <w:br/>
        <w:t>guess here is that gross interest will be around 100 -- I'm sorry, 230 million, and cap interest around 35. Depreciation. Our forecast here</w:t>
        <w:br/>
        <w:t>is in the 165 to $170 million range, and our tax rate we anticipate to be approximately 36%. Capital expenditures we expect to spend</w:t>
        <w:br/>
        <w:t>around 350 to $400 million in the third quarter, and again that excludes Beau Rivage which is obviously under way, and insured. And in</w:t>
        <w:br/>
        <w:t>our full year guidance is still in the $1.3 billion range, again, also excluding Beau Rivage full year CapEx. That's what we said last quarter.</w:t>
        <w:br/>
        <w:t>So that's quite a bit, and we have exactly 29 minutes. I think we did a good job of getting that all together, so I'm going to turn it back</w:t>
        <w:br/>
        <w:t>over to our operator. Shannon, if you can come back on and we'll get to your questions.</w:t>
        <w:br/>
        <w:t>QUESTIONS AND ANSWERS</w:t>
        <w:br/>
        <w:t xml:space="preserve"> </w:t>
        <w:br/>
        <w:t>Operator</w:t>
        <w:br/>
        <w:t>[OPERATOR INSTRUCTIONS]. Larry Klatzkin, [Everett] &amp; Co.</w:t>
        <w:br/>
        <w:t xml:space="preserve"> </w:t>
        <w:br/>
        <w:t>Larry Klatzkin Jefferies &amp; Co. - Analyst</w:t>
        <w:br/>
        <w:t>Jefferies &amp; Co. Hey, guys. Could you -- what's the dollar Signature profit for the quarter?</w:t>
        <w:br/>
        <w:t xml:space="preserve"> </w:t>
        <w:br/>
        <w:t>Jim Murren MGM MIRAGE - Presdient, CFO and Treasurer</w:t>
        <w:br/>
        <w:t>The dollar Signature profit for the quarter?</w:t>
        <w:br/>
        <w:t xml:space="preserve"> </w:t>
        <w:br/>
        <w:t>Larry Klatzkin Jefferies &amp; Co. - Analyst</w:t>
        <w:br/>
        <w:t>Yes.</w:t>
        <w:br/>
        <w:t xml:space="preserve"> </w:t>
        <w:br/>
        <w:t>Jim Murren MGM MIRAGE - Presdient, CFO and Treasurer</w:t>
        <w:br/>
        <w:t>I think John mentioned that, 20-what, John?</w:t>
        <w:br/>
        <w:t xml:space="preserve"> </w:t>
        <w:br/>
        <w:t>John Redmond MGM MIRAGE - President and CEO of MGM Grand Resorts</w:t>
        <w:br/>
        <w:t>27.</w:t>
        <w:br/>
        <w:t xml:space="preserve"> </w:t>
        <w:br/>
        <w:t>Jim Murren MGM MIRAGE - Presdient, CFO and Treasurer</w:t>
        <w:br/>
        <w:t>27.9? 27.9.</w:t>
        <w:br/>
        <w:t xml:space="preserve"> </w:t>
        <w:br/>
        <w:t>Larry Klatzkin Jefferies &amp; Co. - Analyst</w:t>
        <w:br/>
        <w:t>27.9. Okay. As far as there was some rumors about Japan and you guys getting involved. Any comment on that?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Terry Lanni MGM MIRAGE - Chairman and CEO</w:t>
        <w:br/>
        <w:t>I'm going on that. We have had representatives meeting with representatives of the Liberal Democratic party in Japan, and we will have</w:t>
        <w:br/>
        <w:t>further ones. I don't think anything's going to happen there, at least until after the November elections, and they will have a new prime</w:t>
        <w:br/>
        <w:t>minister even if the LDP wins. But we're obviously very interested in that market if it does open up reasonably early stages.</w:t>
        <w:br/>
        <w:t xml:space="preserve"> </w:t>
        <w:br/>
        <w:t>Larry Klatzkin Jefferies &amp; Co. - Analyst</w:t>
        <w:br/>
        <w:t>All right. And can you also talk about your AC plans and what, as far as that piece of land you have and maybe also the land next to</w:t>
        <w:br/>
        <w:t>Trump?</w:t>
        <w:br/>
        <w:t xml:space="preserve"> </w:t>
        <w:br/>
        <w:t>Jim Murren MGM MIRAGE - Presdient, CFO and Treasurer</w:t>
        <w:br/>
        <w:t>I'll tackle that, Larry, and it wouldn't be a call without you being first and asking ten questions. But we're going to have to limit you to this</w:t>
        <w:br/>
        <w:t>one here so we can get to every other person. But Atlantic City, we are -- I think Terry mentioned it several times before we're very excited</w:t>
        <w:br/>
        <w:t>about that piece of property. We do believe it is conducive to a mixed-use type of development over time and we've even, I think, dubbed</w:t>
        <w:br/>
        <w:t>it CityCenter East, and we have several people internally here working on conceptual ideas, traffic, and otherwise of what we should do to</w:t>
        <w:br/>
        <w:t>fully maximize the 71 acres that we have existing at Renaissance Point outside of Borgata, and the 14-acres that we have across the street</w:t>
        <w:br/>
        <w:t>next to Trump Marina. A great piece of property. We've got a lot on our plate right now, so we prioritize our capital, but that's certainly in</w:t>
        <w:br/>
        <w:t>our future.</w:t>
        <w:br/>
        <w:t xml:space="preserve"> </w:t>
        <w:br/>
        <w:t>Larry Klatzkin Jefferies &amp; Co. - Analyst</w:t>
        <w:br/>
        <w:t>Thanks, Jim.</w:t>
        <w:br/>
        <w:t xml:space="preserve"> </w:t>
        <w:br/>
        <w:t>Jim Murren MGM MIRAGE - Presdient, CFO and Treasurer</w:t>
        <w:br/>
        <w:t>Thank you, Larry.</w:t>
        <w:br/>
        <w:t xml:space="preserve"> </w:t>
        <w:br/>
        <w:t>Operator</w:t>
        <w:br/>
        <w:t>Robin Farley, UBS.</w:t>
        <w:br/>
        <w:t xml:space="preserve"> </w:t>
        <w:br/>
        <w:t>Robin Farley UBS - Analyst</w:t>
        <w:br/>
        <w:t>Great. Yes. I -- just to clarify, in the comments it sounded like you were saying at Mandalay Bay you were giving a little bit of ADR</w:t>
        <w:br/>
        <w:t>guidance for the third quarter. And I think you said you were looking for ADR to be down even though convention room nights are up, if I</w:t>
        <w:br/>
        <w:t>heard that right, if you could just clarify. And then I don't know if you could give some similar color on ADR, RevPAR at Bellagio or the</w:t>
        <w:br/>
        <w:t>Mirage. And then also, the Grand property, even if you back out the preopening and the write-offs, it looked like there was still an EBITDA</w:t>
        <w:br/>
        <w:t>decline there, and I wondered if you could just give a little color on that?</w:t>
        <w:br/>
        <w:t xml:space="preserve"> </w:t>
        <w:br/>
        <w:t>Jim Murren MGM MIRAGE - Presdient, CFO and Treasurer</w:t>
        <w:br/>
        <w:t>Okay. I think maybe I'll pass the baton, Robin, over to John and maybe Bobby, too, but I think the overall, we're looking for RevPAR to be</w:t>
        <w:br/>
        <w:t>up in the quarter and -- companywide, but I'll go to specifically to John.</w:t>
        <w:br/>
        <w:t xml:space="preserve"> </w:t>
        <w:br/>
        <w:t>John Redmond MGM MIRAGE - President and CEO of MGM Grand Resorts</w:t>
        <w:br/>
        <w:t>Robin, the question that you mentioned about Mandalay Bay, the guidance I was providing was as it relates to the convention market, I</w:t>
        <w:br/>
        <w:t>was mentioning that the ADR will be -- was up slightly in Q2, but it was expected to be down slightly in Q3. Having said that, I also had</w:t>
        <w:br/>
        <w:t>mentioned that the convention room nights in Q3 would be up 36%.</w:t>
        <w:br/>
        <w:t xml:space="preserve"> </w:t>
        <w:br/>
        <w:t>Robin Farley UBS - Analyst</w:t>
        <w:br/>
        <w:t>Okay. So the ADR decline was not across the property overall, it was just --?</w:t>
        <w:br/>
        <w:t xml:space="preserve"> </w:t>
        <w:br/>
        <w:t>John Redmond MGM MIRAGE - President and CEO of MGM Grand Resorts</w:t>
        <w:br/>
        <w:t>No. It's just down slightly, just in the convention market.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Robin Farley UBS - Analyst</w:t>
        <w:br/>
        <w:t>And what percent of the room mix to be expect to be convention? I know you said up 36% year-over-year, but --</w:t>
        <w:br/>
        <w:t xml:space="preserve"> </w:t>
        <w:br/>
        <w:t>John Redmond MGM MIRAGE - President and CEO of MGM Grand Resorts</w:t>
        <w:br/>
        <w:t>I don't have that data point handy. I think it's typically -- let me look for that real quick for you.</w:t>
        <w:br/>
        <w:t xml:space="preserve"> </w:t>
        <w:br/>
        <w:t>Robin Farley UBS - Analyst</w:t>
        <w:br/>
        <w:t>That's okay. You mostly answered. I was just looking to clarify the climate you mentioned. And then --</w:t>
        <w:br/>
        <w:t xml:space="preserve"> </w:t>
        <w:br/>
        <w:t>Bobby Baldwin MGM MIRAGE - President and CEO of Mirage Resorts</w:t>
        <w:br/>
        <w:t>Robin, this is Bobby. RevPAR for Bellagio and Mirage's going to be up between 3.5 and 4% and for Mirage Resorts -- the Mirage Resorts</w:t>
        <w:br/>
        <w:t>group about 3% in total and conventions I think represent about 17 or 18% of our business.</w:t>
        <w:br/>
        <w:t xml:space="preserve"> </w:t>
        <w:br/>
        <w:t>Jim Murren MGM MIRAGE - Presdient, CFO and Treasurer</w:t>
        <w:br/>
        <w:t>Yes, and I guess tying that altogether, then, we're looking for as last quarter, up RevPAR Strip wide and we're looking for a good</w:t>
        <w:br/>
        <w:t>convention calendar and good convention business. Is that fair to say, guys, in the third and in the fourth quarter.</w:t>
        <w:br/>
        <w:t xml:space="preserve"> </w:t>
        <w:br/>
        <w:t>Robin Farley UBS - Analyst</w:t>
        <w:br/>
        <w:t>Great. And then the -- the MGM Grand property?</w:t>
        <w:br/>
        <w:t xml:space="preserve"> </w:t>
        <w:br/>
        <w:t>Jim Murren MGM MIRAGE - Presdient, CFO and Treasurer</w:t>
        <w:br/>
        <w:t>In terms of what?</w:t>
        <w:br/>
        <w:t xml:space="preserve"> </w:t>
        <w:br/>
        <w:t>Robin Farley UBS - Analyst</w:t>
        <w:br/>
        <w:t>Oh, I had mentioned that if you -- even if you adjust for the preopening and the write-off, it looked like on an operating basis the cash</w:t>
        <w:br/>
        <w:t>flow may have declined there. I just wanted to get some color on that.</w:t>
        <w:br/>
        <w:t xml:space="preserve"> </w:t>
        <w:br/>
        <w:t>John Redmond MGM MIRAGE - President and CEO of MGM Grand Resorts</w:t>
        <w:br/>
        <w:t>It was down slightly, and most of was that attributable to an increase in health benefit costs.</w:t>
        <w:br/>
        <w:t xml:space="preserve"> </w:t>
        <w:br/>
        <w:t>Robin Farley UBS - Analyst</w:t>
        <w:br/>
        <w:t>Okay. I guess that's primarily -- I don't know if you're seeing anything, Jim, that you can comment on in terms of demand. In the premium</w:t>
        <w:br/>
        <w:t>market versus more middle market properties, I don't know if you have any color like that you could give us.</w:t>
        <w:br/>
        <w:t xml:space="preserve"> </w:t>
        <w:br/>
        <w:t>Jim Murren MGM MIRAGE - Presdient, CFO and Treasurer</w:t>
        <w:br/>
        <w:t>Well, maybe in general. Maybe Terry can jump in. We obviously had a very, very strong second quarter on the -- on the premium side.</w:t>
        <w:br/>
        <w:t>Great volumes throughout the Company, really, and that seems to be continuing here in the third quarter. If there is any and I think I --</w:t>
        <w:br/>
        <w:t>we mentioned this a little bit on the last call. In the context or back drop of the economy and slowing housing and discretionary income</w:t>
        <w:br/>
        <w:t>concerns, if there is any slowdown at all here within our portfolio properties, it would be in the lowest end properties that we currently</w:t>
        <w:br/>
        <w:t>have. And we've been seeing that now going on for about four, five months, and it hasn't changed, and obviously we just had a record</w:t>
        <w:br/>
        <w:t>second quarter in spite of that, but that continues, that if there is weakness in there -- and I wouldn't even use that strong a word, but if</w:t>
        <w:br/>
        <w:t>there is a softening at all in our portfolio, it would be in the lower half of our portfolio. The upper end is doing quite well, obviously.</w:t>
        <w:br/>
        <w:t xml:space="preserve"> </w:t>
        <w:br/>
        <w:t>Bobby Baldwin MGM MIRAGE - President and CEO of Mirage Resorts</w:t>
        <w:br/>
        <w:t>And having said that -- Robin, this is Bobby. Monte Carlo did 32.6 million for the quarter. That was their best quarter ever since they</w:t>
        <w:br/>
        <w:t>opened the hotel.</w:t>
        <w:br/>
        <w:t xml:space="preserve"> </w:t>
        <w:br/>
        <w:t>Robin Farley UBS - Analyst</w:t>
        <w:br/>
        <w:t>That's great. Thank you.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John Redmond MGM MIRAGE - President and CEO of MGM Grand Resorts</w:t>
        <w:br/>
        <w:t>Also, Robin, the question you asked about the convention market mix at Mandalay Bay in the third quarter, that's forecasted to be about</w:t>
        <w:br/>
        <w:t>33% of the mix.</w:t>
        <w:br/>
        <w:t xml:space="preserve"> </w:t>
        <w:br/>
        <w:t>Robin Farley UBS - Analyst</w:t>
        <w:br/>
        <w:t>Great. Thanks very much.</w:t>
        <w:br/>
        <w:t xml:space="preserve"> </w:t>
        <w:br/>
        <w:t>Operator</w:t>
        <w:br/>
        <w:t>J. Cogan, Banc of America Securities.</w:t>
        <w:br/>
        <w:t xml:space="preserve"> </w:t>
        <w:br/>
        <w:t>J. Cogan Banc of America Securities - Analyst</w:t>
        <w:br/>
        <w:t>Yes, hi. Good morning. I've got a couple questions. First, just to clarify, Jim, on the fold and the impact at Bellagio, and maybe a negative</w:t>
        <w:br/>
        <w:t>impact, if there was any, at the other properties that might be somewhat significant. Can you quantify that at all for us? I mean,</w:t>
        <w:br/>
        <w:t>obviously, the revenues were huge, the EBITDA was even better. Bobby talked about operating expenses being down. Can you give us a</w:t>
        <w:br/>
        <w:t>sense what the hold contributed kind of year-over-year?</w:t>
        <w:br/>
        <w:t xml:space="preserve"> </w:t>
        <w:br/>
        <w:t>Jim Murren MGM MIRAGE - Presdient, CFO and Treasurer</w:t>
        <w:br/>
        <w:t>Well, I -- we -- we want -- we don't want to get into a situation where we're giving property by property too much. But I would say that the</w:t>
        <w:br/>
        <w:t>hold at Bellagio -- the table hold was was in the mid- to high 20s in terms of table hold, so you can probably work that out probably.</w:t>
        <w:br/>
        <w:t>Bellagio would have had a tremendous quarter if they would square in the middle of our hold percentage. It did have a very strong hold.</w:t>
        <w:br/>
        <w:t>It was in the mid- to high-20% range, and all the properties did reasonably well. There was some below our kind of a hold mid-point, but</w:t>
        <w:br/>
        <w:t>most of them within our range. We've given a range many times before of 18 to 22%, and that's where they were. The outlier there was</w:t>
        <w:br/>
        <w:t>Bellagio, fortunately for us, it was a little bit better -- nicely better than that. In terms of dollar quantification, I think it's safe to say that</w:t>
        <w:br/>
        <w:t>Bellagio still would have had a tremendous second quarter. Do you have anything further on that?</w:t>
        <w:br/>
        <w:t xml:space="preserve"> </w:t>
        <w:br/>
        <w:t>Bobby Baldwin MGM MIRAGE - President and CEO of Mirage Resorts</w:t>
        <w:br/>
        <w:t>Well, we -- Jay, this is Bobby. Bellagio would have had almost a record quarter anyway even if it had a normal hold percentage. But it</w:t>
        <w:br/>
        <w:t>would have done in the $115 million range with kind of a flattish hold. So it had a extra strong quarter, but it was already very, very strong</w:t>
        <w:br/>
        <w:t>and on a normalized basis, it would have been around 115, maybe a little more.</w:t>
        <w:br/>
        <w:t xml:space="preserve"> </w:t>
        <w:br/>
        <w:t>J. Cogan Banc of America Securities - Analyst</w:t>
        <w:br/>
        <w:t>Okay. That's extremely helpful. And I appreciate that. On the project CityCenter, just a few questions. It sounds like the process -- kind of</w:t>
        <w:br/>
        <w:t>that design assist process that you guys have in place is helping to keep the costs in line at this juncture. As we kind of continue to move</w:t>
        <w:br/>
        <w:t>through design process and as you think about the condo market, can you just give us any sense as to whether there could be some</w:t>
        <w:br/>
        <w:t>movement to the upside overtime, the total CapEx budget? And also, when's the next time you guys take a gut check on the condo</w:t>
        <w:br/>
        <w:t>market and just your overall thoughts on -- on the project. And then also in terms, Jim, of my monetization of assets, retail, hotels, et</w:t>
        <w:br/>
        <w:t>cetera, any update there?</w:t>
        <w:br/>
        <w:t xml:space="preserve"> </w:t>
        <w:br/>
        <w:t>Bobby Baldwin MGM MIRAGE - President and CEO of Mirage Resorts</w:t>
        <w:br/>
        <w:t>Well, Jay, on CityCenter we watch the costs every day. We're on time, and we're on budget, and we don't foresee any cost increase over</w:t>
        <w:br/>
        <w:t>the period of the project. Now, we don't control all the costs, but we have bought out part of the job, and we're in the ground on the Pelli</w:t>
        <w:br/>
        <w:t>casino hotel tower, which is the largest single component of CityCenter in terms of its cost. And we have, through Tishman and Perini</w:t>
        <w:br/>
        <w:t>and our other business partners, we have 115 companies working with us on CityCenter, and most of those are working on the Pelli casino</w:t>
        <w:br/>
        <w:t>hotel tower as well. And we think we have a pretty good understanding of the cost of the entire CityCenter -- CityCenter project.</w:t>
        <w:br/>
        <w:t>As it relates to the retail component, of the $7 billion in CityCenter, we're spending about 2.3 or 2.4 to build 3,000 residential units that</w:t>
        <w:br/>
        <w:t>we intend to sell for 3 billion or a little more. We watch the market every day. Nothing's changed there. We knew when CityCenter was</w:t>
        <w:br/>
        <w:t>conceived and approved initially two years ago that there were many players in the market or appeared to be many players in the market.</w:t>
        <w:br/>
        <w:t>We felt like half of them would fall away before CityCenter's residential products would even get on the market. That's held through.</w:t>
        <w:br/>
        <w:t>Nothing's changed there. And at the same time, we felt like there was a strong, strong underlying market for high-rise residential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products, particularly located in the heart of the Las Vegas Strip. So we -- we think that our sales -- residential sales for CityCenter are</w:t>
        <w:br/>
        <w:t>going to be robust. We'll know, of course, a lot more when those sales become available to the public in three or four months. But we do</w:t>
        <w:br/>
        <w:t>our gut check seven days a week.</w:t>
        <w:br/>
        <w:t xml:space="preserve"> </w:t>
        <w:br/>
        <w:t>J. Cogan Banc of America Securities - Analyst</w:t>
        <w:br/>
        <w:t>Okay. That's what I hear. Thanks a lot.</w:t>
        <w:br/>
        <w:t xml:space="preserve"> </w:t>
        <w:br/>
        <w:t>Jim Murren MGM MIRAGE - Presdient, CFO and Treasurer</w:t>
        <w:br/>
        <w:t>Thank you.</w:t>
        <w:br/>
        <w:t xml:space="preserve"> </w:t>
        <w:br/>
        <w:t>Operator</w:t>
        <w:br/>
        <w:t>Dennis Forst, Keybanc.</w:t>
        <w:br/>
        <w:t xml:space="preserve"> </w:t>
        <w:br/>
        <w:t>Dennis Forst Keybanc - Analyst</w:t>
        <w:br/>
        <w:t>Jim, I missed the depreciation guidance. Did you say 155 to 170 or 165 to 170?</w:t>
        <w:br/>
        <w:t xml:space="preserve"> </w:t>
        <w:br/>
        <w:t>Jim Murren MGM MIRAGE - Presdient, CFO and Treasurer</w:t>
        <w:br/>
        <w:t>Dennis, I said 165 to 170.</w:t>
        <w:br/>
        <w:t xml:space="preserve"> </w:t>
        <w:br/>
        <w:t>Dennis Forst Keybanc - Analyst</w:t>
        <w:br/>
        <w:t>Still missed it. 1-6-5?</w:t>
        <w:br/>
        <w:t xml:space="preserve"> </w:t>
        <w:br/>
        <w:t>Jim Murren MGM MIRAGE - Presdient, CFO and Treasurer</w:t>
        <w:br/>
        <w:t>Yes, 1-6-5.</w:t>
        <w:br/>
        <w:t xml:space="preserve"> </w:t>
        <w:br/>
        <w:t>Dennis Forst Keybanc - Analyst</w:t>
        <w:br/>
        <w:t>Okay. And then my real question had to do with stock option expense. It was 21 million in the first quarter, dropped to 16 million in the</w:t>
        <w:br/>
        <w:t>second quarter. Was there any particular reason, or is that going to be a normal seasonal trend?</w:t>
        <w:br/>
        <w:t xml:space="preserve"> </w:t>
        <w:br/>
        <w:t>Jim Murren MGM MIRAGE - Presdient, CFO and Treasurer</w:t>
        <w:br/>
        <w:t>I was just making -- confirming with the other guys here, Dennis. It'll be very similar in the third quarter.</w:t>
        <w:br/>
        <w:t xml:space="preserve"> </w:t>
        <w:br/>
        <w:t>Dennis Forst Keybanc - Analyst</w:t>
        <w:br/>
        <w:t>To the second quarter?</w:t>
        <w:br/>
        <w:t xml:space="preserve"> </w:t>
        <w:br/>
        <w:t>Jim Murren MGM MIRAGE - Presdient, CFO and Treasurer</w:t>
        <w:br/>
        <w:t>Yes -- yes. It'll be similar to the second quarter.</w:t>
        <w:br/>
        <w:t xml:space="preserve"> </w:t>
        <w:br/>
        <w:t>Dennis Forst Keybanc - Analyst</w:t>
        <w:br/>
        <w:t>Okay. Why was it down sequentially, though?</w:t>
        <w:br/>
        <w:t xml:space="preserve"> </w:t>
        <w:br/>
        <w:t>Jim Murren MGM MIRAGE - Presdient, CFO and Treasurer</w:t>
        <w:br/>
        <w:t>It's just a number of options that we have.</w:t>
        <w:br/>
        <w:t xml:space="preserve"> </w:t>
        <w:br/>
        <w:t>Dennis Forst Keybanc - Analyst</w:t>
        <w:br/>
        <w:t>Will the first quarter normally going forward be the highest quarter of the year, or should just annualize 16 million a quarter going out?</w:t>
        <w:br/>
        <w:t xml:space="preserve"> </w:t>
        <w:br/>
        <w:t>Jim Murren MGM MIRAGE - Presdient, CFO and Treasurer</w:t>
        <w:br/>
        <w:t>Well -- yes. It will not be the first -- it won't be the largest of the year, and that'd be annualize the current rate.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Dennis Forst Keybanc - Analyst</w:t>
        <w:br/>
        <w:t>Okay. So even for next year, maybe a little bit of inflation, somewhere in the high 60s next year.</w:t>
        <w:br/>
        <w:t xml:space="preserve"> </w:t>
        <w:br/>
        <w:t>Jim Murren MGM MIRAGE - Presdient, CFO and Treasurer</w:t>
        <w:br/>
        <w:t>That's a pretty good guess.</w:t>
        <w:br/>
        <w:t xml:space="preserve"> </w:t>
        <w:br/>
        <w:t>Dennis Forst Keybanc - Analyst</w:t>
        <w:br/>
        <w:t>Okay. Thanks a lot.</w:t>
        <w:br/>
        <w:t xml:space="preserve"> </w:t>
        <w:br/>
        <w:t>Jim Murren MGM MIRAGE - Presdient, CFO and Treasurer</w:t>
        <w:br/>
        <w:t>You're welcome.</w:t>
        <w:br/>
        <w:t xml:space="preserve"> </w:t>
        <w:br/>
        <w:t>Operator</w:t>
        <w:br/>
        <w:t>Mario [Contamarcos], J.P. Morgan.</w:t>
        <w:br/>
        <w:t xml:space="preserve"> </w:t>
        <w:br/>
        <w:t>Harry Curtis J.P.Morgan - Analyst</w:t>
        <w:br/>
        <w:t>Hi. It's Harry Curtis.</w:t>
        <w:br/>
        <w:t xml:space="preserve"> </w:t>
        <w:br/>
        <w:t>Jim Murren MGM MIRAGE - Presdient, CFO and Treasurer</w:t>
        <w:br/>
        <w:t>We were wondering if you were in Bermuda or something, Harry.</w:t>
        <w:br/>
        <w:t xml:space="preserve"> </w:t>
        <w:br/>
        <w:t>Harry Curtis J.P.Morgan - Analyst</w:t>
        <w:br/>
        <w:t>No, no. Sitting at my desk, getting pale. In your guidance for the third quarter how much profitability are you -- are you building in for</w:t>
        <w:br/>
        <w:t>Beau Rivage?</w:t>
        <w:br/>
        <w:t xml:space="preserve"> </w:t>
        <w:br/>
        <w:t>Jim Murren MGM MIRAGE - Presdient, CFO and Treasurer</w:t>
        <w:br/>
        <w:t>Well, it opens at the end of -- what? You gave a date, right?</w:t>
        <w:br/>
        <w:t xml:space="preserve"> </w:t>
        <w:br/>
        <w:t>Bobby Baldwin MGM MIRAGE - President and CEO of Mirage Resorts</w:t>
        <w:br/>
        <w:t>August 29th.</w:t>
        <w:br/>
        <w:t xml:space="preserve"> </w:t>
        <w:br/>
        <w:t>Jim Murren MGM MIRAGE - Presdient, CFO and Treasurer</w:t>
        <w:br/>
        <w:t>So we get a month of it. And I don't think -- did we -- we -- it's not a ton.</w:t>
        <w:br/>
        <w:t xml:space="preserve"> </w:t>
        <w:br/>
        <w:t>Harry Curtis J.P.Morgan - Analyst</w:t>
        <w:br/>
        <w:t>So you're assuming some ramping of profitability, right?</w:t>
        <w:br/>
        <w:t xml:space="preserve"> </w:t>
        <w:br/>
        <w:t>Jim Murren MGM MIRAGE - Presdient, CFO and Treasurer</w:t>
        <w:br/>
        <w:t>Yes, although I'd -- as Bobby, I think, has said before -- he's certainly said it internally, is that our original expectation with Beau Rivage</w:t>
        <w:br/>
        <w:t>was it would, like a typical property, ramp-up over time. In light of the strength of the market we think it's going to ramp up much more</w:t>
        <w:br/>
        <w:t>rapidly. And it is, of course -- I don't think it's overstating it to say it'll be the best property by a mile down there, so I think that it will</w:t>
        <w:br/>
        <w:t>ramp up rapidly, but we can't expect a ton of money in just the month of September.</w:t>
        <w:br/>
        <w:t xml:space="preserve"> </w:t>
        <w:br/>
        <w:t>Harry Curtis J.P.Morgan - Analyst</w:t>
        <w:br/>
        <w:t>And my second question, Terry, can you -- can you give us an update on the regulatory clearance for Pansy.</w:t>
        <w:br/>
        <w:t xml:space="preserve"> </w:t>
        <w:br/>
        <w:t>Terry Lanni MGM MIRAGE - Chairman and CEO</w:t>
        <w:br/>
        <w:t>Well, actually, I think -- we've got Gary Jacobs here, our general counsel here. I think he'd probably --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Gary Jacobs MGM MIRAGE - EVP, General Counsel and Secretary</w:t>
        <w:br/>
        <w:t>Yes, sure. Everything is proceeding. We're working -- we continue to work closely with the regulators as we always have, and it's just</w:t>
        <w:br/>
        <w:t>proceeding in the ordinary course, and we -- we don't anticipate complications in this.</w:t>
        <w:br/>
        <w:t xml:space="preserve"> </w:t>
        <w:br/>
        <w:t>Harry Curtis J.P.Morgan - Analyst</w:t>
        <w:br/>
        <w:t>Any sense of when we might get some clarification?</w:t>
        <w:br/>
        <w:t xml:space="preserve"> </w:t>
        <w:br/>
        <w:t>Gary Jacobs MGM MIRAGE - EVP, General Counsel and Secretary</w:t>
        <w:br/>
        <w:t>They run on their own schedules, and I'm long since not one to predict them, but everything is just proceeding as -- as we expect.</w:t>
        <w:br/>
        <w:t xml:space="preserve"> </w:t>
        <w:br/>
        <w:t>Terry Lanni MGM MIRAGE - Chairman and CEO</w:t>
        <w:br/>
        <w:t>I would think it's fair to say before we open.</w:t>
        <w:br/>
        <w:t xml:space="preserve"> </w:t>
        <w:br/>
        <w:t>Jim Murren MGM MIRAGE - Presdient, CFO and Treasurer</w:t>
        <w:br/>
        <w:t>And then, that's on schedule, so you know when we think we're going to open, and we think it'll be resolved before that.</w:t>
        <w:br/>
        <w:t xml:space="preserve"> </w:t>
        <w:br/>
        <w:t>Bobby Baldwin MGM MIRAGE - President and CEO of Mirage Resorts</w:t>
        <w:br/>
        <w:t>It does not impact -- impact the construction schedule or the opening.</w:t>
        <w:br/>
        <w:t xml:space="preserve"> </w:t>
        <w:br/>
        <w:t>Harry Curtis J.P.Morgan - Analyst</w:t>
        <w:br/>
        <w:t>Very illuminating. Thank you.</w:t>
        <w:br/>
        <w:t xml:space="preserve"> </w:t>
        <w:br/>
        <w:t>Jim Murren MGM MIRAGE - Presdient, CFO and Treasurer</w:t>
        <w:br/>
        <w:t>And I guess, Harry, I -- we -- you may be like a penny in Beau Rivage this year, and it made a couple cents more than that last year. To</w:t>
        <w:br/>
        <w:t>give you kind of a relative comparison.</w:t>
        <w:br/>
        <w:t xml:space="preserve"> </w:t>
        <w:br/>
        <w:t>Harry Curtis J.P.Morgan - Analyst</w:t>
        <w:br/>
        <w:t>Thank you.</w:t>
        <w:br/>
        <w:t xml:space="preserve"> </w:t>
        <w:br/>
        <w:t>Jim Murren MGM MIRAGE - Presdient, CFO and Treasurer</w:t>
        <w:br/>
        <w:t>You're welcome.</w:t>
        <w:br/>
        <w:t xml:space="preserve"> </w:t>
        <w:br/>
        <w:t>Operator</w:t>
        <w:br/>
        <w:t>Celeste Brown, Morgan Stanley.</w:t>
        <w:br/>
        <w:t xml:space="preserve"> </w:t>
        <w:br/>
        <w:t>Celeste Brown Morgan Stanley - Analyst</w:t>
        <w:br/>
        <w:t>Hey, guys.</w:t>
        <w:br/>
        <w:t xml:space="preserve"> </w:t>
        <w:br/>
        <w:t>Jim Murren MGM MIRAGE - Presdient, CFO and Treasurer</w:t>
        <w:br/>
        <w:t>Hi.</w:t>
        <w:br/>
        <w:t xml:space="preserve"> </w:t>
        <w:br/>
        <w:t>Celeste Brown Morgan Stanley - Analyst</w:t>
        <w:br/>
        <w:t>Can you just comment on where you think you're drawing the baccarat customers from? Are you taking share, are you finding new</w:t>
        <w:br/>
        <w:t>customers, do you sort of spend more time over in Asia?</w:t>
        <w:br/>
        <w:t xml:space="preserve"> </w:t>
        <w:br/>
        <w:t>Terry Lanni MGM MIRAGE - Chairman and CEO</w:t>
        <w:br/>
        <w:t>Well -- this is Terry Lanni. We obviously have an extensive program throughout Asia of marketing, and we're marketing, I think, more</w:t>
        <w:br/>
        <w:t>effectively in the People's Republic of China and in other -- other areas in that marketplace. But the -- it's a combination of continued</w:t>
        <w:br/>
        <w:t>business that we've had for long period of time at MGM MIRAGE as well as new customers. I can't break it down between the two. It's</w:t>
        <w:br/>
        <w:t>obviously-- a substantive portion is existing business, but we do see an ever-increasing number of people coming from the People's</w:t>
        <w:br/>
        <w:t>Republic of China. I saw interesting statistic that was released by the Nevada Tourism Board for 2005. Of the 493,000 people who came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>to the United States -- I shouldn't say people -- visitations. It could have been multiple visits by people. But of 493,000 visitations to the</w:t>
        <w:br/>
        <w:t>United States, and 93% of those people found their way to come to Las Vegas, which I think is a staggering statistic. And as visas are</w:t>
        <w:br/>
        <w:t>coming much more readily, they're opening it up to the four coastal provinces, and I think that's going to be a very strong market for Las</w:t>
        <w:br/>
        <w:t>Vegas, and we expect to be a significant participant in that.</w:t>
        <w:br/>
        <w:t xml:space="preserve"> </w:t>
        <w:br/>
        <w:t>Celeste Brown Morgan Stanley - Analyst</w:t>
        <w:br/>
        <w:t>In theory, you should get another lift once you open your property in Macau as well, right?</w:t>
        <w:br/>
        <w:t xml:space="preserve"> </w:t>
        <w:br/>
        <w:t>Terry Lanni MGM MIRAGE - Chairman and CEO</w:t>
        <w:br/>
        <w:t>Well, we'll -- we'll see. Obviously, having the flag there, it's at MGM Grand Macau property when it opens in the fourth quarter of '07 and</w:t>
        <w:br/>
        <w:t>I think that will be beneficial. We have -- our competitors, a couple of them will be there, and they'll benefit from it also. It's just a matter</w:t>
        <w:br/>
        <w:t>of how well we do with our marketing people. We've got a pretty good record, and I think that record will stand.</w:t>
        <w:br/>
        <w:t xml:space="preserve"> </w:t>
        <w:br/>
        <w:t>Celeste Brown Morgan Stanley - Analyst</w:t>
        <w:br/>
        <w:t>Great. Thank you.</w:t>
        <w:br/>
        <w:t xml:space="preserve"> </w:t>
        <w:br/>
        <w:t>Operator</w:t>
        <w:br/>
        <w:t>David Anders, Merrill Lynch.</w:t>
        <w:br/>
        <w:t xml:space="preserve"> </w:t>
        <w:br/>
        <w:t>David Anders Merrill Lynch - Analyst</w:t>
        <w:br/>
        <w:t>Hey. John or maybe Jim, could you comment on the additional condo towers that you're looking to build by Mandalay Bay?</w:t>
        <w:br/>
        <w:t xml:space="preserve"> </w:t>
        <w:br/>
        <w:t>Jim Murren MGM MIRAGE - Presdient, CFO and Treasurer</w:t>
        <w:br/>
        <w:t>Do you want me to take that, John? Or do you want it?</w:t>
        <w:br/>
        <w:t xml:space="preserve"> </w:t>
        <w:br/>
        <w:t>John Redmond MGM MIRAGE - President and CEO of MGM Grand Resorts</w:t>
        <w:br/>
        <w:t>Obviously, that was a -- we had a comment that appeared in the paper -- at the end of the day we have been very bullish on that</w:t>
        <w:br/>
        <w:t>particular product, as you know. We started it with The Signature at The Grand. We're doing it in a major way at CityCenter. That's our</w:t>
        <w:br/>
        <w:t>primary focus as we mentioned in that release, but at the end of the day we want to make sure we have a pipeline of product, and it takes</w:t>
        <w:br/>
        <w:t>a lot of time to develop that pipeline and develop those concepts and get all the various approvals that one needs to have in order to -- to</w:t>
        <w:br/>
        <w:t>continue with that. So that's all we're doing in this case is to make sure that we have that continuum of pipeline of product that we can</w:t>
        <w:br/>
        <w:t>roll out, but our primary focus and attention at this point in time is obviously CityCenter.</w:t>
        <w:br/>
        <w:t xml:space="preserve"> </w:t>
        <w:br/>
        <w:t>David Anders Merrill Lynch - Analyst</w:t>
        <w:br/>
        <w:t>So the timing would be after CityCenter, is that correct?</w:t>
        <w:br/>
        <w:t xml:space="preserve"> </w:t>
        <w:br/>
        <w:t>John Redmond MGM MIRAGE - President and CEO of MGM Grand Resorts</w:t>
        <w:br/>
        <w:t>Well, it's one of those things you just kind of gauge with the market conditions. But -- so it's hard to predict at this time. But we just want</w:t>
        <w:br/>
        <w:t>to make sure we're in a position to move whenever we elect to.</w:t>
        <w:br/>
        <w:t xml:space="preserve"> </w:t>
        <w:br/>
        <w:t>Terry Lanni MGM MIRAGE - Chairman and CEO</w:t>
        <w:br/>
        <w:t>Let me add a point there. The priority is CityCenter. And that's going to be the primary focus, and as John said, going through the</w:t>
        <w:br/>
        <w:t>planning commission is important for those projects because it gives us an opportunity to get them in order. But the prior will be</w:t>
        <w:br/>
        <w:t>CityCenter. We expect that to sell well, and as John says, depending upon the movement in -- in those units, we can certainly move up</w:t>
        <w:br/>
        <w:t>the project for Mandalay Bay, but the priority is CityCenter.</w:t>
        <w:br/>
        <w:t xml:space="preserve"> </w:t>
        <w:br/>
        <w:t>David Anders Merrill Lynch - Analyst</w:t>
        <w:br/>
        <w:t>Okay. Thank you.</w:t>
        <w:br/>
        <w:t xml:space="preserve"> </w:t>
        <w:br/>
        <w:t>Operator</w:t>
        <w:br/>
        <w:t>Joseph Greff, Bear Stearns.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Joseph Greff Bear Stearns - Analyst</w:t>
        <w:br/>
        <w:t>Good morning, everyone. Jim, I have a question for you just on operating leverage on the Las Vegas Strip. If we were to assume that</w:t>
        <w:br/>
        <w:t>revenues were to grow in the -- say, the mid-single digit range, and we're assuming table hold percentage is normal, what should --</w:t>
        <w:br/>
        <w:t>should operating expenses grow at? What rate?</w:t>
        <w:br/>
        <w:t xml:space="preserve"> </w:t>
        <w:br/>
        <w:t>Jim Murren MGM MIRAGE - Presdient, CFO and Treasurer</w:t>
        <w:br/>
        <w:t>Well, our biggest cost, of course, is labor, and we have a culinary agreement and we also have many nonunion employees, and that has</w:t>
        <w:br/>
        <w:t>been growing it. And so you have that as a defined increase year-over-year. Bobby mentioned that the team here at Bellagio have</w:t>
        <w:br/>
        <w:t>actually cut down our overall labor costs, and we look to do that where applicable without negatively impacting the customer experience,</w:t>
        <w:br/>
        <w:t>which is our overriding objective. So if you were to look at our -- our cost structure, I would say that the cost should not grow in excess of</w:t>
        <w:br/>
        <w:t>our revenues. In fact, I think there is positive operating leverage in our Company. We are constantly finding ways of becoming more</w:t>
        <w:br/>
        <w:t>efficient, and I'll give you a couple examples of that. One is on the cost side, we hired a chief procurement officer. She's doing a</w:t>
        <w:br/>
        <w:t>tremendous job, but she's just getting started. And the buying power that this Company has today is enormous and has not been</w:t>
        <w:br/>
        <w:t>well-utilized in the past, to be very frank. And not only will that save us money, but it'll improve the terms of deals that we do, conditions</w:t>
        <w:br/>
        <w:t>of engagement and so that -- there's a big cost savings there. As we consolidate some of the operations as we expand our shared</w:t>
        <w:br/>
        <w:t>services effort, there are many areas that don't touch the customer that can be rationalized, and we've been working on that. Over on the</w:t>
        <w:br/>
        <w:t>revenue side, as I've mentioned, Mandalay Bay, the property, just got Player's Club last week. And here -- imagine a property that -- that</w:t>
        <w:br/>
        <w:t>now has the access to -- what is it? 40 million names in our data base, a tremendous data base that they did not have access to prior to</w:t>
        <w:br/>
        <w:t>that on a consolidated basis. And that'll be rolled out throughout the Company over the next year-and-a-half, as will our yield</w:t>
        <w:br/>
        <w:t>management system in conjunction with our new hotel management system and there are more examples of that. So if revenues -- and</w:t>
        <w:br/>
        <w:t>we gave some guidance and just using your example, grow at that rate, I don't expect expenses to grow at the same rate, and I do think</w:t>
        <w:br/>
        <w:t>there's positive operating leverage as we showed in the quarter we just reported.</w:t>
        <w:br/>
        <w:t xml:space="preserve"> </w:t>
        <w:br/>
        <w:t>Joseph Greff Bear Stearns - Analyst</w:t>
        <w:br/>
        <w:t>Great. And then I have a follow-up, maybe to Bobby and John, on the convention side. You gave us impressive 3Q convention numbers.</w:t>
        <w:br/>
        <w:t>I'm presuming that's because of a strong September. How does the fourth quarter look in terms of group, either for your properties or the</w:t>
        <w:br/>
        <w:t>market, and then, as you look into next year, what kind of growth rates do you see on the number of conventions or attendees? Thank</w:t>
        <w:br/>
        <w:t>you.</w:t>
        <w:br/>
        <w:t xml:space="preserve"> </w:t>
        <w:br/>
        <w:t>John Redmond MGM MIRAGE - President and CEO of MGM Grand Resorts</w:t>
        <w:br/>
        <w:t>Well, we -- fourth quarter for the -- for MGM Grand and Mandalay Bay is going to be very strong as well, as will the first quarter, and in</w:t>
        <w:br/>
        <w:t>both cases they will be up over prior years.</w:t>
        <w:br/>
        <w:t xml:space="preserve"> </w:t>
        <w:br/>
        <w:t>Jim Murren MGM MIRAGE - Presdient, CFO and Treasurer</w:t>
        <w:br/>
        <w:t>And Bobby's taking a peek --</w:t>
        <w:br/>
        <w:t xml:space="preserve"> </w:t>
        <w:br/>
        <w:t>Bobby Baldwin MGM MIRAGE - President and CEO of Mirage Resorts</w:t>
        <w:br/>
        <w:t>We're going to -- we're going to be up in both the fourth quarter and first quarter of next year as well.</w:t>
        <w:br/>
        <w:t xml:space="preserve"> </w:t>
        <w:br/>
        <w:t>Joseph Greff Bear Stearns - Analyst</w:t>
        <w:br/>
        <w:t>And in terms of the permanent facility in Detroit, have you talked about or have you communicated what the number of gaming positions</w:t>
        <w:br/>
        <w:t>in that property is?</w:t>
        <w:br/>
        <w:t xml:space="preserve"> </w:t>
        <w:br/>
        <w:t>John Redmond MGM MIRAGE - President and CEO of MGM Grand Resorts</w:t>
        <w:br/>
        <w:t>No, we have not to date.</w:t>
        <w:br/>
        <w:t xml:space="preserve"> </w:t>
        <w:br/>
        <w:t>Joseph Greff Bear Stearns - Analyst</w:t>
        <w:br/>
        <w:t>Can you give us a sense of what the increase would be over the existing, or --?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John Redmond MGM MIRAGE - President and CEO of MGM Grand Resorts</w:t>
        <w:br/>
        <w:t>Well, I think it's safe to assume it's a much larger facility than what our current facility is, or we wouldn't be building it, that's for sure. So</w:t>
        <w:br/>
        <w:t>there will be additional capacity in that facility, but we're not really at a point where we want to release the level of detail on that property</w:t>
        <w:br/>
        <w:t>yet.</w:t>
        <w:br/>
        <w:t xml:space="preserve"> </w:t>
        <w:br/>
        <w:t>Jim Murren MGM MIRAGE - Presdient, CFO and Treasurer</w:t>
        <w:br/>
        <w:t>John, can you give them what the revenue -- the slot per unit per day numbers are now?</w:t>
        <w:br/>
        <w:t xml:space="preserve"> </w:t>
        <w:br/>
        <w:t>John Redmond MGM MIRAGE - President and CEO of MGM Grand Resorts</w:t>
        <w:br/>
        <w:t>Well, right now you're doing in the neighborhood of about 380 per machine per day.</w:t>
        <w:br/>
        <w:t xml:space="preserve"> </w:t>
        <w:br/>
        <w:t>Jim Murren MGM MIRAGE - Presdient, CFO and Treasurer</w:t>
        <w:br/>
        <w:t>And then, of course, we're capacity constrained dramatically on the weekends. And I think we did say that the casino overall square</w:t>
        <w:br/>
        <w:t>footage goes from 75,000 square feet to 100,000 square feet.</w:t>
        <w:br/>
        <w:t xml:space="preserve"> </w:t>
        <w:br/>
        <w:t>John Redmond MGM MIRAGE - President and CEO of MGM Grand Resorts</w:t>
        <w:br/>
        <w:t>That's the limit that are provided for under the regulatory framework there. We have less than 75, but we will definitely want to have</w:t>
        <w:br/>
        <w:t>closer to 100 in a permanent. The way the Detroit authorities define it, but it's safe to assume that the property will be significantly --</w:t>
        <w:br/>
        <w:t>have significantly more capacity than what we currently have.</w:t>
        <w:br/>
        <w:t xml:space="preserve"> </w:t>
        <w:br/>
        <w:t>Joseph Greff Bear Stearns - Analyst</w:t>
        <w:br/>
        <w:t>Great. Thank you, guys.</w:t>
        <w:br/>
        <w:t xml:space="preserve"> </w:t>
        <w:br/>
        <w:t>Operator</w:t>
        <w:br/>
        <w:t>Bill Lerner, Deutsche Bank.</w:t>
        <w:br/>
        <w:t xml:space="preserve"> </w:t>
        <w:br/>
        <w:t>Bill Lerner Deutsche Bank - Analyst</w:t>
        <w:br/>
        <w:t>Thanks, guys. Maybe this is for Terry. Any color on what you're thinking about in Macau subsequent to MGM? I mean, I would suspect</w:t>
        <w:br/>
        <w:t>we'd probably hear from you guys or from the joint venture about additional projects in the next year, but any color would be helpful</w:t>
        <w:br/>
        <w:t>there.</w:t>
        <w:br/>
        <w:t xml:space="preserve"> </w:t>
        <w:br/>
        <w:t>Terry Lanni MGM MIRAGE - Chairman and CEO</w:t>
        <w:br/>
        <w:t>We've had continuing meetings with the government. We're going to be going there next week, and we expect to have an opportunity to</w:t>
        <w:br/>
        <w:t>meet with officials of the government. And we are seeking as a -- joint venture organization's seeking additional sites, not just a single</w:t>
        <w:br/>
        <w:t>site but additional sites. And we're looking at a number of different locations. And we -- we believe that the government is supportive of</w:t>
        <w:br/>
        <w:t>that search.</w:t>
        <w:br/>
        <w:t xml:space="preserve"> </w:t>
        <w:br/>
        <w:t>Bill Lerner Deutsche Bank - Analyst</w:t>
        <w:br/>
        <w:t>Great. Thanks.</w:t>
        <w:br/>
        <w:t xml:space="preserve"> </w:t>
        <w:br/>
        <w:t>Operator</w:t>
        <w:br/>
        <w:t>Larry Klatzkin, Jefferies &amp; Co.</w:t>
        <w:br/>
        <w:t xml:space="preserve"> </w:t>
        <w:br/>
        <w:t>Larry Klatzkin Jefferies &amp; Co. - Analyst</w:t>
        <w:br/>
        <w:t>Actually, that last question was what -- was my question. The sites in Macau. Thanks, guys.</w:t>
        <w:br/>
        <w:t xml:space="preserve"> </w:t>
        <w:br/>
        <w:t>Terry Lanni MGM MIRAGE - Chairman and CEO</w:t>
        <w:br/>
        <w:t>Thank you, Larry.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Operator</w:t>
        <w:br/>
        <w:t>[Larry Haverty], [GMAOC Investors].</w:t>
        <w:br/>
        <w:t xml:space="preserve"> </w:t>
        <w:br/>
        <w:t>Larry Haverty GMACO Investor - Analyst</w:t>
        <w:br/>
        <w:t>Hi, Jim. A couple questions. One, could you walk through what your strategy is and particularly focus on the reputational and legal issues</w:t>
        <w:br/>
        <w:t>from this announced venture with the Indians and Foxwoods? And then perhaps an update on the cirque de Aqueduct.</w:t>
        <w:br/>
        <w:t xml:space="preserve"> </w:t>
        <w:br/>
        <w:t>Jim Murren MGM MIRAGE - Presdient, CFO and Treasurer</w:t>
        <w:br/>
        <w:t>Okay. That's a good way of putting it, Larry, and hi. Well, I'll tackle Foxwoods; maybe I'll pass it over to our Aqueduct expert, Gary Jacobs,</w:t>
        <w:br/>
        <w:t>to handle that. So first, we have -- we have long thought about the idea here of leveraging some of our intellectual capital. We manage</w:t>
        <w:br/>
        <w:t>many casinos. We manage many hotels. We have many -- multiple brands, and the business that we are in is highly captain-intensive</w:t>
        <w:br/>
        <w:t>and high margin and profitable, but we haven't really done -- as an industry, certainly, we haven't -- a good job of leveraging that into</w:t>
        <w:br/>
        <w:t>non-capital intensive arenas. The concept with the Mashantucket Pequot Tribal Nation is, here's an opportunity to, with a</w:t>
        <w:br/>
        <w:t>highly-successful tribe that's well-managed and extraordinarily profitable in a state where we could never otherwise operate under any</w:t>
        <w:br/>
        <w:t>condition, have an opportunity to plant the flag of MGM Grand in New England and expose an enormous demographic to an MGM</w:t>
        <w:br/>
        <w:t>Grand-style of property. We also believe that we can help the tribal nation, as good as they are, in improving their operations and master</w:t>
        <w:br/>
        <w:t>planning their campus for multiple projects, both gaming and non-gaming. So from our perspective is -- we think it's a great way of</w:t>
        <w:br/>
        <w:t>leveraging our -- our intellect assets. We think it's a great way of improving our brand, and I don't think this will be the last venture of this</w:t>
        <w:br/>
        <w:t>type, in terms of leveraging our opportunities globally as it relates to management, and we think it's an opportunity to, in a non-capital</w:t>
        <w:br/>
        <w:t>intensive way, grow earnings.</w:t>
        <w:br/>
        <w:t xml:space="preserve"> </w:t>
        <w:br/>
        <w:t>Larry Haverty GMACO Investor - Analyst</w:t>
        <w:br/>
        <w:t>No -- no economics you're going to share with us at this point?</w:t>
        <w:br/>
        <w:t xml:space="preserve"> </w:t>
        <w:br/>
        <w:t>Jim Murren MGM MIRAGE - Presdient, CFO and Treasurer</w:t>
        <w:br/>
        <w:t>Well, it's a little premature. There's going to be more to say, Larry, probably as early as September on that. But it's safe to say that it's</w:t>
        <w:br/>
        <w:t>significant enough to us to make it worth our while, number one, initially, plus there's a component to it that also includes a joint venture</w:t>
        <w:br/>
        <w:t>that we intend to form, which will be its own company and could be kind of fun to go out and do smaller existing or development deals in</w:t>
        <w:br/>
        <w:t>gaming that we would jointly own. So the financial impact is not insignificant even as large as we are. But I think I look at it more as a</w:t>
        <w:br/>
        <w:t>signal that these are the kinds of things that we could potentially do over time to grow earnings in a non-capital intensive way, and I</w:t>
        <w:br/>
        <w:t>think maybe Gary can talk about Aqueduct.</w:t>
        <w:br/>
        <w:t xml:space="preserve"> </w:t>
        <w:br/>
        <w:t>Gary Jacobs MGM MIRAGE - EVP, General Counsel and Secretary</w:t>
        <w:br/>
        <w:t>Sure. Let me speak to that. The road to Aqueduct has been a long and winding one in New York, and the procedures and the process</w:t>
        <w:br/>
        <w:t>there is not always the clearest or it's very unclear. And we have -- the contracts are just merely awaiting final regulatory approvals in the</w:t>
        <w:br/>
        <w:t>state. We expect that to be forth coming shortly. Interestingly, the ad hoc committee, which is running what appears to be the successor</w:t>
        <w:br/>
        <w:t>process, has explicitly recognized our contract rights, and they've advised the bidders of that. They've most recently done that in their</w:t>
        <w:br/>
        <w:t>advice to bidders or response to questions. They respond to very few questions and among the ones that they did respond to was that to</w:t>
        <w:br/>
        <w:t>clarify that. So what that translates to is that how ever that process runs, the management agreement would be an obligation of any</w:t>
        <w:br/>
        <w:t>successor, should there be one.</w:t>
        <w:br/>
        <w:t xml:space="preserve"> </w:t>
        <w:br/>
        <w:t>Terry Lanni MGM MIRAGE - Chairman and CEO</w:t>
        <w:br/>
        <w:t>And, Gary, that ad hoc committee is a committee of the legislature.</w:t>
        <w:br/>
        <w:t xml:space="preserve"> </w:t>
        <w:br/>
        <w:t>Gary Jacobs MGM MIRAGE - EVP, General Counsel and Secretary</w:t>
        <w:br/>
        <w:t>That's correct.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Jim Murren MGM MIRAGE - Presdient, CFO and Treasurer</w:t>
        <w:br/>
        <w:t>And, Larry, I wasn't trying to duck the question. We're working on a definitive agreement with the tribe right now. So once that is -- we'll</w:t>
        <w:br/>
        <w:t>have more to say once we have a definitive agreement, and we've been working on that, so. Maybe we can take one more question,</w:t>
        <w:br/>
        <w:t>operator.</w:t>
        <w:br/>
        <w:t xml:space="preserve"> </w:t>
        <w:br/>
        <w:t>Operator</w:t>
        <w:br/>
        <w:t>J. Cogan, Banc of America Securities.</w:t>
        <w:br/>
        <w:t xml:space="preserve"> </w:t>
        <w:br/>
        <w:t>J. Cogan Banc of America Securities - Analyst</w:t>
        <w:br/>
        <w:t>Hi. Just a couple for you here. I think some people have tried to ask in a variety of ways, maybe just a little bit more directly, Jim, the third</w:t>
        <w:br/>
        <w:t>quarter guidance seems to be less than what I think most people were looking for, when you kind of look at apples-to-apples, just ex the</w:t>
        <w:br/>
        <w:t>condos, preopening, et cetera. And I was wondering if there's anything that you think that's happening within Vegas or elsewhere where</w:t>
        <w:br/>
        <w:t>we may be too optimistic, et cetera, as you kind of look at the numbers? And then also, just back to Biloxi for a second. Terry or someone</w:t>
        <w:br/>
        <w:t>else can talk about how much capacity do you really think's coming to Biloxi over the next few years, and how do you think Beau will do</w:t>
        <w:br/>
        <w:t>on a roughly relative cash flow basis as we see that capacity ramp?</w:t>
        <w:br/>
        <w:t xml:space="preserve"> </w:t>
        <w:br/>
        <w:t>Jim Murren MGM MIRAGE - Presdient, CFO and Treasurer</w:t>
        <w:br/>
        <w:t>Okay. I think Bobby's going to tackle Biloxi. I'll tackle guidance.</w:t>
        <w:br/>
        <w:t xml:space="preserve"> </w:t>
        <w:br/>
        <w:t>Bobby Baldwin MGM MIRAGE - President and CEO of Mirage Resorts</w:t>
        <w:br/>
        <w:t>Jay, the -- first of all, we think that Biloxi's going to come back very strong. I think the -- our competitors believe the same thing. Some of</w:t>
        <w:br/>
        <w:t>the other companies, of course, as you know, are concentrating their new developments in Biloxi as opposed to other regions in southern</w:t>
        <w:br/>
        <w:t>Mississippi. The way we look at it, we've analyzed all our top 200 ZIP codes or so in the region to determine the economic health of those</w:t>
        <w:br/>
        <w:t>regions where our customers are actually located and live and run their businesses. And we found that in almost all cases, those area</w:t>
        <w:br/>
        <w:t>codes were unaffected by hurricanes or Hurricane Katrina. It's our belief that there are many, many customers awaiting a first class</w:t>
        <w:br/>
        <w:t>product in Biloxi, Mississippi. As you know, the five casinos that are currently open are currently open, many of which are in a temporary</w:t>
        <w:br/>
        <w:t>phase are still winning more than half the money that was done by the 11 casinos when they were fully operational, pre-storm. So I</w:t>
        <w:br/>
        <w:t>suspect, as do others, that Biloxi's going to be a very, very strong market, probably stronger than ever. We certainly anticipate that Beau</w:t>
        <w:br/>
        <w:t>Rivage, that was pacing about $90 million a year, should quickly achieve that rate of EBITDA and probably do better than it ever did</w:t>
        <w:br/>
        <w:t>before. It's -- the market's just as strong as ever, and Beau Rivage as a product is way better than it was before it was damaged by the</w:t>
        <w:br/>
        <w:t>hurricane.</w:t>
        <w:br/>
        <w:t xml:space="preserve"> </w:t>
        <w:br/>
        <w:t>Jim Murren MGM MIRAGE - Presdient, CFO and Treasurer</w:t>
        <w:br/>
        <w:t>Great. And I'll tackle the second part there, Jay. From a cash flow standpoint first, and then I'll get into EPS, our guidance for the second</w:t>
        <w:br/>
        <w:t>quarter, I think I mentioned it, was mid- to high-single digit for the second quarter, and we blew right through that. We're up 13% in the</w:t>
        <w:br/>
        <w:t>second quarter. So no debate, we had a great second quarter. I think Bellagio made more money than any other two casinos combined in</w:t>
        <w:br/>
        <w:t>this town, and that's pretty cool. It wasn't long ago that Bellagio wasn't supposed to do well when new properties opened. As related to</w:t>
        <w:br/>
        <w:t>earnings per share, earnings per share, we're doing GAAP, and by the way, I believe the SEC's going to require all companies to do this</w:t>
        <w:br/>
        <w:t>over time. So we reported GAAP earnings of $0.50, which was a bit above what a lot of people have. First Call's a struggle for us because</w:t>
        <w:br/>
        <w:t>there's no way of knowing exactly what you all are thinking about when you put in your EPS estimate in to First Call. Some of you are</w:t>
        <w:br/>
        <w:t>looking at it as adjusted earnings. Some include condo sales, some don't. Some include stock option expense, some don't. Some include</w:t>
        <w:br/>
        <w:t>preopening, some don't. I don't really know, and I don't really care. I do know that we're going to have a very fine third quarter, and I do</w:t>
        <w:br/>
        <w:t>know that our margins will be strong, our cash flows will be strong, and that a $0.40 number is a very strong number, and it'll be up</w:t>
        <w:br/>
        <w:t>versus a year ago. And so I'm not quite sure -- we tried to do this -- maybe someone can help me on this down the road is as we look at</w:t>
        <w:br/>
        <w:t>P&amp;Ls from some of the analysts, and even in many cases the P&amp;Ls from the analysts don't comport with the published First Call</w:t>
        <w:br/>
        <w:t>numbers. So I think that that's what my view on that is. I like the GAAP presentation. I think it's cleaner. I think it's more fair. I think it's</w:t>
        <w:br/>
        <w:t>more transparent, and I think it prevents an opportunity for companies to get a little bit creative, and that's not the way we operate. So</w:t>
        <w:br/>
        <w:t>you have all that information. You can use whatever you like, and we're proud of how we're doing, and I hope that answers the question.</w:t>
        <w:br/>
      </w:r>
    </w:p>
    <w:p>
      <w:r>
        <w:t>AUGUST 03, 2006 / 3:00PM GMT, Q2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J. Cogan Banc of America Securities - Analyst</w:t>
        <w:br/>
        <w:t>Helpful. Thanks.</w:t>
        <w:br/>
        <w:t xml:space="preserve"> </w:t>
        <w:br/>
        <w:t>Jim Murren MGM MIRAGE - Presdient, CFO and Treasurer</w:t>
        <w:br/>
        <w:t>Thank you. Operator, I think that's -- what do we got here, Terry? We got 9:05, so want to thank you all for joining us. As always we're</w:t>
        <w:br/>
        <w:t>available, and I'd really focus on some of that supplemental information. I think we give more of that kind of stuff out than anybody, and</w:t>
        <w:br/>
        <w:t>that'll really help you fully digest how we're doing and how we think we will do. Thank you very much.</w:t>
        <w:br/>
        <w:t xml:space="preserve"> </w:t>
        <w:br/>
        <w:t>Operator</w:t>
        <w:br/>
        <w:t>Thank you for participating in today's MGM MIRAGE second quarter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2006 MGM MIRAGE Earnings Conference Call</w:t>
        <w:br/>
        <w:t>EVENT DATE/TIME: NOVEMBER 02, 2006 / 4:00PM GMT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Jim Murren MGM MIRAGE - President, CFO, PAO, Treasurer,</w:t>
        <w:br/>
        <w:t xml:space="preserve"> </w:t>
        <w:br/>
        <w:t>Terry Lanni MGM MIRAGE - Chairman, CEO</w:t>
        <w:br/>
        <w:t xml:space="preserve"> </w:t>
        <w:br/>
        <w:t>Bobby Baldwin MGM MIRAGE - Director, CEO of Mirage Resorts, President of Mirage Resorts and Project City Center</w:t>
        <w:br/>
        <w:t xml:space="preserve"> </w:t>
        <w:br/>
        <w:t>John Redmond MGM MIRAGE - Director, CEO of MGM Grand Resorts, President of MGM Grand Resorts of MGM Grand Detroit</w:t>
        <w:br/>
        <w:t>CONFERENCE CALL PARTICIPANTS</w:t>
        <w:br/>
        <w:t xml:space="preserve"> </w:t>
        <w:br/>
        <w:t>Larry Klatzkin Jefferies &amp; Co. - Analyst</w:t>
        <w:br/>
        <w:t xml:space="preserve"> </w:t>
        <w:br/>
        <w:t>Harry Curtis J.P. Morgan - Analyst</w:t>
        <w:br/>
        <w:t xml:space="preserve"> </w:t>
        <w:br/>
        <w:t>Joe Greff Bear Stearns - Analyst</w:t>
        <w:br/>
        <w:t xml:space="preserve"> </w:t>
        <w:br/>
        <w:t>Robin Farley UBS - Analyst</w:t>
        <w:br/>
        <w:t xml:space="preserve"> </w:t>
        <w:br/>
        <w:t>David Anders Merrill Lynch - Analyst</w:t>
        <w:br/>
        <w:t xml:space="preserve"> </w:t>
        <w:br/>
        <w:t>Celeste Brown Morgan Stanley - Analyst</w:t>
        <w:br/>
        <w:t xml:space="preserve"> </w:t>
        <w:br/>
        <w:t>Dennis Forst Keybanc Capital Mkts/McDonald - Analyst</w:t>
        <w:br/>
        <w:t xml:space="preserve"> </w:t>
        <w:br/>
        <w:t>Jay Cogan Bank of America Securities LLC. - Analyst</w:t>
        <w:br/>
        <w:t xml:space="preserve"> </w:t>
        <w:br/>
        <w:t>Bill Lerner Deutsche Bank Securities - Analyst</w:t>
        <w:br/>
        <w:t xml:space="preserve"> </w:t>
        <w:br/>
        <w:t>James Hardiman FTN Midwest Research - Analyst</w:t>
        <w:br/>
        <w:t xml:space="preserve"> </w:t>
        <w:br/>
        <w:t>Matthew Farkas CRC Asset Management - Analyst</w:t>
        <w:br/>
        <w:t>PRESENTATION</w:t>
        <w:br/>
        <w:t xml:space="preserve"> </w:t>
        <w:br/>
        <w:t>Operator</w:t>
        <w:br/>
        <w:t>Good morning and welcome to the MGM MIRAGE third quarter conference call. Joining the call from the Company today are Terry Lanni,</w:t>
        <w:br/>
        <w:t>Chairman and Chief Executive Officer of MGM Mirage; Jim Murren, President CFO and Treasurer of MGM Mirage; Bobby Baldwin,</w:t>
        <w:br/>
        <w:t>President and Chief Executive Officer of Mirage Resorts; John Redmond, President and Chief Executive Officer of MGM Grand Resorts;</w:t>
        <w:br/>
        <w:t>and Gary Jacobs, EVP, General Counsel and Secretary of MGM Mirage. [OPERATOR INSTRUCTIONS] Now, I would like to turn the call</w:t>
        <w:br/>
        <w:t>over to Mr. Jim Murren.</w:t>
        <w:br/>
        <w:t xml:space="preserve"> </w:t>
        <w:br/>
        <w:t>Jim Murren MGM MIRAGE - President, CFO, PAO, Treasurer,</w:t>
        <w:br/>
        <w:t>Well, thank you, Paige, and good morning, everyone. As you know, we're broadcasting this conference call live on our Website,</w:t>
        <w:br/>
        <w:t>mgmmirage.com, as well as on companyboardroom.com. A replay of the call will be available on our Website. This morning we filed an</w:t>
        <w:br/>
        <w:t>8-K with our press release. In addition, we posted on our Website additional information, which gives you significant detail beyond the</w:t>
        <w:br/>
        <w:t>numbers as is our custom. You will find that on the Website now and I encourage you to take a look at it.</w:t>
        <w:br/>
        <w:t>I'm obligated to read the Safe Harbor disclosure as I do every quarter. Information we present on this call may contain forward-looking</w:t>
        <w:br/>
        <w:t>statements as defined by the SEC. Such forward-looking statements are protected by the Safe Harbor amendments of the Private</w:t>
        <w:br/>
        <w:t>Securities Litigation Reform Act of 1995. You can identify such statements by the use of the words we expect, we anticipate, and similar</w:t>
        <w:br/>
        <w:t>phrases. These forward-looking statements may include information about future earnings, expected business developments,</w:t>
        <w:br/>
        <w:t>anticipated capital expenditures, future financing alternatives, or other statements made about future periods.</w:t>
        <w:br/>
        <w:t>Forward-looking statements involve risks and uncertainties that could cause actual results to differ materially from estimates. Listeners</w:t>
        <w:br/>
        <w:t>should also refer to our disclosures about risks and uncertainties that we make in our filings with the SEC. So with that, I would like to</w:t>
        <w:br/>
        <w:t>turn the call over to Terry Lanni for an overall discussion of our results.</w:t>
        <w:br/>
        <w:t xml:space="preserve"> </w:t>
        <w:br/>
        <w:t>Terry Lanni MGM MIRAGE - Chairman, CEO</w:t>
        <w:br/>
        <w:t>Thank you, Jim. And good morning, ladies and gentlemen. Earlier today we reported diluted earnings, EPS, if you will, of $0.54 for the</w:t>
        <w:br/>
        <w:t>third quarter. This is an all-time record for any quarter in the Company's history, for which we're quite proud. Operating results, I'm going</w:t>
        <w:br/>
        <w:t>to talk a little bit about that. Net revenues increased over $90 million for the quarter, which represents a 5% increase quarter to quarter</w:t>
        <w:br/>
        <w:t>comparison.</w:t>
        <w:br/>
        <w:t>We had very strong slot results, with slot revenues up 5%. Several of those resorts of ours had particularly strong slots results, including</w:t>
        <w:br/>
        <w:t>a 15% increase at Bellagio, 17% increase at TI, and a 12% increase at MGM Grand Las Vegas. These results one again demonstrate the</w:t>
        <w:br/>
        <w:t>real power of our Players Club program. As we have mentioned before, we're converting the Mandalay Resorts to Players Club. With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Mandalay Bay, Luxor and Monte Carlo having recently converted and the remaining properties expected to come online between now</w:t>
        <w:br/>
        <w:t>and the middle of 2007. On the baccarat front, our volume increased 22% for the quarter. The rends in the high end segment remain very</w:t>
        <w:br/>
        <w:t>strong and we see that strength continuing into the important New Year's period, Western New Year's as well as Chinese New Year's.</w:t>
        <w:br/>
        <w:t>Operating income was $428 million, representing an increase of 26%. And property EBITDA was $637 million, up 19% with excellent</w:t>
        <w:br/>
        <w:t>margins, as Jim will cover in more detail shortly.</w:t>
        <w:br/>
        <w:t>Beau Rivage, Bobby will discuss the property's results and continued construction activity. And I wanted to comment on the fact that we</w:t>
        <w:br/>
        <w:t>met our commitment to the Gulf Coast and to our employees, opening on time, on the one-year anniversary of hurricane Katrina. And the</w:t>
        <w:br/>
        <w:t>credit for this accomplishment extends broadly. But leading the group obviously is Bobby Baldwin, going to George Corchis, the</w:t>
        <w:br/>
        <w:t>President of the Beau Rivage and his entire team. And the many Las Vegas-based employees, as well as employees based in Biloxi,</w:t>
        <w:br/>
        <w:t>Mississippi, who assisted in the rebuilding effort over the past year. We're very pleased to be leading the way in the rebuilding of the</w:t>
        <w:br/>
        <w:t>Biloxi market. We're obviously committed to the Gulf Coast community, and we've delivered on those commitments and promises.</w:t>
        <w:br/>
        <w:t>Laughlin and Primm properties, as we've announced recently this week, we're selling the Colorado Belle and Edgewater properties in</w:t>
        <w:br/>
        <w:t>Laughlin to a group led by Anthony Marnell III. And Primm Valley Resort to Herbst Gaming. The valuation in each transaction is in excess</w:t>
        <w:br/>
        <w:t>of 9 times cash flow.</w:t>
        <w:br/>
        <w:t>A bit of an update on Macau. Our construction pace continues to move rapidly as we have now reached the 24th floor of the 32-story</w:t>
        <w:br/>
        <w:t>hotel tower. The joint venture has been making excellent progress assembling its management team under the leadership of Bob Moon,</w:t>
        <w:br/>
        <w:t>who is President of MGM Mirage International operations and also serving as the pResident of the MGM Grand Macau property. We and</w:t>
        <w:br/>
        <w:t>our partner Pansy Ho plan to open this spectacular resort in late 2007.</w:t>
        <w:br/>
        <w:t>Project CityCenter, Bobby is going to be talking more about that as he makes his presentation. And then also, John Redmond will be</w:t>
        <w:br/>
        <w:t>discussing the Detroit permanent casino. They are progressing quite well. And they'll give you more details on that. I'd now like to turn</w:t>
        <w:br/>
        <w:t>the conversation over to Jim for a few more comments on our financial results.</w:t>
        <w:br/>
        <w:t xml:space="preserve"> </w:t>
        <w:br/>
        <w:t>Jim Murren MGM MIRAGE - President, CFO, PAO, Treasurer,</w:t>
        <w:br/>
        <w:t>Well, thank you, Terry. Consistent with our prior quarters we're reporting GAAP earnings here. And also consistent with prior quarters we</w:t>
        <w:br/>
        <w:t>have, as I mentioned earlier, significant supplemental information in the release. This is the first quarter in which we have the Mandalay</w:t>
        <w:br/>
        <w:t>Resort properties in for the entire quarter, so you have a nice clean year-over-year comparison. There are several items which affect the</w:t>
        <w:br/>
        <w:t>comparability of earnings. We listed them in the press release but I would like to highlight a couple of them here. One is, of course, the</w:t>
        <w:br/>
        <w:t>profit from the unit sales at the Signature. That's obviously in the current year only. That was $0.06 a share, or $26 million. To bring the</w:t>
        <w:br/>
        <w:t>total profit for Tower 1 to, net of expenses, it's $52 million for us. That's a pretty good effort.</w:t>
        <w:br/>
        <w:t>Also in the quarter, this quarter, we had only about $0.01 a share in preopening and property transactions. A year ago it was $0.06. This</w:t>
        <w:br/>
        <w:t>year, of course, we're as, is corporate America, we're expensing stock options, that was $0.04 a share. And we had a positive adjustment</w:t>
        <w:br/>
        <w:t>in our income tax, it was $0.02 a share this year. It was a negative $0.01 a year ago. So there was a nice Delta year-over-year on taxes.</w:t>
        <w:br/>
        <w:t>A little more detail. Our gaming revenues, as Terry mentioned, were up 5%. Slots revenue were was up 5%. Table game revenue was up</w:t>
        <w:br/>
        <w:t>6%, as Terry mentioned, due to very strong baccarat volumes, they were up 22%. Our hold percentage in the quarter was within our</w:t>
        <w:br/>
        <w:t>normal range, both in this quarter and year ago. In fact, they're both right around the middle of our range, although it was a bit higher</w:t>
        <w:br/>
        <w:t>this year versus last year. The Mirage property it was the primary beneficiary of the better hold and on the other hand, it had a huge</w:t>
        <w:br/>
        <w:t>quarter even without that benefit. Mandalay Bay would have been the one that was actually hurt by a lower hold percentage.</w:t>
        <w:br/>
        <w:t>From a hotel perspective, our hotel revenue is up 3% in the quarter led by very strong REVPAR growth here in Las Vegas. Now, REVPAR</w:t>
        <w:br/>
        <w:t>was up 6% against a very tough comp. Our REVPAR was up 9% in the year-ago quarter.</w:t>
        <w:br/>
        <w:t>And finally, in terms of cash flows, property EBITDA of $637 million, that was up 19% versus $534 million in 2005. Our margin was 33%</w:t>
        <w:br/>
        <w:t>versus 30% a year ago. Several items affected that comparison. One, of course, is the profit from the Signature. That positively impacted</w:t>
        <w:br/>
        <w:t>property EBITDA by, as I said, $26 million. In addition, we had about $22 million less in property transactions and preopening expenses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in the current year.</w:t>
        <w:br/>
        <w:t>Adjusting for those items, property EBITDA still increased about -- a little over 10% with a margin of 32% this year versus a margin of 31%</w:t>
        <w:br/>
        <w:t>on a comparative basis last year. So with, that I'm going to turn it over to Bobby Baldwin to talk more about Mirage Resorts. Thank you.</w:t>
        <w:br/>
        <w:t xml:space="preserve"> </w:t>
        <w:br/>
        <w:t>Bobby Baldwin MGM MIRAGE - Director, CEO of Mirage Resorts, President of Mirage Resorts and Project City Center</w:t>
        <w:br/>
        <w:t>Good morning, everyone. Thank you, Jim. I'll report on the third quarter results for Mirage Resorts. My report will include highlights for</w:t>
        <w:br/>
        <w:t>Bellagio, The Mirage, Beau Rivage and CityCenter.</w:t>
        <w:br/>
        <w:t>Bellagio's third quarter was $98 million, this was the highest third quarter ever reported for Bellagio, and was $28 million, or 39% more</w:t>
        <w:br/>
        <w:t>than the third quarter of '05. Bellagio gaming revenue of $124 million was up $10 million, or 9% from the third quarter of '05. Slot win</w:t>
        <w:br/>
        <w:t>was up $6 million led by a 27% increase in slot handle. Table games revenue was up $4 million or about 6% compared -- one moment.</w:t>
        <w:br/>
        <w:t>On comparable hold percentages quarter to quarter. Hotel revenues in the third quarter was up $6 million or 7% on a $13 increase in</w:t>
        <w:br/>
        <w:t>ADR. REVPAR of $229 was up $16, or about 7% over last year. This was the highest third quarter REVPAR in Bellagio's history.</w:t>
        <w:br/>
        <w:t>Terry mentioned some of the highlights relating to the Mirage casino hotel. Mirage's EBITDA for the third quarter was $70 million, the</w:t>
        <w:br/>
        <w:t>highest in the last 10 years. EBITDA was $27 million in Q3 of 2005. Gaming revenue at the property was up $29 million, or 45% over the</w:t>
        <w:br/>
        <w:t>previous year. Table games revenue benefited from an unusually high hold percentage this year versus a lower than normal hold</w:t>
        <w:br/>
        <w:t>percentage in the prior year. Table games volume was up an impressive 17%. And slot handle was also up 2.3% at the property. The</w:t>
        <w:br/>
        <w:t>Mirage continues to break hotel revenue records by posting $44 million in the third quarter, the highest third quarter in Mirage's history</w:t>
        <w:br/>
        <w:t>for hotel revenue.</w:t>
        <w:br/>
        <w:t>REVPAR of $172 at the resort was up $8, or 5% versus last year. The food and beverage revenues continued to climb at the Mirage with</w:t>
        <w:br/>
        <w:t>the success of the new restaurants, lounges, and nightclubs opened within the last year. Mirage food and beverage revenue is up over</w:t>
        <w:br/>
        <w:t>42% versus the prior year. There's still more to come at the Mirage with the Revolution, a new 7,000 square foot Beatles and Cirque du</w:t>
        <w:br/>
        <w:t>Soleil themed ultra-lounge scheduled to open in the fourth quarter of this year. The success of the LOVE Show has been phenomenal in</w:t>
        <w:br/>
        <w:t>its first quarter. In its first full quarter, show occupancy was 94%, and the show grossed $25 million in ticket revenue. Advanced ticket</w:t>
        <w:br/>
        <w:t>sales continue to be strong.</w:t>
        <w:br/>
        <w:t>As it relates to Beau Rivage, as Terry mentioned, George Corchis and others have done a fine job in the reconstruction and reopening</w:t>
        <w:br/>
        <w:t>effort at Beau Rivage. It did successfully reopen to capacity crowds on August 29, as Terry mentioned, a year after this terrible hurricane.</w:t>
        <w:br/>
        <w:t>On opening day we recorded the highest daily slot handle in the history of the property, $29 million in slot handle in the first day. So,</w:t>
        <w:br/>
        <w:t>business was very robust on the reopening.</w:t>
        <w:br/>
        <w:t>EBITDA for the current year's quarter, which includes 33 days, was $14.8 million. Now, this compares to $12.2 million during the 59-day</w:t>
        <w:br/>
        <w:t>period in the third quarter of '05. Of course, that period was interrupted by the hurricane. For the month of September at Beau Rivage,</w:t>
        <w:br/>
        <w:t>we had $12.8 million in EBITDA, which was the highest September recorded at Beau Rivage. Third quarter slot handle increased $209</w:t>
        <w:br/>
        <w:t>million or 85% over the same 33-day period in 2004, the only period that we can compare. Slot win per unit was $416 per unit.</w:t>
        <w:br/>
        <w:t>Both September slot handle and revenue were monthly records, of course, for Beau Rivage. Table games revenue also increased $3.1</w:t>
        <w:br/>
        <w:t>million September to September. And the successful opening has clearly reestablished Beau Rivage as the market leader in a</w:t>
        <w:br/>
        <w:t>rebounding Gulf market.</w:t>
        <w:br/>
        <w:t>The final quarter of 2006 will be led by the retail promenade, which just recently opened. The retail store did not open with the rest of the</w:t>
        <w:br/>
        <w:t>hotel on August 29. It opened on October 27. And also, we're going to complete all the amenities as it relates to Beau Rivage by the end</w:t>
        <w:br/>
        <w:t>of the year. The much anticipated golf course, Falling Oak, designed by the renowned golf course architect Tom Fazio, will open exclusive</w:t>
        <w:br/>
        <w:t>to hotel guests on November 6. Three uniquely designed specialty restaurants are scheduled to open December 15, followed by the show</w:t>
        <w:br/>
        <w:t>opening just in time to celebrate the New Year on December 29.</w:t>
        <w:br/>
        <w:t>While discussing Mississippi operations I'd also like to recognize the impressive third quarter results at Gold Strike in Tunica led by Holly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Gagnon and her team. The revenues were up in all divisions, and EBITDA for the quarter was $9.6 million versus $3.7 in '05.</w:t>
        <w:br/>
        <w:t>Finally, as it relates to CityCenter, the construction on CityCenter is, of course, underway and continues on budget and on track for the</w:t>
        <w:br/>
        <w:t>forecast of November 2009 opening. The 60-story 4,000 hotel room -- casino-hotel designed by Kelly Clark is beginning to take shape</w:t>
        <w:br/>
        <w:t>and form work on the third story is now visible. The Monte Carlo garage has been demolished and a new 7,800-car garage will be built in</w:t>
        <w:br/>
        <w:t>its place. This will serve CityCenter employees and guests and also guests of Monte Carlo.</w:t>
        <w:br/>
        <w:t>Excavation is underway for the [Vadara] Tower, the Mandarin Tower, the [Vir] Towers, the retail podium for the casino hotel, the [Tenafa]</w:t>
        <w:br/>
        <w:t>garage, and the convention center for the casino hotel. Foundations on each of those structures are expected to start within the next two</w:t>
        <w:br/>
        <w:t>months. From a cost perspective, the focus continues to be placed on identifying and capitalizing on cost savings opportunities, of</w:t>
        <w:br/>
        <w:t>course, in the bidding and procurement process for the work at CityCenter. We have locked in final pricing on major trades such as steel</w:t>
        <w:br/>
        <w:t>and concrete for the first major structure, the [Pelay] casino hotel Tower.</w:t>
        <w:br/>
        <w:t>If you have been by the site you might notice there's a concrete batch plant capable of producing about 350 cubic yards of concrete per</w:t>
        <w:br/>
        <w:t>day -- or per hour. And this plant is designed to provide the 1 million cubic yards of concrete necessary for the construction of CityCenter.</w:t>
        <w:br/>
        <w:t>As it relates to CityCenter's residential component, CityCenter will have four condominium developments encompassing five high-rise</w:t>
        <w:br/>
        <w:t>towers. And the CityCenter residential division has focused on recruitment marketing, sales training, lead generation, and the ramp-up of</w:t>
        <w:br/>
        <w:t>all the sales momentum associated with CityCenter's residential component. The residential marketing team has successfully completed</w:t>
        <w:br/>
        <w:t>a process developing the branding and positioning platform for the four distinct product offerings.</w:t>
        <w:br/>
        <w:t>The friends and family program, which is the first part of the marketing and sales program, which was launched in October, and interest</w:t>
        <w:br/>
        <w:t>has been outstanding. We began taking reservations from this program on October 16. The residential gallery at Bellagio, which displays</w:t>
        <w:br/>
        <w:t>the master plan model and artist renderings opened in early in October and is hosting about 500 prospective buyers per day. Another</w:t>
        <w:br/>
        <w:t>residential gallery at the Mirage is scheduled to open in February of next year and it should see a similar flow of prospects.</w:t>
        <w:br/>
        <w:t>Construction of the 30,000 square foot residential sales pavilion fronting the Las Vegas strip between Monte Carlo and New York New</w:t>
        <w:br/>
        <w:t>York will be complete in November. And will animate, articulate, and demonstrate the promise of CityCenter, specifically our four</w:t>
        <w:br/>
        <w:t>residential offerings. It is designed to deliver an unprecedented buyer experience and we'll have a grand public opening on New Year's</w:t>
        <w:br/>
        <w:t>day. In November our VIP sales group will embark on a trip to Asia with stops in Hong Kong, Taipei, and visiting MGM Mirage's top casino</w:t>
        <w:br/>
        <w:t>customers, along with hosting a broker events in various cities.</w:t>
        <w:br/>
        <w:t>Also in November, CityCenter Realty Corp., MGM Mirage's wholly owned brokerage Company, will host a program launch event for the</w:t>
        <w:br/>
        <w:t>top 300 sales agents locally and regionally as it relates to condominium sales. Residential sales to the public begins January 1. And</w:t>
        <w:br/>
        <w:t>that's the conclusion of my report and I'll turn it over to John Redmond.</w:t>
        <w:br/>
        <w:t xml:space="preserve"> </w:t>
        <w:br/>
        <w:t>John Redmond MGM MIRAGE - Director, CEO of MGM Grand Resorts, President of MGM Grand Resorts of MGM Grand Detroit</w:t>
        <w:br/>
        <w:t>Thanks, Bobby. Good morning, everyone. I'll be, of course, talking about MGM Grand Resorts. The group had a very strong quarter, as</w:t>
        <w:br/>
        <w:t>evidenced by the impressive Las Vegas strip properties growth in ADR and slot revenue of 5.2% and 9.3% respectively. We also saw</w:t>
        <w:br/>
        <w:t>record revenues throughout many of the departments at all of the properties.</w:t>
        <w:br/>
        <w:t>At that Grand, we had a solid quarter with EBITDA after preopening of $83.6 million versus $81.2 million in Q3 of the prior year. This was</w:t>
        <w:br/>
        <w:t>the highest third quarter EBITDA in the property's history. The property continues to see strong demand, as evidenced by the record</w:t>
        <w:br/>
        <w:t>quarter in slot revenue and near record revenues in room, food, and beverage. Also in the third quarter, the remaining units in Tower 1 of</w:t>
        <w:br/>
        <w:t>the Signature closed with a gain in the quarter of $26.2 million. Approximately 75% of the closed units have been placed into the rental</w:t>
        <w:br/>
        <w:t>program as of today.</w:t>
        <w:br/>
        <w:t>Realizing that the residents hotel brand for the Signature, of course, is only five months old, demand for the product has been very</w:t>
        <w:br/>
        <w:t>strong and customer feedback has been impressive. With regards to Tower 2, we have received our certificate of occupancy, and closings</w:t>
        <w:br/>
        <w:t>began yesterday, November 1. We expect to recognize approximately $40 to $45 million of the $76 million estimated total gain in Q4,</w:t>
        <w:br/>
        <w:t>with the balance being recognized in Q1 of '07. Tower 3 is 84% sold and expected to be completed in April of '07. The total estimated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gain on Tower 3 is going to be approximately $87 million.</w:t>
        <w:br/>
        <w:t>With regard to the convention market at the Grand, demand remains very strong, with ADR up approximately 2.8% in Q3 and expected</w:t>
        <w:br/>
        <w:t>to be up approximately 10% in Q4. Mandalay Bay, again the quarter, EBITDA of $60 million versus $62.8 million in Q3 the prior year. It</w:t>
        <w:br/>
        <w:t>was a strong quarter despite the fact the table game hold percentage was 500 basis points lower than the prior year, as Jim alluded to.</w:t>
        <w:br/>
        <w:t>The impact of this was decreased hold percentage of approximately $6 million in EBITDA. The property had the best slot revenue quarter</w:t>
        <w:br/>
        <w:t>in its history, and had record Q3 results in rooms, food, and beverage.</w:t>
        <w:br/>
        <w:t>With regard to the convention market at Mandalay, demand also remained strong, with ADR down slightly, 3.7% in Q3, but the</w:t>
        <w:br/>
        <w:t>convention room nights were up an impressive 28.8%. For Q4, we're expecting ADR to increase approximately 10% over Q4 prior year,</w:t>
        <w:br/>
        <w:t>similar to the Grand. At Luxor, it had its best third quarter in the property's history with EBITDA of $37.5 million versus $33.7 million in Q3</w:t>
        <w:br/>
        <w:t>of prior year. The results are due to strong occupancy of 99%, and aggressive expense control.</w:t>
        <w:br/>
        <w:t>At Excalibur, Q3 EBITDA of $33.3 million versus $29 million in Q3 prior year. This was the best third quarter in the property's history and</w:t>
        <w:br/>
        <w:t>was driven by strong results across all departments. In Detroit, the quarter continued to be very strong, with EBITDA of $38.4 million</w:t>
        <w:br/>
        <w:t>after preopening versus $36.8 million in Q3 prior year. The current quarter EBITDA was negatively impacted in the amount of $2.1 million</w:t>
        <w:br/>
        <w:t>due to the increased gaming tax of 200 basis points that went into effect at January 1, '06.</w:t>
        <w:br/>
        <w:t>Slot revenue for the quarter was up an impressive 11% over Q3 prior year and was the best quarter in the property's history. In addition to</w:t>
        <w:br/>
        <w:t>the strengthening results, construction on the permanent facility continues to progress smoothly and ahead of schedule with an</w:t>
        <w:br/>
        <w:t>expected opening date in Q4 2007. And on that, I will turn it back over to Jim Murren.</w:t>
        <w:br/>
        <w:t xml:space="preserve"> </w:t>
        <w:br/>
        <w:t>Jim Murren MGM MIRAGE - President, CFO, PAO, Treasurer,</w:t>
        <w:br/>
        <w:t>Well, thanks, John. We're going to drill into the quarter a little bit more in terms of some of the financial data. Interest expense in the</w:t>
        <w:br/>
        <w:t>quarter was consistent with our guidance. Gross interest was $231 million, cap interest $37, for net interest expense of $194 million.</w:t>
        <w:br/>
        <w:t>That's on target with our guidance. Corporate expense was actually a little below guidance. Corporate expense came in at $35 million.</w:t>
        <w:br/>
        <w:t>Preopening and start-up expenses were $6 million. That was primarily related to CityCenter, MGM Grand Macau, MGM Grand Detroit,</w:t>
        <w:br/>
        <w:t>and the Signature. That's about the same as the year-ago number.</w:t>
        <w:br/>
        <w:t>In the quarter we repurchased 3 million shares at a cost of $106 million. For the year, so far, we have bought back 6.5 million shares for a</w:t>
        <w:br/>
        <w:t>cost of $247 million. We have been in the market every quarter since the Mandalay merger, and we have repurchased 12 million shares</w:t>
        <w:br/>
        <w:t>since that time, for a total cost of $464 million. We have 8 million shares left on our current repurchase program.</w:t>
        <w:br/>
        <w:t>Capital expenditures in the quarter, we spent $610 million at our existing resorts and on our development initiatives. Excluding Beau</w:t>
        <w:br/>
        <w:t>Rivage, the investment amount was $446 million. That's higher than the guidance that we gave you. We gave you guidance of 350</w:t>
        <w:br/>
        <w:t>million, and that's totally due to the timing of CityCenter and Detroit. We're ahead of schedule in terms of the spending on those projects.</w:t>
        <w:br/>
        <w:t>From a standpoint of the rest, the rest was on the development projects like MGM Grand Detroit. And, of course, we talked about</w:t>
        <w:br/>
        <w:t>CityCenter. The remaining number was $102 million, that was on our existing resorts. That's primarily over at Mandalay Bay and a few</w:t>
        <w:br/>
        <w:t>other projects underway that Bobby and John talked about.</w:t>
        <w:br/>
        <w:t>At quarter end, we had availability on our credit facility of about $2.1 billion. After the quarter, we actually amended our credit facility. We</w:t>
        <w:br/>
        <w:t>got much better pricing, and we extended the maturity of our bank facility to 2011. We're actually oversubscribed in that deal and it's a $7</w:t>
        <w:br/>
        <w:t>billion bank deal. And the pricing results in a net savings to us of around $15 million a year. Our fixed to floating ratio at the end of the</w:t>
        <w:br/>
        <w:t>quarter is 63%. Our leverage, 5.4 times.</w:t>
        <w:br/>
        <w:t>Before I turn it over to the Q&amp;A, I will give you some more guidance here as to the current quarter, as is our custom. In our release, we</w:t>
        <w:br/>
        <w:t>gave guidance of around $0.40 to $0.45 a share. So that guidance is on a GAAP continuing operations basis, so it excludes Laughlin and</w:t>
        <w:br/>
        <w:t>Primm. We expect REVPAR will increase yet again in the current quarter, consistent with our recent trends. That would be the 14th</w:t>
        <w:br/>
        <w:t>quarter in a row that we have had increases in REVPAR.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Property cash flow -- or property EBITDA will also, we believe, increase in the current quarter. Also that obviously is being helped by</w:t>
        <w:br/>
        <w:t>Tower 2 at the Signature product, and that's against a very impressive fourth quarter of '05. John talked about the timing of the Tower 2</w:t>
        <w:br/>
        <w:t>profits. We mentioned it also in the release. We expect $0.09 to $0.10 a share or that means $40 to $45 million of profit in the current</w:t>
        <w:br/>
        <w:t>quarter with another $0.07 or $0.08 in the first quarter next year, or $30 to $35 million.</w:t>
        <w:br/>
        <w:t>Our guidance includes stock option expense. In the current quarter we think it will be about $0.03 a share. And it also includes</w:t>
        <w:br/>
        <w:t>approximately $0.02 of pre opening and property transactions. In terms of corporate expense, we expect in the current quarter it will be</w:t>
        <w:br/>
        <w:t>in the $35 to $40 million range, and that includes stock option expense in there. Interest expense will actually be slightly lower than the</w:t>
        <w:br/>
        <w:t>third quarter. The new pricing on our credit facility helps there.</w:t>
        <w:br/>
        <w:t>Gross interest, we're expecting to be in the $220 to $225 million range. Cap interest around $40 million. Depreciation, we're looking for</w:t>
        <w:br/>
        <w:t>depreciation in the current quarter of around $165 million. That excludes Laughlin and Primm, which is around $7 or 8 million of</w:t>
        <w:br/>
        <w:t>depreciation between the two. Our income rate, we're forecasting 36% in the current quarter.</w:t>
        <w:br/>
        <w:t>Finally, as it relates to capital expenditures, we expect to spend in the current quarter between $450 to $500 million. That excludes Beau</w:t>
        <w:br/>
        <w:t>Rivage. We've been excluding Beau all along, as you know, because we believe that it's largely insured. From a standpoint of drilling into</w:t>
        <w:br/>
        <w:t>that CapEx, about 50% of that spending is related to CityCenter and MGM Grand Detroit. So that will bring the full-year spending in,</w:t>
        <w:br/>
        <w:t>excluding Beau, to about $1.5 billion.</w:t>
        <w:br/>
        <w:t>As relates to Primm and Laughlin, Terry mentioned gross transaction, we're happy about the way this has moved forward. We are very</w:t>
        <w:br/>
        <w:t>pleased with the buyer groups in both respects. And look forward to a close of both of those transactions by midyear next year, and we'll</w:t>
        <w:br/>
        <w:t>book a nice tax gain on that. In fact, that will be clear when you see the Q, which I think we're reporting -- we're actually filing next week.</w:t>
        <w:br/>
        <w:t>So with that, we have exactly 29 minutes to get to your questions. And I will turn it over to Paige.</w:t>
        <w:br/>
        <w:t>QUESTIONS AND ANSWERS</w:t>
        <w:br/>
        <w:t xml:space="preserve"> </w:t>
        <w:br/>
        <w:t>Operator</w:t>
        <w:br/>
        <w:t>[OPERATOR INSTRUCTIONS] Your first question comes from the line of Larry Klatzkin with Jefferies.</w:t>
        <w:br/>
        <w:t xml:space="preserve"> </w:t>
        <w:br/>
        <w:t>Larry Klatzkin Jefferies &amp; Co. - Analyst</w:t>
        <w:br/>
        <w:t>Hi, guys. 9 times multiple, nice pricing. A couple questions. On the residences what are you getting average per square foot?</w:t>
        <w:br/>
        <w:t xml:space="preserve"> </w:t>
        <w:br/>
        <w:t>John Redmond MGM MIRAGE - Director, CEO of MGM Grand Resorts, President of MGM Grand Resorts of MGM Grand Detroit</w:t>
        <w:br/>
        <w:t>For -- you mean the -- are you talking about the --?</w:t>
        <w:br/>
        <w:t xml:space="preserve"> </w:t>
        <w:br/>
        <w:t>Larry Klatzkin Jefferies &amp; Co. - Analyst</w:t>
        <w:br/>
        <w:t>The Signature, the sales.</w:t>
        <w:br/>
        <w:t xml:space="preserve"> </w:t>
        <w:br/>
        <w:t>John Redmond MGM MIRAGE - Director, CEO of MGM Grand Resorts, President of MGM Grand Resorts of MGM Grand Detroit</w:t>
        <w:br/>
        <w:t>You mean for the most recent tower, right? The sales per square foot in Tower C have averaged about $1,067 a square foot. The first</w:t>
        <w:br/>
        <w:t>tower, Larry, was $788. The second tower was $941.</w:t>
        <w:br/>
        <w:t xml:space="preserve"> </w:t>
        <w:br/>
        <w:t>Terry Lanni MGM MIRAGE - Chairman, CEO</w:t>
        <w:br/>
        <w:t>Exactly the same units.</w:t>
        <w:br/>
        <w:t xml:space="preserve"> </w:t>
        <w:br/>
        <w:t>John Redmond MGM MIRAGE - Director, CEO of MGM Grand Resorts, President of MGM Grand Resorts of MGM Grand Detroit</w:t>
        <w:br/>
        <w:t>So, again, everything is the same, Tower A, Tower B, Tower C are all look-alikes, 576 units. And that's the growth in the average per</w:t>
        <w:br/>
        <w:t>square foot.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Larry Klatzkin Jefferies &amp; Co. - Analyst</w:t>
        <w:br/>
        <w:t>Great. You gave what the bed luck was at the Mandalay. Could you give what the good luck was at the Mirage?</w:t>
        <w:br/>
        <w:t xml:space="preserve"> </w:t>
        <w:br/>
        <w:t>Jim Murren MGM MIRAGE - President, CFO, PAO, Treasurer,</w:t>
        <w:br/>
        <w:t>Well, we're not going to get into property by property hold percentages, but I think John did say that Mandalay was burdened by, what</w:t>
        <w:br/>
        <w:t>did you say, $6 million or so? It was on the other side, a little bit better than twice that at the Mirage, right, Bobby?</w:t>
        <w:br/>
        <w:t xml:space="preserve"> </w:t>
        <w:br/>
        <w:t>Bobby Baldwin MGM MIRAGE - Director, CEO of Mirage Resorts, President of Mirage Resorts and Project City Center</w:t>
        <w:br/>
        <w:t>That's right, about 14 at the Mirage. When you compare it to the year before they were actually off about 7 in hold percentage.</w:t>
        <w:br/>
        <w:t xml:space="preserve"> </w:t>
        <w:br/>
        <w:t>Larry Klatzkin Jefferies &amp; Co. - Analyst</w:t>
        <w:br/>
        <w:t>All right, great. As far as, Jimmy has alluded before about two things. One, you might look to expand Circus Circus and Excalibur and go</w:t>
        <w:br/>
        <w:t>after that middle market customer that seems to be more and more ignored. Is that still in the works?</w:t>
        <w:br/>
        <w:t xml:space="preserve"> </w:t>
        <w:br/>
        <w:t>John Redmond MGM MIRAGE - Director, CEO of MGM Grand Resorts, President of MGM Grand Resorts of MGM Grand Detroit</w:t>
        <w:br/>
        <w:t>Well, I'm looking at Terry. To see if -- he decided you're expanding Circus, are you expanding Circus?</w:t>
        <w:br/>
        <w:t xml:space="preserve"> </w:t>
        <w:br/>
        <w:t>Terry Lanni MGM MIRAGE - Chairman, CEO</w:t>
        <w:br/>
        <w:t>That's the first I've heard about it. That's the first I've heard about it. But we did say we might buy a higher grade of pink paint.</w:t>
        <w:br/>
        <w:t xml:space="preserve"> </w:t>
        <w:br/>
        <w:t>John Redmond MGM MIRAGE - Director, CEO of MGM Grand Resorts, President of MGM Grand Resorts of MGM Grand Detroit</w:t>
        <w:br/>
        <w:t>We're actually -- the view on both of those properties, of course, is that their competitors are largely going away. In fact, I think -- was it</w:t>
        <w:br/>
        <w:t>yesterday the Star Dust closed? And so there's great market potential in both those properties. In fact, we think terrific potential. So, we</w:t>
        <w:br/>
        <w:t>are looking at a variety of ways of improving them. I think that's -- I think what you're referring to. And some of those projects are already</w:t>
        <w:br/>
        <w:t>underway and there will be more to come.</w:t>
        <w:br/>
        <w:t xml:space="preserve"> </w:t>
        <w:br/>
        <w:t>Larry Klatzkin Jefferies &amp; Co. - Analyst</w:t>
        <w:br/>
        <w:t>All right. And then the last thing, Macau, you had alluded before that you might have two more sites in the joint venture that you're</w:t>
        <w:br/>
        <w:t>working on. Any further progress on that?</w:t>
        <w:br/>
        <w:t xml:space="preserve"> </w:t>
        <w:br/>
        <w:t>Terry Lanni MGM MIRAGE - Chairman, CEO</w:t>
        <w:br/>
        <w:t>With our partner we're seeking additional sites in Macau. Frankly, in Macau and [Kotai.] And the third opportunity would be on the</w:t>
        <w:br/>
        <w:t>reclaimed land. I think on the reclaimed opportunities, that's going to probably be a couple years before the government is interested in</w:t>
        <w:br/>
        <w:t>providing any more reclaimed land to any other projects. So in the interim, we're going to have to focus on land that is currently either</w:t>
        <w:br/>
        <w:t>already in place or been reclaimed, if you will. We don't have anything more to report on it but we're actively searching.</w:t>
        <w:br/>
        <w:t xml:space="preserve"> </w:t>
        <w:br/>
        <w:t>Larry Klatzkin Jefferies &amp; Co. - Analyst</w:t>
        <w:br/>
        <w:t>Thanks, guys.</w:t>
        <w:br/>
        <w:t xml:space="preserve"> </w:t>
        <w:br/>
        <w:t>Operator</w:t>
        <w:br/>
        <w:t>Your next question comes from the line of Harry Curtis with J.P. Morgan.</w:t>
        <w:br/>
        <w:t xml:space="preserve"> </w:t>
        <w:br/>
        <w:t>Harry Curtis J.P. Morgan - Analyst</w:t>
        <w:br/>
        <w:t>Thanks. Two quick questions. Can you talk about the sustainability of these great results down in Biloxi and perhaps a little color on how</w:t>
        <w:br/>
        <w:t>October is looking? I don't want to get in too much detail but if that's possible. And then the second question is, you talked about the</w:t>
        <w:br/>
        <w:t>improved slot win, for example, in Vegas as a prime mover. What -- I'm trying to drill down a little further into just the mood or the</w:t>
        <w:br/>
        <w:t>strength of the customer in the third quarter versus the second quarter. Did you notice any discernible difference and can you put your</w:t>
        <w:br/>
        <w:t>finger on the source of that?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John Redmond MGM MIRAGE - Director, CEO of MGM Grand Resorts, President of MGM Grand Resorts of MGM Grand Detroit</w:t>
        <w:br/>
        <w:t>I'll turn it to Bobby on the first question.</w:t>
        <w:br/>
        <w:t xml:space="preserve"> </w:t>
        <w:br/>
        <w:t>Bobby Baldwin MGM MIRAGE - Director, CEO of Mirage Resorts, President of Mirage Resorts and Project City Center</w:t>
        <w:br/>
        <w:t>As it relates to Mississippi in particular, Beau Rivage, of course, that market, there have been a lot of developments that had some delays</w:t>
        <w:br/>
        <w:t>in that market. So, Beau Rivage ought to benefit from the lack of first-class gaming facilities there for some time to come. When business</w:t>
        <w:br/>
        <w:t>was interrupted in '05, Beau Rivage was on a record pace for about $86 million in cash flow. In fact, that's the nature of our business</w:t>
        <w:br/>
        <w:t>interruption claims. We expect in this interrupted market now with the reopening to do at least as well as we did before the storm, and</w:t>
        <w:br/>
        <w:t>maybe better.</w:t>
        <w:br/>
        <w:t>As it it relates to Tunica, Tunica, obviously, is a market that's got great potential. We had some very strong competitors, notably our</w:t>
        <w:br/>
        <w:t>neighbor the Horseshoe. But we have new management and we have increased improvements to the facility itself. So, I would expect in</w:t>
        <w:br/>
        <w:t>that Tunica you could expect those numbers to continue to improve and we'll have to wait and see.</w:t>
        <w:br/>
        <w:t xml:space="preserve"> </w:t>
        <w:br/>
        <w:t>John Redmond MGM MIRAGE - Director, CEO of MGM Grand Resorts, President of MGM Grand Resorts of MGM Grand Detroit</w:t>
        <w:br/>
        <w:t>His other question was on slots versus like Q2 versus Q3.</w:t>
        <w:br/>
        <w:t xml:space="preserve"> </w:t>
        <w:br/>
        <w:t>Harry Curtis J.P. Morgan - Analyst</w:t>
        <w:br/>
        <w:t>It really wasn't slots per say. It was just the overall tone of your customer confidence, or can you put your finger on any difference</w:t>
        <w:br/>
        <w:t>between the second quarter and the third?</w:t>
        <w:br/>
        <w:t xml:space="preserve"> </w:t>
        <w:br/>
        <w:t>Jim Murren MGM MIRAGE - President, CFO, PAO, Treasurer,</w:t>
        <w:br/>
        <w:t>I think just historically when you look at it, in that regard, Harry, you have the summer customer is specifically not as strong as the third</w:t>
        <w:br/>
        <w:t>quarter customer. You look at typically find lower room rates, and, therefore, not the same quality customers you will. So even just</w:t>
        <w:br/>
        <w:t>looking at slots as a barometer, that particular point, you typically will find your slot numbers stronger historically in the third quarter</w:t>
        <w:br/>
        <w:t>versus the second. Because of that better quality customer we typically find in the third quarter.</w:t>
        <w:br/>
        <w:t xml:space="preserve"> </w:t>
        <w:br/>
        <w:t>John Redmond MGM MIRAGE - Director, CEO of MGM Grand Resorts, President of MGM Grand Resorts of MGM Grand Detroit</w:t>
        <w:br/>
        <w:t>And I think also, John, I think we mentioned on our last call that we had seen a little bit of softness kind of mid-week at some of our more</w:t>
        <w:br/>
        <w:t>value-oriented properties, at least on the strip. That has improved. We had a tremendous Labor Day, and the tone of the business in</w:t>
        <w:br/>
        <w:t>general has improved kind of consecutively throughout the third quarter and into the fourth quarter. So, if I'm getting to your question</w:t>
        <w:br/>
        <w:t>correctly, in terms of the tone of the customer, certainly we see that midweek improving, firming up across the range of our properties.</w:t>
        <w:br/>
        <w:t>The high end obviously is very strong and we do very well in that part of the segment. But the middle market and the economy side has</w:t>
        <w:br/>
        <w:t>improved as well.</w:t>
        <w:br/>
        <w:t xml:space="preserve"> </w:t>
        <w:br/>
        <w:t>Terry Lanni MGM MIRAGE - Chairman, CEO</w:t>
        <w:br/>
        <w:t>And anecdotally that may well be somewhat directed by the falling gasoline prices for people because that market is more of a drive-in</w:t>
        <w:br/>
        <w:t>market than a fly-in markets. But that's anecdotal.</w:t>
        <w:br/>
        <w:t xml:space="preserve"> </w:t>
        <w:br/>
        <w:t>Harry Curtis J.P. Morgan - Analyst</w:t>
        <w:br/>
        <w:t>That's what I was after. Thanks a lot.</w:t>
        <w:br/>
        <w:t xml:space="preserve"> </w:t>
        <w:br/>
        <w:t>Operator</w:t>
        <w:br/>
        <w:t>Your next question comes from the line of Joe Greff with Bear Stearns.</w:t>
        <w:br/>
        <w:t xml:space="preserve"> </w:t>
        <w:br/>
        <w:t>Joe Greff Bear Stearns - Analyst</w:t>
        <w:br/>
        <w:t>Jim, what should we model for net proceeds for the Nevada sales?</w:t>
        <w:br/>
        <w:t xml:space="preserve"> </w:t>
        <w:br/>
        <w:t>Jim Murren MGM MIRAGE - President, CFO, PAO, Treasurer,</w:t>
        <w:br/>
        <w:t>Well, first off it's Nevada, not Nevada. When you move out here you have to say Nevada, Joe.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Joe Greff Bear Stearns - Analyst</w:t>
        <w:br/>
        <w:t>I'm sorry, that's my New York accent.</w:t>
        <w:br/>
        <w:t xml:space="preserve"> </w:t>
        <w:br/>
        <w:t>Jim Murren MGM MIRAGE - President, CFO, PAO, Treasurer,</w:t>
        <w:br/>
        <w:t>We'll have that in the Q next week. You'll see what the carrying value is of both Primm and of Laughlin. So you will be able to figure that</w:t>
        <w:br/>
        <w:t>out and so I don't want to front-run that. But it's a nice gain in both cases.</w:t>
        <w:br/>
        <w:t xml:space="preserve"> </w:t>
        <w:br/>
        <w:t>Joe Greff Bear Stearns - Analyst</w:t>
        <w:br/>
        <w:t>Okay. And then can you give us a sense of 2007 capital spending? And then just one final question. With respect to the profits from the</w:t>
        <w:br/>
        <w:t>Signature towers, if I'm doing my math right, it's about $120 million next year between the remaining profits in Tower 2 and Tower 3?</w:t>
        <w:br/>
        <w:t xml:space="preserve"> </w:t>
        <w:br/>
        <w:t>Jim Murren MGM MIRAGE - President, CFO, PAO, Treasurer,</w:t>
        <w:br/>
        <w:t>Yes, everyone's shaking -- they're saying yes on tower -- between the profits between the towers. In terms of CapEx, that will be in -- the</w:t>
        <w:br/>
        <w:t>next quarter we'll talk about a variety of things that will relate to 2007, including CapEx. So, we're not ready to give that you number yet.</w:t>
        <w:br/>
        <w:t xml:space="preserve"> </w:t>
        <w:br/>
        <w:t>Joe Greff Bear Stearns - Analyst</w:t>
        <w:br/>
        <w:t>Okay. And then one other final CapEx question. With respect to what you spent in Beau Rivage this year, what was that total amount?</w:t>
        <w:br/>
        <w:t xml:space="preserve"> </w:t>
        <w:br/>
        <w:t>Jim Murren MGM MIRAGE - President, CFO, PAO, Treasurer,</w:t>
        <w:br/>
        <w:t>Hold on one sec. We will get you that. It's about $400 million this year.</w:t>
        <w:br/>
        <w:t xml:space="preserve"> </w:t>
        <w:br/>
        <w:t>Joe Greff Bear Stearns - Analyst</w:t>
        <w:br/>
        <w:t>Great. Thanks, guys.</w:t>
        <w:br/>
        <w:t xml:space="preserve"> </w:t>
        <w:br/>
        <w:t>Operator</w:t>
        <w:br/>
        <w:t>Your next question comes from the line of Robin Farley with UBS.</w:t>
        <w:br/>
        <w:t xml:space="preserve"> </w:t>
        <w:br/>
        <w:t>Robin Farley UBS - Analyst</w:t>
        <w:br/>
        <w:t>Thanks. Can you talk about what sales per square foot you're targeting for the CityCenter condos? And I guess you've got a couple</w:t>
        <w:br/>
        <w:t>different price points there. Could you give us a little color on the square footage and the details for you're targeting at each of them?</w:t>
        <w:br/>
        <w:t xml:space="preserve"> </w:t>
        <w:br/>
        <w:t>Jim Murren MGM MIRAGE - President, CFO, PAO, Treasurer,</w:t>
        <w:br/>
        <w:t>For CityCenter. We actually have, in terms of the overall square foot, you can kind of figure it out through the Q. Because we gave the</w:t>
        <w:br/>
        <w:t>total net sellable square footage of residential in CityCenter and what we expect our proceeds to be. So I think the net available was 2.3</w:t>
        <w:br/>
        <w:t>million square feet, and we're expecting, Bobby, around $2.5 billion innet sales. So, in terms of the product by product, as you know,</w:t>
        <w:br/>
        <w:t>Robin, there are many different products. You have straight condominium towers, and at a variety of price points. And then you have the</w:t>
        <w:br/>
        <w:t>hotel-condominium tower, as well. So, we haven't disclosed yet what the pricing will be per flavor.</w:t>
        <w:br/>
        <w:t xml:space="preserve"> </w:t>
        <w:br/>
        <w:t>Bobby Baldwin MGM MIRAGE - Director, CEO of Mirage Resorts, President of Mirage Resorts and Project City Center</w:t>
        <w:br/>
        <w:t>Robin, the net per square foot after sales costs is $1,095.</w:t>
        <w:br/>
        <w:t xml:space="preserve"> </w:t>
        <w:br/>
        <w:t>Robin Farley UBS - Analyst</w:t>
        <w:br/>
        <w:t>So not too different from what you're getting in Tower 3 basically?</w:t>
        <w:br/>
        <w:t xml:space="preserve"> </w:t>
        <w:br/>
        <w:t>Bobby Baldwin MGM MIRAGE - Director, CEO of Mirage Resorts, President of Mirage Resorts and Project City Center</w:t>
        <w:br/>
        <w:t>That's correct.</w:t>
        <w:br/>
        <w:t xml:space="preserve"> </w:t>
        <w:br/>
        <w:t>Robin Farley UBS - Analyst</w:t>
        <w:br/>
        <w:t>Great. And then you were commenting on seeing some improvement in more value-oriented properties. Is it fair to say then that</w:t>
        <w:br/>
        <w:t>construction on I-15 hasn't been hurting your drive-in traffic?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Terry Lanni MGM MIRAGE - Chairman, CEO</w:t>
        <w:br/>
        <w:t>We were worried about that a little bit early on, but -- I'll turn it over to John -- but we certainly haven't seen a material impact on that at</w:t>
        <w:br/>
        <w:t>all on the strip, and I don't think anywhere. Have we, John?</w:t>
        <w:br/>
        <w:t xml:space="preserve"> </w:t>
        <w:br/>
        <w:t>John Redmond MGM MIRAGE - Director, CEO of MGM Grand Resorts, President of MGM Grand Resorts of MGM Grand Detroit</w:t>
        <w:br/>
        <w:t>No, I think people have figured out a work-around in that regard, and it doesn't seem to be having a significant impact to date.</w:t>
        <w:br/>
        <w:t xml:space="preserve"> </w:t>
        <w:br/>
        <w:t>Robin Farley UBS - Analyst</w:t>
        <w:br/>
        <w:t>Great. And then just last the question is, are you involved in anything in Japan in terms of pursuing opportunities there that you can give</w:t>
        <w:br/>
        <w:t>us color on?</w:t>
        <w:br/>
        <w:t xml:space="preserve"> </w:t>
        <w:br/>
        <w:t>Terry Lanni MGM MIRAGE - Chairman, CEO</w:t>
        <w:br/>
        <w:t>Well, we're looking at a number of different areas in the Far East, and certainly Japan is one of them. We understand that there may well</w:t>
        <w:br/>
        <w:t>be a Bill introduced, I think on January 28 in the diet and that it probably should move forward. That's the current understanding. But we</w:t>
        <w:br/>
        <w:t>have to wait and see, and we are evaluating different opportunities. It is difficult to ascertain where those opportunities will be because it</w:t>
        <w:br/>
        <w:t>has yet to be defined specifically, even if it's approved as a constitutional change in Japan where, the locations will be, how many there</w:t>
        <w:br/>
        <w:t>will be. And that is to be seen and we are following it very closely. Along with following other potential opportunities in other parts of the</w:t>
        <w:br/>
        <w:t>Far East especially.</w:t>
        <w:br/>
        <w:t xml:space="preserve"> </w:t>
        <w:br/>
        <w:t>Robin Farley UBS - Analyst</w:t>
        <w:br/>
        <w:t>Great. Thank you.</w:t>
        <w:br/>
        <w:t xml:space="preserve"> </w:t>
        <w:br/>
        <w:t>Operator</w:t>
        <w:br/>
        <w:t>Your next question comes from the line of David Anders with Merrill Lynch.</w:t>
        <w:br/>
        <w:t xml:space="preserve"> </w:t>
        <w:br/>
        <w:t>David Anders Merrill Lynch - Analyst</w:t>
        <w:br/>
        <w:t>Great. Thanks. Hi, Terry, could you maybe comment a little bit, or maybe one of you operating guys could talk about, several quarters ago</w:t>
        <w:br/>
        <w:t>was a domestic high roller was very strong it seemed. And now the baccarat player stayed through the summer, which is a little bit of a</w:t>
        <w:br/>
        <w:t>surprise to me. Could you comment on kind of trends in domestic high rollers, as well as the Asian high rollers?</w:t>
        <w:br/>
        <w:t xml:space="preserve"> </w:t>
        <w:br/>
        <w:t>Terry Lanni MGM MIRAGE - Chairman, CEO</w:t>
        <w:br/>
        <w:t>Sure. Well at lot of those trends, David, there are a lot more non-Far East high rollers who are domestic, or national customers who are</w:t>
        <w:br/>
        <w:t>migrating into the baccarat business. Baccarat is no longer merely an international, and more specifically, a Far Eastern phenomena.</w:t>
        <w:br/>
        <w:t>And we have seen that market continue to be very strong. And I suspect it's because the economy is generally strong in the United</w:t>
        <w:br/>
        <w:t>States. The types of people who are high-end casino players nationally are people whose businesses are doing well. And we see that as a</w:t>
        <w:br/>
        <w:t>very strong market and a growing market.</w:t>
        <w:br/>
        <w:t xml:space="preserve"> </w:t>
        <w:br/>
        <w:t>David Anders Merrill Lynch - Analyst</w:t>
        <w:br/>
        <w:t>Great. Thank you.</w:t>
        <w:br/>
        <w:t xml:space="preserve"> </w:t>
        <w:br/>
        <w:t>Operator</w:t>
        <w:br/>
        <w:t>Your next question comes from the line of Celeste Brown with Morgan Stanley.</w:t>
        <w:br/>
        <w:t xml:space="preserve"> </w:t>
        <w:br/>
        <w:t>Celeste Brown Morgan Stanley - Analyst</w:t>
        <w:br/>
        <w:t>Do you expect a slowdown in trends in the fourth quarter over the third quarter, just in terms of growth? It appears that at the</w:t>
        <w:br/>
        <w:t>consolidated property level you're expecting lower growth, just based on your guidance.</w:t>
        <w:br/>
        <w:t xml:space="preserve"> </w:t>
        <w:br/>
        <w:t>John Redmond MGM MIRAGE - Director, CEO of MGM Grand Resorts, President of MGM Grand Resorts of MGM Grand Detroit</w:t>
        <w:br/>
        <w:t>Well, we -- I'll take that, and then maybe anyone else can jump in. The fourth quarter, of course, is so heavily weighted to the end of the</w:t>
        <w:br/>
        <w:t>quarter, it always is. So we -- there was a time when we didn't give fourth quarter guidance because of the nature of our business. We</w:t>
        <w:br/>
        <w:t>have so much play in December. So, we think it the's prudent to give what we think today is our best guess. The forward-looking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indicators are excellent, in terms of convention bookings, in terms of forward-looking room sales, in terms of the events that we're having</w:t>
        <w:br/>
        <w:t>at the Grand Garden and Mandalay. The things that stimulate customer activity in the casino. So at this point, I think it's fair to say we</w:t>
        <w:br/>
        <w:t>expect to have an up quarter on a property standpoint and we'll see.</w:t>
        <w:br/>
        <w:t xml:space="preserve"> </w:t>
        <w:br/>
        <w:t>Celeste Brown Morgan Stanley - Analyst</w:t>
        <w:br/>
        <w:t>Okay. Great. And then would you mind just giving us the breakout of what you've spent on CityCenter and Detroit separately thus far?</w:t>
        <w:br/>
        <w:t xml:space="preserve"> </w:t>
        <w:br/>
        <w:t>Terry Lanni MGM MIRAGE - Chairman, CEO</w:t>
        <w:br/>
        <w:t>For this year?</w:t>
        <w:br/>
        <w:t xml:space="preserve"> </w:t>
        <w:br/>
        <w:t>Celeste Brown Morgan Stanley - Analyst</w:t>
        <w:br/>
        <w:t>Well, I guess that's all been through third quarter this year, on a CapEx basis.</w:t>
        <w:br/>
        <w:t xml:space="preserve"> </w:t>
        <w:br/>
        <w:t>Terry Lanni MGM MIRAGE - Chairman, CEO</w:t>
        <w:br/>
        <w:t>Sure. Year to date, CityCenter, we've spent $429 million. And MGM Grand Detroit we've spent $210 million. That's through the end of the</w:t>
        <w:br/>
        <w:t>third quarter.</w:t>
        <w:br/>
        <w:t xml:space="preserve"> </w:t>
        <w:br/>
        <w:t>Celeste Brown Morgan Stanley - Analyst</w:t>
        <w:br/>
        <w:t>Okay. Thank you.</w:t>
        <w:br/>
        <w:t xml:space="preserve"> </w:t>
        <w:br/>
        <w:t>Operator</w:t>
        <w:br/>
        <w:t>Your next question comes from the line of Dennis Forst with Keybanc Capital.</w:t>
        <w:br/>
        <w:t xml:space="preserve"> </w:t>
        <w:br/>
        <w:t>Dennis Forst Keybanc Capital Mkts/McDonald - Analyst</w:t>
        <w:br/>
        <w:t>Good morning. I had a couple of questions. First, on strip win in general, I kind of think of your properties as a proxy for the strip, guys.</w:t>
        <w:br/>
        <w:t>But the Nevada numbers showed double-digit growth in both July and August. Unless September fell off a table, which I'm sure it didn't,</w:t>
        <w:br/>
        <w:t>it kind of doesn't foot with your gaming win up 5%, 6% on the strip. Unless I'm not doing the math right. And, in fact, yesterday Las</w:t>
        <w:br/>
        <w:t>Vegas Sam said that their gaming win was down slightly for the September quarter. So, how is the strip number running up double</w:t>
        <w:br/>
        <w:t>digits?</w:t>
        <w:br/>
        <w:t xml:space="preserve"> </w:t>
        <w:br/>
        <w:t>Jim Murren MGM MIRAGE - President, CFO, PAO, Treasurer,</w:t>
        <w:br/>
        <w:t>Well, we're trying to -- we're talking about that as you're talking, Dennis to make sure. First off, I like the fact that we're the proxy for the</w:t>
        <w:br/>
        <w:t>strip. We typically do better than the strip, though, so don't sell us short, relative to the strip averages. But in this particular case what</w:t>
        <w:br/>
        <w:t>would you say, John?</w:t>
        <w:br/>
        <w:t xml:space="preserve"> </w:t>
        <w:br/>
        <w:t>John Redmond MGM MIRAGE - Director, CEO of MGM Grand Resorts, President of MGM Grand Resorts of MGM Grand Detroit</w:t>
        <w:br/>
        <w:t>I think what it is, without doing any research early on, is the numbers that you see reported by the State are on a cash basis. The</w:t>
        <w:br/>
        <w:t>numbers, of course, that we report are accrual basis. And there's wide swings in that, as you can imagine, when you look at the table</w:t>
        <w:br/>
        <w:t>game side in particular. When you only pay gaming tax on your cash basis wins, that creates some tremendous volatility in those -- when</w:t>
        <w:br/>
        <w:t>you're trying to compare books to what's reported at the State level.</w:t>
        <w:br/>
        <w:t xml:space="preserve"> </w:t>
        <w:br/>
        <w:t>Dennis Forst Keybanc Capital Mkts/McDonald - Analyst</w:t>
        <w:br/>
        <w:t>Okay. I'll try and understand that at a later time. John, I wanted to ask you about room totals at the MGM. In the data with the occupancy</w:t>
        <w:br/>
        <w:t>numbers and the ADR's, does that incorporate the 5,000 MGM Grand rooms, or is that now including the Signature rooms as part of the</w:t>
        <w:br/>
        <w:t>rental base?</w:t>
        <w:br/>
        <w:t xml:space="preserve"> </w:t>
        <w:br/>
        <w:t>John Redmond MGM MIRAGE - Director, CEO of MGM Grand Resorts, President of MGM Grand Resorts of MGM Grand Detroit</w:t>
        <w:br/>
        <w:t>No, that information is just strictly for the MGM Grand legacy rooms.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Dennis Forst Keybanc Capital Mkts/McDonald - Analyst</w:t>
        <w:br/>
        <w:t>Okay. And where are the additional room revenues that you get, or the partnership numbers that you get from Signature? Is that in the</w:t>
        <w:br/>
        <w:t>unaffiliated -- or whatever that line item is called?</w:t>
        <w:br/>
        <w:t xml:space="preserve"> </w:t>
        <w:br/>
        <w:t>Jim Murren MGM MIRAGE - President, CFO, PAO, Treasurer,</w:t>
        <w:br/>
        <w:t>It's just in "other."</w:t>
        <w:br/>
        <w:t xml:space="preserve"> </w:t>
        <w:br/>
        <w:t>John Redmond MGM MIRAGE - Director, CEO of MGM Grand Resorts, President of MGM Grand Resorts of MGM Grand Detroit</w:t>
        <w:br/>
        <w:t>"Other revenue" Dennis.</w:t>
        <w:br/>
        <w:t xml:space="preserve"> </w:t>
        <w:br/>
        <w:t>Dennis Forst Keybanc Capital Mkts/McDonald - Analyst</w:t>
        <w:br/>
        <w:t>Other revenue at the property?</w:t>
        <w:br/>
        <w:t xml:space="preserve"> </w:t>
        <w:br/>
        <w:t>John Redmond MGM MIRAGE - Director, CEO of MGM Grand Resorts, President of MGM Grand Resorts of MGM Grand Detroit</w:t>
        <w:br/>
        <w:t>No, at the corporation.</w:t>
        <w:br/>
        <w:t xml:space="preserve"> </w:t>
        <w:br/>
        <w:t>Dennis Forst Keybanc Capital Mkts/McDonald - Analyst</w:t>
        <w:br/>
        <w:t>So the room revenue share you get from Signature is not included at the MGM Grand level at all?</w:t>
        <w:br/>
        <w:t xml:space="preserve"> </w:t>
        <w:br/>
        <w:t>John Redmond MGM MIRAGE - Director, CEO of MGM Grand Resorts, President of MGM Grand Resorts of MGM Grand Detroit</w:t>
        <w:br/>
        <w:t>All right. I misspoke. They're yelling at me, Dennis. There's other revenue at the property.</w:t>
        <w:br/>
        <w:t xml:space="preserve"> </w:t>
        <w:br/>
        <w:t>Dennis Forst Keybanc Capital Mkts/McDonald - Analyst</w:t>
        <w:br/>
        <w:t>Okay, at property. Got it. And then lastly, what's a fair number for annual maintenance CapEx for the Company?</w:t>
        <w:br/>
        <w:t xml:space="preserve"> </w:t>
        <w:br/>
        <w:t>John Redmond MGM MIRAGE - Director, CEO of MGM Grand Resorts, President of MGM Grand Resorts of MGM Grand Detroit</w:t>
        <w:br/>
        <w:t>How do you define maintenance? The way we do, which is actually improving the properties?</w:t>
        <w:br/>
        <w:t xml:space="preserve"> </w:t>
        <w:br/>
        <w:t>Dennis Forst Keybanc Capital Mkts/McDonald - Analyst</w:t>
        <w:br/>
        <w:t>Sure.</w:t>
        <w:br/>
        <w:t xml:space="preserve"> </w:t>
        <w:br/>
        <w:t>John Redmond MGM MIRAGE - Director, CEO of MGM Grand Resorts, President of MGM Grand Resorts of MGM Grand Detroit</w:t>
        <w:br/>
        <w:t>I'd say it's fair, like $500 million.</w:t>
        <w:br/>
        <w:t xml:space="preserve"> </w:t>
        <w:br/>
        <w:t>Dennis Forst Keybanc Capital Mkts/McDonald - Analyst</w:t>
        <w:br/>
        <w:t>$500 million a year approximately. Great. I apologize, let me ask Terry a question. Just on, I think it was on David's question about</w:t>
        <w:br/>
        <w:t>high-end play, and migrating to baccarat. Why do you suppose domestic players are actually migrating to baccarat?</w:t>
        <w:br/>
        <w:t xml:space="preserve"> </w:t>
        <w:br/>
        <w:t>Terry Lanni MGM MIRAGE - Chairman, CEO</w:t>
        <w:br/>
        <w:t>Must be our world economy. I don't know. It's just -- I think it's more interesting to a lot of people, people of higher net worth. They are</w:t>
        <w:br/>
        <w:t>probably more traveled and it's just happening. I wish I could tell you specifically why.</w:t>
        <w:br/>
        <w:t xml:space="preserve"> </w:t>
        <w:br/>
        <w:t>Dennis Forst Keybanc Capital Mkts/McDonald - Analyst</w:t>
        <w:br/>
        <w:t>So are they moving away from the other table games?</w:t>
        <w:br/>
        <w:t xml:space="preserve"> </w:t>
        <w:br/>
        <w:t>Terry Lanni MGM MIRAGE - Chairman, CEO</w:t>
        <w:br/>
        <w:t>No, what you're seeing -- I think that's true in that respect. But you also see migration of the Far Eastern people to blackjack, also, which</w:t>
        <w:br/>
        <w:t>is a reasonably new phenomenon.</w:t>
        <w:br/>
        <w:t xml:space="preserve"> </w:t>
        <w:br/>
        <w:t>Dennis Forst Keybanc Capital Mkts/McDonald - Analyst</w:t>
        <w:br/>
        <w:t>Interesting. Thanks.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Operator</w:t>
        <w:br/>
        <w:t>Your next question comes from the line of Jay Cogan with Bank of America Securities.</w:t>
        <w:br/>
        <w:t xml:space="preserve"> </w:t>
        <w:br/>
        <w:t>Jay Cogan Bank of America Securities LLC. - Analyst</w:t>
        <w:br/>
        <w:t>I've got a few questions for you as well. First, just back to the guidance, Jim, I remember it was awhile ago when the Company used to</w:t>
        <w:br/>
        <w:t>generate I think it was like 40% of the gaming revenues, maybe a 25% of your total revenues, in the fourth quarter in that last week or. I</w:t>
        <w:br/>
        <w:t>think that was before Mandalay. Can you give us an update so we have, again, just some sense of how important that week or so is for</w:t>
        <w:br/>
        <w:t>you?</w:t>
        <w:br/>
        <w:t xml:space="preserve"> </w:t>
        <w:br/>
        <w:t>Jim Murren MGM MIRAGE - President, CFO, PAO, Treasurer,</w:t>
        <w:br/>
        <w:t>I don't have the percentage in front of me, Jay. It is an important week. But now post-Mandalay, over 50% our revenue is nongaming, as</w:t>
        <w:br/>
        <w:t>you know. And so that will change a little bit quarter to quarter. But I don't have a flavor for that exactly in terms of percentage. I will tell</w:t>
        <w:br/>
        <w:t>you that it historically is a very important month, and we expect it to be a very good month.</w:t>
        <w:br/>
        <w:t xml:space="preserve"> </w:t>
        <w:br/>
        <w:t>Jay Cogan Bank of America Securities LLC. - Analyst</w:t>
        <w:br/>
        <w:t>Got it. And as it relates to Mandalay as a whole, could you just give us an update as to maybe three or four of the major things that you're</w:t>
        <w:br/>
        <w:t>still working on? If there are kind of incremental synergies from there that we should expect to start -- to see through the numbers in '07</w:t>
        <w:br/>
        <w:t>and beyond? Whether there will be some continued improvements on the slot side, additional CapEx, whatever it is where you see some</w:t>
        <w:br/>
        <w:t>opportunities at certain properties or broadly to kind of keep improving the operations in the next year?</w:t>
        <w:br/>
        <w:t xml:space="preserve"> </w:t>
        <w:br/>
        <w:t>John Redmond MGM MIRAGE - Director, CEO of MGM Grand Resorts, President of MGM Grand Resorts of MGM Grand Detroit</w:t>
        <w:br/>
        <w:t>Well, I'll take a stab at it, then I'll turn it the over to my partners here. But if some of the major initiatives at the Mandalay properties</w:t>
        <w:br/>
        <w:t>include a major technology upgrade in general, which is the backbone, of course, for all of our slot business, but also in food and</w:t>
        <w:br/>
        <w:t>beverage, hotel, et cetera. So that starts with upgrading the product on the floor, which we have been doing. It starts with Players Club,</w:t>
        <w:br/>
        <w:t>which has been rolling out property by property on a very systematic basis. And then it happens in the hotel as we roll out our hotel</w:t>
        <w:br/>
        <w:t>management system, so that we can improve our overall yielding of our rooms. All those initiatives take time. And, in fact, I think Luxor</w:t>
        <w:br/>
        <w:t>just went live yesterday. And it will be by the end of next year, we'll be done with all those initiatives.</w:t>
        <w:br/>
        <w:t>Also, from a standpoint of capital, if you were out here today you would see significant capital improvements at Monte Carlo, at</w:t>
        <w:br/>
        <w:t>Mandalay Bay, and soon at Luxor. In fact, it's starting already at Luxor, Excalibur. So the Mandalay properties are all going through</w:t>
        <w:br/>
        <w:t>significant upgrades, which we think will accrue to the benefit of earnings almost immediately.</w:t>
        <w:br/>
        <w:t>The results at the Mirage are not -- should not be a mystery. Yes, it held well but that really obscures the underlying business at the</w:t>
        <w:br/>
        <w:t>Mirage, which is tremendous. And it's because of the upgrades to that property, making a tremendous impact on the marketplace. Those</w:t>
        <w:br/>
        <w:t>kind of upgrades and improvements are underway at the other properties, Mandalay, Luxor, et cetera, and we expect to get a very high</w:t>
        <w:br/>
        <w:t>ROI on those. And then on the other side, on the cost side, we're drilling into more cost savings, mostly on the procurement area, where</w:t>
        <w:br/>
        <w:t>we have a very strong procurement person in place. And she's working with [Chris Nordley,] [Cory Sanders] and our property CFO's to</w:t>
        <w:br/>
        <w:t>extract better value, which will result in earnings.</w:t>
        <w:br/>
        <w:t>So, it's on the revenue uplift side, and it's on the cost savings. And the effects of it will be that we'll get a lot more profit, as you're starting</w:t>
        <w:br/>
        <w:t>to see, out of all of our properties, particularly the Mandalay properties.</w:t>
        <w:br/>
        <w:t xml:space="preserve"> </w:t>
        <w:br/>
        <w:t>Jay Cogan Bank of America Securities LLC. - Analyst</w:t>
        <w:br/>
        <w:t>And speaking of the Mirage, I know Bobby can remind me, I think you said slot volumes were only up a couple percent, despite the new</w:t>
        <w:br/>
        <w:t>show. And I remember last year the property was down quite a bit because of the disruption. So understanding the hold issues you talked</w:t>
        <w:br/>
        <w:t>about, how much farther does the Mirage still have to go as an opportunity to be upside for cash flow?</w:t>
        <w:br/>
        <w:t xml:space="preserve"> </w:t>
        <w:br/>
        <w:t>Bobby Baldwin MGM MIRAGE - Director, CEO of Mirage Resorts, President of Mirage Resorts and Project City Center</w:t>
        <w:br/>
        <w:t>Well, of course, Mirage is really a powerful enterprise. Everything on the floor, on the casino floor, is new, all the restaurants, of course,</w:t>
        <w:br/>
        <w:t>the addition of the nightclub and getting LOVE up and running. So, Mirage ought to continue to improve. It had a spectacular quarter of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$70 million, but even if the didn't have any hold benefit it still would have been almost twice what it was last year. It would have been in</w:t>
        <w:br/>
        <w:t>the $50 or $55 million range. I think there's plenty up of upside in Mirage. I think you're going to see solid results out of Mirate. In fact,</w:t>
        <w:br/>
        <w:t>Mirage will probably make more money -- as close to as much money this year as did it its first year of operations. So, that says a lot.</w:t>
        <w:br/>
        <w:t xml:space="preserve"> </w:t>
        <w:br/>
        <w:t>Jay Cogan Bank of America Securities LLC. - Analyst</w:t>
        <w:br/>
        <w:t>Great. Thanks a lot. That's very helpful.</w:t>
        <w:br/>
        <w:t xml:space="preserve"> </w:t>
        <w:br/>
        <w:t>Operator</w:t>
        <w:br/>
        <w:t>Your next question comes from the line of Bill Lerner with Deutsche Bank.</w:t>
        <w:br/>
        <w:t xml:space="preserve"> </w:t>
        <w:br/>
        <w:t>Bill Lerner Deutsche Bank Securities - Analyst</w:t>
        <w:br/>
        <w:t>Thanks. The first one is on Nevada. How's that?</w:t>
        <w:br/>
        <w:t xml:space="preserve"> </w:t>
        <w:br/>
        <w:t>Jim Murren MGM MIRAGE - President, CFO, PAO, Treasurer,</w:t>
        <w:br/>
        <w:t>Well, you're a local Bill now, so it's all right.</w:t>
        <w:br/>
        <w:t xml:space="preserve"> </w:t>
        <w:br/>
        <w:t>Bill Lerner Deutsche Bank Securities - Analyst</w:t>
        <w:br/>
        <w:t>I got it it down. So, two questions. One, can you guys just reconcile your relative strength here in Vegas to what looks to be still kind of</w:t>
        <w:br/>
        <w:t>anemic volume growth into the market? Maybe not in the last month or, so but year to date, excluding the last month, it's like up 0.5%. Is</w:t>
        <w:br/>
        <w:t>this mix? What's kind of going on there.</w:t>
        <w:br/>
        <w:t xml:space="preserve"> </w:t>
        <w:br/>
        <w:t>John Redmond MGM MIRAGE - Director, CEO of MGM Grand Resorts, President of MGM Grand Resorts of MGM Grand Detroit</w:t>
        <w:br/>
        <w:t>You talking about visitation to Las Vegas versus --?</w:t>
        <w:br/>
        <w:t xml:space="preserve"> </w:t>
        <w:br/>
        <w:t>Bill Lerner Deutsche Bank Securities - Analyst</w:t>
        <w:br/>
        <w:t>Versus how well you guys are doing.</w:t>
        <w:br/>
        <w:t xml:space="preserve"> </w:t>
        <w:br/>
        <w:t>John Redmond MGM MIRAGE - Director, CEO of MGM Grand Resorts, President of MGM Grand Resorts of MGM Grand Detroit</w:t>
        <w:br/>
        <w:t>Well, we'd like to think that we continued to increase our competitive advantages. I know that sounds kind of trite but it's happening.</w:t>
        <w:br/>
        <w:t>We're building significant market share gains in all of our properties, and it's a bad quarter for us if we don't do better than the market.</w:t>
        <w:br/>
        <w:t>And it's actually a bad day at the Board meeting if we don't. So, I think that you should expect to see that from us. You're out here, and</w:t>
        <w:br/>
        <w:t>everyone that comes out here knows there's a dramatic difference property by property on the strip. Some properties are moving ahead,</w:t>
        <w:br/>
        <w:t>improving themselves, expanding their customers, and others are dormitories. And it can't be more profound than it is right now. And we</w:t>
        <w:br/>
        <w:t>think that trend is going to continue. So, I think, we all believe here, that Las Vegas is a market that will continue to grow, maybe</w:t>
        <w:br/>
        <w:t>modestly, but grow on a very large base, 40 million visitors. And we'll do better than that.</w:t>
        <w:br/>
        <w:t xml:space="preserve"> </w:t>
        <w:br/>
        <w:t>Bill Lerner Deutsche Bank Securities - Analyst</w:t>
        <w:br/>
        <w:t>Okay. Then one follow-up actually for Jim as well, I think. It sounds like -- or I get the sense you guys have some cushion in the budget at</w:t>
        <w:br/>
        <w:t>CityCenter. And I think you were even quoted as saying material costs are starting to go the other way, finally. So as I think about it, do</w:t>
        <w:br/>
        <w:t>we get some amenities for free essentially at CityCenter now? I wouldn't suspect that you'd be dropping the budget?</w:t>
        <w:br/>
        <w:t xml:space="preserve"> </w:t>
        <w:br/>
        <w:t>Jim Murren MGM MIRAGE - President, CFO, PAO, Treasurer,</w:t>
        <w:br/>
        <w:t>Well, we don't like cushion. We like contingency. That's a better word. But clearly, we feel better and better about the cost outlook in</w:t>
        <w:br/>
        <w:t>general. And as Bobby and his team continue to bid out and buy out CityCenter, we have more and more relative leverage in the</w:t>
        <w:br/>
        <w:t>marketplace. And so that budget is the budget. And it's going to be outstanding. And the dynamic out here is changing to the benefit of</w:t>
        <w:br/>
        <w:t>people that are constructing now, that are underway. And the other benefit is obviously, as many have noted, the number of new rooms</w:t>
        <w:br/>
        <w:t>that will come into this marketplace over the next half decade or so has slowed down to the benefit of the properties that are here. And</w:t>
        <w:br/>
        <w:t>when you have 44,000 hotel rooms here, as we do, that's a good outlook.</w:t>
        <w:br/>
        <w:t xml:space="preserve"> </w:t>
        <w:br/>
        <w:t>Bill Lerner Deutsche Bank Securities - Analyst</w:t>
        <w:br/>
        <w:t>Okay. That's great, Jim, thanks a lot.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Operator</w:t>
        <w:br/>
        <w:t>Your next question comes from the line of James Hardiman with FTN Midwest.</w:t>
        <w:br/>
        <w:t xml:space="preserve"> </w:t>
        <w:br/>
        <w:t>James Hardiman FTN Midwest Research - Analyst</w:t>
        <w:br/>
        <w:t>Couple questions. I know you guys are short on time. In terms of guidance for the fourth quarter, can you talk about what the Primm and</w:t>
        <w:br/>
        <w:t>Laughlin properties would have added? Obviously, those are going to be in discontinued ops. But just for the purposes of comparisons to</w:t>
        <w:br/>
        <w:t>last year's fourth quarter, how significant would that have been in the fourth quarter?</w:t>
        <w:br/>
        <w:t xml:space="preserve"> </w:t>
        <w:br/>
        <w:t>Jim Murren MGM MIRAGE - President, CFO, PAO, Treasurer,</w:t>
        <w:br/>
        <w:t>$0.01 or $0.02.</w:t>
        <w:br/>
        <w:t xml:space="preserve"> </w:t>
        <w:br/>
        <w:t>James Hardiman FTN Midwest Research - Analyst</w:t>
        <w:br/>
        <w:t>Okay. And you sort of touched on this. But just back to the margin, a pretty big improvement in the Mississippi region. It looks like not</w:t>
        <w:br/>
        <w:t>only better than last year's numbers but probably the best margin number you've ever had there. Can you break out what the margin was</w:t>
        <w:br/>
        <w:t>at the Beau Rivage versus the Gold Strike? I guess I'm just trying to figure out which of the properties, it could be both of them, but which</w:t>
        <w:br/>
        <w:t>of these led to the bulk of the margin improvement there? And if we can expect -- and if there was anything in the numbers that would</w:t>
        <w:br/>
        <w:t>temporarily inflate those that we should not expect going forward?</w:t>
        <w:br/>
        <w:t xml:space="preserve"> </w:t>
        <w:br/>
        <w:t>Bobby Baldwin MGM MIRAGE - Director, CEO of Mirage Resorts, President of Mirage Resorts and Project City Center</w:t>
        <w:br/>
        <w:t>Well, the Beau Rivage margin was up significantly, but it also had the benefit of the grand opening, or the grand reopening of the hotel.</w:t>
        <w:br/>
        <w:t>In the comparable year in '04, it had a 24% or 25% operating margin. It was about 8 or 10 points higher than that for this period. But</w:t>
        <w:br/>
        <w:t>that's all been normalized a bit. The big improvement was really up in Tunica, where they had virtually no margin the year before, about</w:t>
        <w:br/>
        <w:t>11%. And they had a more normal margin of 22% in this quarter, as Holly does a better job of leveraging that asset in Tunica. So, I think</w:t>
        <w:br/>
        <w:t>you will see the big improvements in Tunica and a more normalized margin than 25%, 30% range going forward in Biloxi.</w:t>
        <w:br/>
        <w:t xml:space="preserve"> </w:t>
        <w:br/>
        <w:t>James Hardiman FTN Midwest Research - Analyst</w:t>
        <w:br/>
        <w:t>Okay. Great. And just one last question to the higher construction costs. Can you comment on sort of where you've seen labor costs go?</w:t>
        <w:br/>
        <w:t>And I guess even availability of labor and what you've dome to maybe mitigate some of those costs?</w:t>
        <w:br/>
        <w:t xml:space="preserve"> </w:t>
        <w:br/>
        <w:t>Bobby Baldwin MGM MIRAGE - Director, CEO of Mirage Resorts, President of Mirage Resorts and Project City Center</w:t>
        <w:br/>
        <w:t>Well, as it relates to CityCenter, we see a little bit of a flattening in materials and labor looking forward. We have bought out about $600</w:t>
        <w:br/>
        <w:t>million of the job for CityCenter, which is about 15% of the total construction component of $4.2 million. So we see the margin -- we see</w:t>
        <w:br/>
        <w:t>the materials and labor stabilizing but CityCenter was very long on planning. So, it was a project that has been in the works for over two</w:t>
        <w:br/>
        <w:t>years. And so we had a long time to plan for the materials and labor required to design and construct CityCenter. So, we have a pretty</w:t>
        <w:br/>
        <w:t>good understanding of the cost. Other people's costs may even be higher than ours. We don't know. We put a lot of pressure on the</w:t>
        <w:br/>
        <w:t>construction market, obviously, because we soaked up a lot of the capacity to build buildings in Las Vegas in particular.</w:t>
        <w:br/>
        <w:t xml:space="preserve"> </w:t>
        <w:br/>
        <w:t>John Redmond MGM MIRAGE - Director, CEO of MGM Grand Resorts, President of MGM Grand Resorts of MGM Grand Detroit</w:t>
        <w:br/>
        <w:t>And just one follow-up on that, is that the Board of MGM approved a construction budge vet CityCenter, and it hasn't gone up since they</w:t>
        <w:br/>
        <w:t>approved that budget. So, there hasn't been, for CityCenter, an increase in construction costs.</w:t>
        <w:br/>
        <w:t xml:space="preserve"> </w:t>
        <w:br/>
        <w:t>Bobby Baldwin MGM MIRAGE - Director, CEO of Mirage Resorts, President of Mirage Resorts and Project City Center</w:t>
        <w:br/>
        <w:t>We don't expect one.</w:t>
        <w:br/>
        <w:t xml:space="preserve"> </w:t>
        <w:br/>
        <w:t>John Redmond MGM MIRAGE - Director, CEO of MGM Grand Resorts, President of MGM Grand Resorts of MGM Grand Detroit</w:t>
        <w:br/>
        <w:t>And we don't expect one. One last question, operator.</w:t>
        <w:br/>
        <w:t xml:space="preserve"> </w:t>
        <w:br/>
        <w:t>Operator</w:t>
        <w:br/>
        <w:t>Yes, sir.</w:t>
        <w:br/>
      </w:r>
    </w:p>
    <w:p>
      <w:r>
        <w:t>NOVEMBER 02, 2006 / 4:00PM GMT, Q3 2006 MGM MIRAGE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John Redmond MGM MIRAGE - Director, CEO of MGM Grand Resorts, President of MGM Grand Resorts of MGM Grand Detroit</w:t>
        <w:br/>
        <w:t>Do we have one last question?</w:t>
        <w:br/>
        <w:t xml:space="preserve"> </w:t>
        <w:br/>
        <w:t>Operator</w:t>
        <w:br/>
        <w:t>Yes, sir. Our last question comes from the line of Matthew [Farkas] with CRC Asset Management.</w:t>
        <w:br/>
        <w:t xml:space="preserve"> </w:t>
        <w:br/>
        <w:t>Matthew Farkas CRC Asset Management - Analyst</w:t>
        <w:br/>
        <w:t>Hi, guys. Great quarter. Could you maybe just spend two minutes talking about Atlantic City? You've had a huge success with your</w:t>
        <w:br/>
        <w:t>partnership there with Boyd at Borgata. And I know that property is expanding. Do you see doing any other projects there? Obviously, if</w:t>
        <w:br/>
        <w:t>you build it, people will come. And you have proven that you can put a beautiful property there and it's going to be very successful.</w:t>
        <w:br/>
        <w:t xml:space="preserve"> </w:t>
        <w:br/>
        <w:t>Terry Lanni MGM MIRAGE - Chairman, CEO</w:t>
        <w:br/>
        <w:t>Well, this is Terry Lanni. And we have exactly 71.38 acres, I think, immediately adjacent to Borgata. And Ken Rosevear, our President of</w:t>
        <w:br/>
        <w:t>Our Development Company, is taking a look at the opportunities there. And we're looking and in the early stages of creating a mixed use</w:t>
        <w:br/>
        <w:t>development for that. We're calling it CityCenter East, just as a working name but it will be mixed use. It will be something that we're</w:t>
        <w:br/>
        <w:t>going to own and operate ourselves.</w:t>
        <w:br/>
        <w:t>We have great partners in Boyd. If we were to do a partnership it would be with them. But we've made the decision that we want to go it</w:t>
        <w:br/>
        <w:t>alone on that particular site. And we do think it's a premier site. It's a perfect location immediately next to the very successful Borgata</w:t>
        <w:br/>
        <w:t>that you mentioned, as well as the very successful O'Hara's Marina. So, we're very excited. And it's certainly in our future. And we're</w:t>
        <w:br/>
        <w:t>working on that and probably would have some plans after the first of the year to discuss with the appropriate people.</w:t>
        <w:br/>
        <w:t xml:space="preserve"> </w:t>
        <w:br/>
        <w:t>Matthew Farkas CRC Asset Management - Analyst</w:t>
        <w:br/>
        <w:t>Thank you so much for taking my question.</w:t>
        <w:br/>
        <w:t xml:space="preserve"> </w:t>
        <w:br/>
        <w:t>John Redmond MGM MIRAGE - Director, CEO of MGM Grand Resorts, President of MGM Grand Resorts of MGM Grand Detroit</w:t>
        <w:br/>
        <w:t>Thank you. And I think that will be about it for this call. I want to thank you all on behalf of our Company here for participating. And as</w:t>
        <w:br/>
        <w:t>always, if you have any follow-up questions, please don't hesitate to call. Thank you very much.</w:t>
        <w:br/>
        <w:t xml:space="preserve"> </w:t>
        <w:br/>
        <w:t>Operator</w:t>
        <w:br/>
        <w:t>Thank you. This does conclude the MGM Mirage third quarter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and Fiscal Year-End 2006 MGM MIRAGE Earnings</w:t>
        <w:br/>
        <w:t>Conference Call</w:t>
        <w:br/>
        <w:t>EVENT DATE/TIME: FEBRUARY 14, 2007 / 4:00PM GMT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Terrance Lanni MGM MIRAGE - Chairman, CEO</w:t>
        <w:br/>
        <w:t xml:space="preserve"> </w:t>
        <w:br/>
        <w:t>James Murren MGM MIRAGE - CFO, Treasurer</w:t>
        <w:br/>
        <w:t xml:space="preserve"> </w:t>
        <w:br/>
        <w:t>John Redmond MGM Grand Resorts - CEO, President</w:t>
        <w:br/>
        <w:t xml:space="preserve"> </w:t>
        <w:br/>
        <w:t>Robert Baldwin Mirage Resorts Inc. - CEO, President</w:t>
        <w:br/>
        <w:t xml:space="preserve"> </w:t>
        <w:br/>
        <w:t>Gary Jacobs MGM MIRAGE - EVP, General Counsel, Secretary</w:t>
        <w:br/>
        <w:t>CONFERENCE CALL PARTICIPANTS</w:t>
        <w:br/>
        <w:t xml:space="preserve"> </w:t>
        <w:br/>
        <w:t>Lawrence Klatzkin Jefferies &amp; Co. - Analyst</w:t>
        <w:br/>
        <w:t xml:space="preserve"> </w:t>
        <w:br/>
        <w:t>Harry Curtis JPMorgan Chase &amp; Co. - Analyst</w:t>
        <w:br/>
        <w:t xml:space="preserve"> </w:t>
        <w:br/>
        <w:t>Joseph Greff Bear, Stearns &amp; Co. - Analyst</w:t>
        <w:br/>
        <w:t xml:space="preserve"> </w:t>
        <w:br/>
        <w:t>Steven Kent Goldman Sachs - Analyst</w:t>
        <w:br/>
        <w:t xml:space="preserve"> </w:t>
        <w:br/>
        <w:t>Robin Farley UBS - Analyst</w:t>
        <w:br/>
        <w:t xml:space="preserve"> </w:t>
        <w:br/>
        <w:t>Jeremy Cogan Banc of America Securities - Analyst</w:t>
        <w:br/>
        <w:t xml:space="preserve"> </w:t>
        <w:br/>
        <w:t>Jeff Vaughnston Bank of Montreal - Analyst</w:t>
        <w:br/>
        <w:t xml:space="preserve"> </w:t>
        <w:br/>
        <w:t>Dennis Forst KeyBanc Capital Markets - Analyst</w:t>
        <w:br/>
        <w:t xml:space="preserve"> </w:t>
        <w:br/>
        <w:t>William Lerner Deutsche Bank - Analyst</w:t>
        <w:br/>
        <w:t xml:space="preserve"> </w:t>
        <w:br/>
        <w:t>David Anders Merrill Lynch - Analyst</w:t>
        <w:br/>
        <w:t>PRESENTATION</w:t>
        <w:br/>
        <w:t xml:space="preserve"> </w:t>
        <w:br/>
        <w:t>Operator</w:t>
        <w:br/>
        <w:t>Good morning and welcome to the MGM Mirage fourth quarter conference call. Joining the call from the company today are: Terry Lanni,</w:t>
        <w:br/>
        <w:t>Chairman and Chief Executive Officer, Jim Murren, President, CFO and Treasurer, Bobby Baldwin, President and Chief Executive Officer,</w:t>
        <w:br/>
        <w:t>Mirage Resorts, John Redmond, President and Chief Executive Office MGM Grand Resorts, Gary Jacobs, EVP, General Counsel and</w:t>
        <w:br/>
        <w:t>Secretary.</w:t>
        <w:br/>
        <w:t>[OPERATOR INSTRUCTIONS] After the company's remarks, there will be a question and answer period. [OPERATOR INSTRUCTIONS]</w:t>
        <w:br/>
        <w:t>Now I would like to turn the call over to Mr. Jim Murren.</w:t>
        <w:br/>
        <w:t xml:space="preserve"> </w:t>
        <w:br/>
        <w:t>James Murren MGM MIRAGE - CFO, Treasurer</w:t>
        <w:br/>
        <w:t>Thank you, Leslie. Good morning, everyone. As you know, we're broadcasting this call today on the Internet on our website,</w:t>
        <w:br/>
        <w:t>www.mgm-mirage.com, as well as companyboardroom.com. Replay of the call will be available on our website. We filed a Form 8K this</w:t>
        <w:br/>
        <w:t>morning with our press release.</w:t>
        <w:br/>
        <w:t>And additional information was posted on our website, which gives you significant additional detail behind the numbers that were</w:t>
        <w:br/>
        <w:t>included in the release.</w:t>
        <w:br/>
        <w:t>Before we begin, I'm obligated to read the Safe Harbor disclosure. Information we present on this call may contain forward-looking</w:t>
        <w:br/>
        <w:t>statements as defined by the SEC. Such forward-looking statements are protected by the Safe Harbor amendment, so the Private</w:t>
        <w:br/>
        <w:t>Securities Litigation Reform Act of 1995. You can identify such statements by the use of the words: we expect, we anticipate and similar</w:t>
        <w:br/>
        <w:t>phrases.</w:t>
        <w:br/>
        <w:t>These forward-looking statements may include information about: future earnings, expected business developments, anticipated capital</w:t>
        <w:br/>
        <w:t>expenditures, future financing alternatives or other statements made about future periods. Forward-looking statements involve risks and</w:t>
        <w:br/>
        <w:t>uncertainties that could cause actual results to differ materially from estimates. Listeners should also refer to our disclosures about risks</w:t>
        <w:br/>
        <w:t>and uncertainties made in our filings with the SEC. So, with that I'll turn it over to Terry Lanni for a general discussion.</w:t>
        <w:br/>
        <w:t xml:space="preserve"> </w:t>
        <w:br/>
        <w:t>Terrance Lanni MGM MIRAGE - Chairman, CEO</w:t>
        <w:br/>
        <w:t>Thank you, Jim. And happy Valentine's day.</w:t>
        <w:br/>
        <w:t>I think it's the first time in my 30-years in the industry we've ever had an earnings call on Valentine's day.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Earlier today we reported diluted APS from continuing operations of $0.68 for the fourth quarter. This is an all-time record for any</w:t>
        <w:br/>
        <w:t>quarter in the company's history. In fact, it's record revenues and record earnings for the entire year. Operational results, the net revenues</w:t>
        <w:br/>
        <w:t>were increased to $1.8 billion, that represents an 11% increase.</w:t>
        <w:br/>
        <w:t>Gaming revenues increased 13% including the contribution from the reopened Beau Rivage. We had an excellent western New Years and</w:t>
        <w:br/>
        <w:t>high-end business remained very strong during that period of time. Beau Rivage has completed its Tom Fazio Fallen Oaks Golf Course. In</w:t>
        <w:br/>
        <w:t>fact, that's the fourth Tom Fazio golf course in the company. We're very proud of this new addition and hopefully the weather will allow</w:t>
        <w:br/>
        <w:t>us to continue to operate there for a long period of time.</w:t>
        <w:br/>
        <w:t>Some of the other aspects of this quarter, we made progress on several growth initiatives.</w:t>
        <w:br/>
        <w:t>We finalized the agreement with the Mashantucket Pequot tribal nation. We entered into a memorandum of understanding with</w:t>
        <w:br/>
        <w:t>Mubadala, a development company of Abu Dhabi of The United Arab Emirates. We also entered into advanced discussions with the</w:t>
        <w:br/>
        <w:t>Diaoyutai State Guesthouse in Beijing, arm of the Foreign Service Department of The People's Republic of China. And I'd like to</w:t>
        <w:br/>
        <w:t>emphasize that these agreements are very strategic and very meaningful. We are focused on maximizing the value of two of our most</w:t>
        <w:br/>
        <w:t>important assets. Those are our brands and our significant real estate holdings.</w:t>
        <w:br/>
        <w:t>And we're very committed to these partnerships and expect to produce tangible projects resulting from these agreements in the very</w:t>
        <w:br/>
        <w:t>near future. On City Center, it's continued progress on the project. Residential efforts are now underway and Bobby will provide a</w:t>
        <w:br/>
        <w:t>complete update in his report today.</w:t>
        <w:br/>
        <w:t>Earlier this week, we announced our plans for the development of a new community in Jean, Nevada, which is about 25 miles south of</w:t>
        <w:br/>
        <w:t>Bellagio, on either side of I-15 with our partners American Nevada Corporation.</w:t>
        <w:br/>
        <w:t>We believe, this transaction allows to us generate significant value and allows us to address affordable housing needs of our employees.</w:t>
        <w:br/>
        <w:t>With the increase in housing prices, it's been difficult for the more modest income level people in this community and we think this will</w:t>
        <w:br/>
        <w:t>go a long way in dealing with that situation and we're very pleased with this joint venture.</w:t>
        <w:br/>
        <w:t>On Macau, the construction of MGM Grand Macau is progressing to a fourth quarter opening. It's a very exciting time for our company.</w:t>
        <w:br/>
        <w:t>We, along with our partner, are committed to this exciting marketplace and are pleased to acknowledge that our second project will be a</w:t>
        <w:br/>
        <w:t>site in Cotai. Develop planning will begin immediately on that. And we look forward to creating another world class resort experience.</w:t>
        <w:br/>
        <w:t>I'd now like to turn back over to Jim for a few more comments on our financial results.</w:t>
        <w:br/>
        <w:t xml:space="preserve"> </w:t>
        <w:br/>
        <w:t>James Murren MGM MIRAGE - CFO, Treasurer</w:t>
        <w:br/>
        <w:t>Thank you, Terry.</w:t>
        <w:br/>
        <w:t>There were several items in the quarter which affected the comparability of earnings year-over-year, so we listed them in the release, but</w:t>
        <w:br/>
        <w:t>I'm going to highlight them for you again here.</w:t>
        <w:br/>
        <w:t>Profits from the unit sales at the signature occurred in the current fourth quarter only. We earned $0.15 a share from our share of the</w:t>
        <w:br/>
        <w:t>profits on Tower II in the fourth quarter. We had closed about 87% of those units as of the end of the year. That was higher than our</w:t>
        <w:br/>
        <w:t>guidance of $0.09 to $0.10. And that's simply due to the timing of closings.</w:t>
        <w:br/>
        <w:t>We did a better job of closing them in the fourth quarter.</w:t>
        <w:br/>
        <w:t>The overall estimate for Tower II profits was unchanged. We had said $75 million, that's our estimate. We'll have a couple more cents</w:t>
        <w:br/>
        <w:t>here in the first quarter. We also had a $0.15 share positive impact from preopening and property transactions. That's versus a negative</w:t>
        <w:br/>
        <w:t>$0.02 in 2005.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That mostly is due to the insurance recoveries that we received, that we talked about at Beau Rivage.</w:t>
        <w:br/>
        <w:t>Stock option expense was $15 million and that was in the fourth quarter '06, not in '05.</w:t>
        <w:br/>
        <w:t>Overall, gaming revenues were very strong, they were up 13% in the quarter excluding Beau Rivage. Table games revenue was up 8% and</w:t>
        <w:br/>
        <w:t>slots were about flat. Table game whole percentage was in the normal range for both periods although it was a little higher in the fourth</w:t>
        <w:br/>
        <w:t>quarter of '06 versus the fourth quarter of '05. Hotel revenues were also quite strong, up 8% in the quarter and Las Vegas Strip RevPAR</w:t>
        <w:br/>
        <w:t>was up very strong 8%.</w:t>
        <w:br/>
        <w:t>That was against by the way tough comp. We're also up 8% year-over-year in the fourth quarter '05.</w:t>
        <w:br/>
        <w:t>Food and beverage and entertainment revenues were also strong. Food and beverage revenue was up 2% in the quarter, and was up 2%</w:t>
        <w:br/>
        <w:t>without Beau Rivage. That was due to some of the restaurants and lounges that we've added at several of our resorts, and I'm thinking of</w:t>
        <w:br/>
        <w:t>the Mirage and Mandalay Bay in particular, but really company wide.</w:t>
        <w:br/>
        <w:t>Entertainment revenue was very strong up 19%. That's really attributed mostly to the success of LOVE over at the Mirage, but pretty good</w:t>
        <w:br/>
        <w:t>revenue overall.</w:t>
        <w:br/>
        <w:t>Our property EBITDA or cash flow was $740 million, that was up 38% versus $537 million in 2005. There were several items that affected</w:t>
        <w:br/>
        <w:t>that comparison. Profit from the Signature obviously positively impacted property EBITDA by the tune of $65 million in the fourth quarter</w:t>
        <w:br/>
        <w:t>of '06.</w:t>
        <w:br/>
        <w:t>Beau Rivage had property EBITDA of $106 million, which included the $86 million of insurance recovery. So you get the net number for</w:t>
        <w:br/>
        <w:t>Beau Rivage. And adjusted therefore for these items property EBITDA or cash flow still was up 6% with a margin of 32% in both periods.</w:t>
        <w:br/>
        <w:t>Specifically on the strip, we talked about our RevPAR being up 8% on the strip. So was our EBITDA up 8% year-over-year.</w:t>
        <w:br/>
        <w:t>On an apples-to-apples basis, actually it was up more than that, because, of course, we had City Center expenses, more so this quarter</w:t>
        <w:br/>
        <w:t>than the fourth quarter a year ago. And we had The Boardwalk Casino obviously in the prior year quarter, but not this quarter. And if you</w:t>
        <w:br/>
        <w:t>look at it therefore on an apples-to-apples basis, our strip cash flow or EBITDA was up 10%. So, with that I'm going to turn over to John</w:t>
        <w:br/>
        <w:t>Redmond to talk about MGM Grand Resorts.</w:t>
        <w:br/>
        <w:t xml:space="preserve"> </w:t>
        <w:br/>
        <w:t>John Redmond MGM Grand Resorts - CEO, President</w:t>
        <w:br/>
        <w:t>Thanks, Jim. Good morning, everyone. MGM Grand Resorts had a very strong quarter with all four strip properties. The Grand, Mandalay,</w:t>
        <w:br/>
        <w:t>Luxor and Excalibur achieving the highest fourth quarter EBITDA in their respective history.</w:t>
        <w:br/>
        <w:t>We also saw record revenues throughout many of the departments of all of the properties. In particular, MGM Grand, Mandalay Bay and</w:t>
        <w:br/>
        <w:t>Luxor had the highest slot revenue quarters in their history. The four Las Vegas strip properties had ADR growth of 6.3% and slot revenue</w:t>
        <w:br/>
        <w:t>was up an impressive 5.9%.</w:t>
        <w:br/>
        <w:t>The convention business at MGM Grand, Mandalay Bay in Q1 of '07 continues to be extremely strong with room nights between the two</w:t>
        <w:br/>
        <w:t>properties and ADR up 21% and 6.4% respectively.</w:t>
        <w:br/>
        <w:t>Room renovation started in Q4 '06 at Mandalay Bay and Excalibur.</w:t>
        <w:br/>
        <w:t>For the first time since opening in 1999, the original Tower at Mandalay Bay is being remodeled. The renovation began at the end of</w:t>
        <w:br/>
        <w:t>November and is expected to last until August of '07, with up to 600 rooms being out of order on a weekly basis.</w:t>
        <w:br/>
        <w:t>We expect to lose approximately 42,000 room nights in Q1, 54,000 room nights in Q2 and 11,000 room nights in Q3 '07. To date,</w:t>
        <w:br/>
        <w:t>approximately 945 of the Mandalay rooms have been renovated and the initial customer response has been very strong.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In November, 2006, we began renovating 1,000 rooms at the Excalibur. The project will be completed in April of '07.</w:t>
        <w:br/>
        <w:t>The Excalibur rooms have not been renovated in a meaningful way since the property opened in 1990. Initial upgrade of 25% of</w:t>
        <w:br/>
        <w:t>Excalibur's rooms will create a test environment to gather further customer feedback on product and evaluate the upper range of ADR</w:t>
        <w:br/>
        <w:t>within this most important demographic. As an added data point, the delta in the ADR between the Excalibur and New York-New York</w:t>
        <w:br/>
        <w:t>for the year 2006 was $42.</w:t>
        <w:br/>
        <w:t>In addition to the fact that the properties are connected, the Excalibur standard room is larger than most rooms at New York-New York.</w:t>
        <w:br/>
        <w:t>Needless to say, we are very excited by the upside potential of Excalibur room renovation. We expect to lose approximately 30,000 room</w:t>
        <w:br/>
        <w:t>nights in Q1 and 1,200 room nights in Q2 of '07 due to this renovation.</w:t>
        <w:br/>
        <w:t>As of this Friday the 16th, approximately 413 of those rooms have been renovated and have been extremely well received.</w:t>
        <w:br/>
        <w:t>Q1, 2007, we will recognize approximately $10 million on the remainder of the gain on the residents at Tower II that Jim referred to. The</w:t>
        <w:br/>
        <w:t>Tower III will be completed in April of '07 with closings slated to begin in May of '07. Operations on that Tower III are expected to begin in</w:t>
        <w:br/>
        <w:t>July of '07.</w:t>
        <w:br/>
        <w:t>The response to the residents continues to build and we are seeing spends throughout the property from the residence hotel guest</w:t>
        <w:br/>
        <w:t>consistent with that of the guests staying at the MGM Grand. Finally in Q2 of '07, MGM Grand will be hosting the Oscar de la Hoya and</w:t>
        <w:br/>
        <w:t>Floyd Mayweather fight. This must-see event sold out in less than four hours. And we expect it to draw significant high-end play in the</w:t>
        <w:br/>
        <w:t>quarter.</w:t>
        <w:br/>
        <w:t>Moving to Detroit. In Q4 '06, again, another strong quarter. Detroit continued its very strong performance with the best fourth quarter</w:t>
        <w:br/>
        <w:t>slot revenue in the history of the property.</w:t>
        <w:br/>
        <w:t>With regards to the permanent facility, we're ahead of schedule with an expected opening date in early Q4 '07. On that note, I'll turn it</w:t>
        <w:br/>
        <w:t>over to my colleague, Bobby Baldwin.</w:t>
        <w:br/>
        <w:t xml:space="preserve"> </w:t>
        <w:br/>
        <w:t>Robert Baldwin Mirage Resorts Inc. - CEO, President</w:t>
        <w:br/>
        <w:t>Thank you, John. And good morning.</w:t>
        <w:br/>
        <w:t>As you can see in the release, Bellagio had a record year, as it benefited, of course, from the improved facilities at Bellagio. Bellagio in '07</w:t>
        <w:br/>
        <w:t>also had some additional capital improvements, including a new high-limit room and a full remodel of all of its hotel suites that hadn't</w:t>
        <w:br/>
        <w:t>been remodeled, of course, since the hotel opened. The Mirage, likewise The Mirage Hotel Casino '06 results were considerably higher</w:t>
        <w:br/>
        <w:t>than in '05 as it benefited from a long list of improvements including the results of the new LOVE show.</w:t>
        <w:br/>
        <w:t>Beau Rivage experienced its best fourth quarter in its history. The fourth quarter included the openings of the Fallen Oak Golf Course,</w:t>
        <w:br/>
        <w:t>three new restaurants and show room. All aspects of the reconstruction of Beau Rivage are now complete.</w:t>
        <w:br/>
        <w:t>Construction of City Center is progressing quickly and continues to be on budget and on track for the forecasted November 2009</w:t>
        <w:br/>
        <w:t>opening. It's an impressive site with 21 frames and 21 cranes to come. We'll have 42 total. Currently, there's about 1,200 workers on the</w:t>
        <w:br/>
        <w:t>site.</w:t>
        <w:br/>
        <w:t>The hotel casino Tower has reached the seventh floor. We're currently placing concrete at a rate of one floor every nine days. Foundations</w:t>
        <w:br/>
        <w:t>for the convention center and the casino podium area are currently also underway. The construction at City Center has begun on the</w:t>
        <w:br/>
        <w:t>Mandarin, Vdara, Veer Towers and The Harmon Hotel. Construction also has begun on the [inaudible] retail experience and therefore all</w:t>
        <w:br/>
        <w:t>components in City Center are now fully under construction.</w:t>
        <w:br/>
        <w:t>We recently completed a cost review of City Center and the project remains on budget and on schedule as I mentioned. Total cost of City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Center is $7 billion with the net investment of $4.5 billion after deducting the projected retail proceeds of $2.5 billion.</w:t>
        <w:br/>
        <w:t>The Residential Sales Pavilion opened on January 2nd, located between Monte Carlo and New York-New York on the Las Vegas strip. We</w:t>
        <w:br/>
        <w:t>also have City Center residential galleries at the Bellagio and Mirage Casino Hotel. The residential sales process began in October with</w:t>
        <w:br/>
        <w:t>Our Friends and Family Program producing more than 1,600 reservations.</w:t>
        <w:br/>
        <w:t>The residences at the Mandarin Oriental sales launch was in mid January.</w:t>
        <w:br/>
        <w:t>Mandarin sales to date are $613 million with 90% of the residential sold at an average price of $1,584 per square foot. There are 227</w:t>
        <w:br/>
        <w:t>units in the Mandarin and therefore 200 units sold. The Vdara Condo Hotel sales launch begins January 20th. I mean February 20th.</w:t>
        <w:br/>
        <w:t>There are currently over 743 reservations for the 1,543 available units.</w:t>
        <w:br/>
        <w:t>The Veer Towers, their sales launch begins April 2nd, and there are currently 619 reservations for the 674 units available at Veer.</w:t>
        <w:br/>
        <w:t>Our final residential release will be The Harmon in June of this year. And there are 209 units at Harmon.</w:t>
        <w:br/>
        <w:t>And that concludes my report. Jim?</w:t>
        <w:br/>
        <w:t xml:space="preserve"> </w:t>
        <w:br/>
        <w:t>James Murren MGM MIRAGE - CFO, Treasurer</w:t>
        <w:br/>
        <w:t>Why, thank you, Bobby. Before we turn it over to questions, I have quite a bit more financial information as we typically do to provide to</w:t>
        <w:br/>
        <w:t>you.</w:t>
        <w:br/>
        <w:t>Interest expense in the quarter was consistent with our guidance. Net interest was $187 million, that broke out to be $227 million at</w:t>
        <w:br/>
        <w:t>gross, cap interest was $40 million and net was $187 million.</w:t>
        <w:br/>
        <w:t>Corporate expense was $51 million. That was higher than our guidance. We had higher IT expenses, higher payroll and higher legal</w:t>
        <w:br/>
        <w:t>expenses in the quarter.</w:t>
        <w:br/>
        <w:t>Some other items that impacted earnings and EBITDA. Preopening and start-up expenses were $9 million in the quarter. That was</w:t>
        <w:br/>
        <w:t>primarily City Center, MGM Grand Macau, MGM Grand Detroit and The Signature at MGM Grand Las Vegas.</w:t>
        <w:br/>
        <w:t>Terms of capital expenditures, we spent $518 million in total in the fourth quarter. Excluding Beau Rivage, the investment amount was</w:t>
        <w:br/>
        <w:t>$455 million which was right on our guidance.</w:t>
        <w:br/>
        <w:t>Approximately $339 million of that number was spent on development projects, primarily obviously City Center and MGM Grand Detroit.</w:t>
        <w:br/>
        <w:t>The remaining $116 million was spent at the existing resorts. That's a little bit higher than our run rate as we are currently, as John and</w:t>
        <w:br/>
        <w:t>Bobby mentioned, working on several projects both at Mandalay Bay and room remodels at TI Excalibur and Mandalay Bay.</w:t>
        <w:br/>
        <w:t>Overall, our capital expenditures for the year were $1.5 billion, and excluding Beau Rivage it was $1.1 billion for new projects.</w:t>
        <w:br/>
        <w:t>In the quarter, we issued $750 million of fixed rate debt. There was a 10% note. We used that to reduce our outstanding balance of our</w:t>
        <w:br/>
        <w:t>senior credit facility. As of the end year, we had approximately $2.6 billion available under our credit facility. Our fixed-to-floating ratio at</w:t>
        <w:br/>
        <w:t>year end was 67% fixed, 33% floating.</w:t>
        <w:br/>
        <w:t>We bought back 6.5 million shares in 2006 for a total cost of $247 million, average cost of $38 a share. Since the Mandalay merger, we</w:t>
        <w:br/>
        <w:t>have bought back 12 million shares for $464 million, average cost of $39 a share. Our remaining authorization is for 8 million shares. We</w:t>
        <w:br/>
        <w:t>have 8 million shares left to go on our current authorization.</w:t>
        <w:br/>
        <w:t>Before I turn over to questions, I want to talk a little bit about guidance. As you know we typically provide quarterly guidance.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At least guidance in terms of how we think we're going to do in the current quarter. And we thought about it and we decided to</w:t>
        <w:br/>
        <w:t>discontinue doing that for the following reasons. One is, we're going to give you all of the information that we typically do give you in</w:t>
        <w:br/>
        <w:t>terms of the previous quarter which obviously you have right now. Two, we're going to give you, and as I will in a minute, quite a bit of</w:t>
        <w:br/>
        <w:t>nonoperating information, and as we always do.</w:t>
        <w:br/>
        <w:t>And also, as Bobby and John talked about, I'll add to it, we'll give you -- use our current trends. Focus on quarterly EPS guidance I think</w:t>
        <w:br/>
        <w:t>it's missed what we've been talking about in the overall release. And really it's ironic this particular quarter because we haven't even</w:t>
        <w:br/>
        <w:t>started Chinese New Year's yet. Last year we'd actually finished Chinese New Year's when we were talking about the fourth quarter and</w:t>
        <w:br/>
        <w:t>had a good idea of what we had earned this quarter. Chinese New Year's hasn't even started yet.</w:t>
        <w:br/>
        <w:t>So, even if we were to continue quarterly guidance, the range would be very, very wide because, although we think lots of people are</w:t>
        <w:br/>
        <w:t>going to show up, we have very good expectations, we don't know how we'll do.</w:t>
        <w:br/>
        <w:t>So, as you know, that's our view on that, and we think a couple of general comments. One is, we think our gaming volumes will be up. We</w:t>
        <w:br/>
        <w:t>think RevPAR trends continue to be strong.</w:t>
        <w:br/>
        <w:t>In fact, we think it will be along the lines of the fourth quarter which as we said were very robust. Specific income statement guidance in</w:t>
        <w:br/>
        <w:t>the quarter in terms of Tower II profits at Signature, obviously we'll recognized the remaining $10 million of profits in the first quarter.</w:t>
        <w:br/>
        <w:t>That's $0.02 a share for us. That's versus the $0.07 or $0.08 we had previously guided. Obviously, we got that in the fourth quarter. So,</w:t>
        <w:br/>
        <w:t>you have to make that adjustment in your model.</w:t>
        <w:br/>
        <w:t>Stock option expense will be around $0.03 as it was last quarter. Corporate expense we estimate to be in the range of $40 million to $45</w:t>
        <w:br/>
        <w:t>million in the quarter.</w:t>
        <w:br/>
        <w:t>Net interest expense will be approximately $190 million in the quarter, gross interest about $235 million, cap interest $45 million. Give</w:t>
        <w:br/>
        <w:t>you a net of $190 million.</w:t>
        <w:br/>
        <w:t>We think our depreciation will be in the $175 million range. That excludes Laughlin and Primm. Recall that those properties are now</w:t>
        <w:br/>
        <w:t>classified within our discontinued operations line item. And therefore, not been depreciated since they are being held for sale. In our</w:t>
        <w:br/>
        <w:t>income tax rate, we're estimating to be around 36% in the quarter.</w:t>
        <w:br/>
        <w:t>In terms of capital expenditures for the year, we promise to give you a outlook for 2007, and we expect to spend primarily here at City</w:t>
        <w:br/>
        <w:t>Center but we expect to send about $2 billion on two major projects. City Center and the completion of MGM Grand Detroit. The majority</w:t>
        <w:br/>
        <w:t>of that is at City Center.</w:t>
        <w:br/>
        <w:t>We expect to spend around $300 million on room and suite remodel projects.</w:t>
        <w:br/>
        <w:t>The suite project here at Bellagio, rooms product at MGM Grand Las Vegas, Mandalay Bay, Excalibur, Circus Circus Las Vegas. These are</w:t>
        <w:br/>
        <w:t>maintenance in nature obviously, but we've had great success in the past in yielding much higher ADRs from these improved room</w:t>
        <w:br/>
        <w:t>products, so we're hopeful we can continue to do that.</w:t>
        <w:br/>
        <w:t>These improvements are, I think, we think, well planned so they'll be executed throughout the year to minimize as we typically have done</w:t>
        <w:br/>
        <w:t>the potential impact on our operations at any given time. Other maintenance spending will be around $650 million. That brings our</w:t>
        <w:br/>
        <w:t>overall estimated Capex to about, a little bit less, to about $3 billion of which we think that will be spent roughly evenly across the four</w:t>
        <w:br/>
        <w:t>quarters here in 2007. So, that was pretty good for us, 25 minutes. We have plenty of time for your questions. So I'm going to turn it back</w:t>
        <w:br/>
        <w:t>over to Leslie so we can get right to it.</w:t>
        <w:br/>
        <w:t>QUESTIONS AND ANSWERS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Operator</w:t>
        <w:br/>
        <w:t>[OPERATOR INSTRUCTIONS] Your first question comes from the line of Larry Klatzkin with Jeffries.</w:t>
        <w:br/>
        <w:t xml:space="preserve"> </w:t>
        <w:br/>
        <w:t>Lawrence Klatzkin Jefferies &amp; Co. - Analyst</w:t>
        <w:br/>
        <w:t>Hi, Jim. Good results. Couple questions. This additional Macau casino in Cotai, would it be safe to assume sometime in mid 2010 for</w:t>
        <w:br/>
        <w:t>when you might get that open?</w:t>
        <w:br/>
        <w:t xml:space="preserve"> </w:t>
        <w:br/>
        <w:t>James Murren MGM MIRAGE - CFO, Treasurer</w:t>
        <w:br/>
        <w:t>We can't give you the exact date, Larry. And thank you. Some day you'll have to tell us how you're the first every call. I'm intrigued.</w:t>
        <w:br/>
        <w:t>But we can't give you the exact date as to when that second casino will open. We have promised the Chief Executive will get the</w:t>
        <w:br/>
        <w:t>information over to him first. Before we do so, it wouldn't be appropriate to mention it here.</w:t>
        <w:br/>
        <w:t xml:space="preserve"> </w:t>
        <w:br/>
        <w:t>Lawrence Klatzkin Jefferies &amp; Co. - Analyst</w:t>
        <w:br/>
        <w:t>All right. As far as land, you have a whole bunch of land around the country. You've announced now the Jean deal. You're doing City</w:t>
        <w:br/>
        <w:t>Center East in Atlantic City.</w:t>
        <w:br/>
        <w:t>There's a rumor that came out of a court case that you may be doing a [inaudible] with Fox Woods on the marina land in Atlantic City.</w:t>
        <w:br/>
        <w:t>Two things. One, could address the Fox Woods issue? And then, second, any other piece of the land that we might get excited about?</w:t>
        <w:br/>
        <w:t xml:space="preserve"> </w:t>
        <w:br/>
        <w:t>Robert Baldwin Mirage Resorts Inc. - CEO, President</w:t>
        <w:br/>
        <w:t>Well, I'll tackle that. Maybe Terry you want to do it as well. One is we have no joint venture that is specific with Fox Woods on an Atlantic</w:t>
        <w:br/>
        <w:t>City site or anywhere else for that matter.</w:t>
        <w:br/>
        <w:t>We do have a joint venture agreement with Fox Woods the Mashantucket Pequot tribal nation to explore investments throughout</w:t>
        <w:br/>
        <w:t>gaming worldwide which could include Atlantic City and Las Vegas. But -- so, I think they're unnecessarily linking the two. We did win a</w:t>
        <w:br/>
        <w:t>court case, and that's good news for us.</w:t>
        <w:br/>
        <w:t>As it relates to our land in general, we do have quite a bit of land available to us both here in the Las Vegas valley and in Atlantic City,</w:t>
        <w:br/>
        <w:t>and I think people are recognizing that we can deploy our resources in a very productive manner through joint ventures and otherwise</w:t>
        <w:br/>
        <w:t>like we've done in Jean, for example, to maximize the value to our shareholders. I think there was a first part of that question that I</w:t>
        <w:br/>
        <w:t>missed. So I'll turn it over to Terry</w:t>
        <w:br/>
        <w:t xml:space="preserve"> </w:t>
        <w:br/>
        <w:t>Terrance Lanni MGM MIRAGE - Chairman, CEO</w:t>
        <w:br/>
        <w:t>Let me add a point to that. It's Terry Lanni. Our focus and our board has given us direction. The focus on Atlantic City is on the 71 acres</w:t>
        <w:br/>
        <w:t>next to Borgata. That's our primary focus. We're going to develop that on our own as a wholly owned entity.</w:t>
        <w:br/>
        <w:t>And we have been given approval by our board to move ahead with preliminary work and given us authorization to spend up to $20</w:t>
        <w:br/>
        <w:t>million. For that, that would take approximately a year. That would put us in a position to reach out to CAFRA about this time this year.</w:t>
        <w:br/>
        <w:t>That's Coastal Agency Facility Review Act. Some at the California Coastal Commission, which needs about another year. So if we were</w:t>
        <w:br/>
        <w:t>aggressive and worked as we would want to, it would be the ability to begin construction again. It's a long way away from that. It would</w:t>
        <w:br/>
        <w:t>be about two years from now, but that's our primary focus.</w:t>
        <w:br/>
        <w:t xml:space="preserve"> </w:t>
        <w:br/>
        <w:t>Lawrence Klatzkin Jefferies &amp; Co. - Analyst</w:t>
        <w:br/>
        <w:t>All right. And then I guess my last question would be, any more insurance proceeds we might be expecting?</w:t>
        <w:br/>
        <w:t xml:space="preserve"> </w:t>
        <w:br/>
        <w:t>Terrance Lanni MGM MIRAGE - Chairman, CEO</w:t>
        <w:br/>
        <w:t>We sure are expecting more. We haven't received any yet this quarter, but, yes, we are expecting more.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Lawrence Klatzkin Jefferies &amp; Co. - Analyst</w:t>
        <w:br/>
        <w:t>All right. Thanks. Good results, guys.</w:t>
        <w:br/>
        <w:t xml:space="preserve"> </w:t>
        <w:br/>
        <w:t>Terrance Lanni MGM MIRAGE - Chairman, CEO</w:t>
        <w:br/>
        <w:t>Thank you.</w:t>
        <w:br/>
        <w:t xml:space="preserve"> </w:t>
        <w:br/>
        <w:t>Operator</w:t>
        <w:br/>
        <w:t>Your next question comes from the line of Harry Curtis with JPMorgan.</w:t>
        <w:br/>
        <w:t xml:space="preserve"> </w:t>
        <w:br/>
        <w:t>Harry Curtis JPMorgan Chase &amp; Co. - Analyst</w:t>
        <w:br/>
        <w:t>Hi. Good morning. Could you -- can you hear me?</w:t>
        <w:br/>
        <w:t xml:space="preserve"> </w:t>
        <w:br/>
        <w:t>James Murren MGM MIRAGE - CFO, Treasurer</w:t>
        <w:br/>
        <w:t>Yes.</w:t>
        <w:br/>
        <w:t xml:space="preserve"> </w:t>
        <w:br/>
        <w:t>Robert Baldwin Mirage Resorts Inc. - CEO, President</w:t>
        <w:br/>
        <w:t>Sorry. We lost Harry. Bad mike.</w:t>
        <w:br/>
        <w:t xml:space="preserve"> </w:t>
        <w:br/>
        <w:t>Operator</w:t>
        <w:br/>
        <w:t>Okay. Your next question comes from the line Joe Greff of Bear Stearns.</w:t>
        <w:br/>
        <w:t xml:space="preserve"> </w:t>
        <w:br/>
        <w:t>Joseph Greff Bear, Stearns &amp; Co. - Analyst</w:t>
        <w:br/>
        <w:t>Good morning, everyone.</w:t>
        <w:br/>
        <w:t xml:space="preserve"> </w:t>
        <w:br/>
        <w:t>James Murren MGM MIRAGE - CFO, Treasurer</w:t>
        <w:br/>
        <w:t>Hey, Joe.</w:t>
        <w:br/>
        <w:t xml:space="preserve"> </w:t>
        <w:br/>
        <w:t>Joseph Greff Bear, Stearns &amp; Co. - Analyst</w:t>
        <w:br/>
        <w:t>Jim, maybe you can talk a little bit to the extent that you can maybe how active you guys were looking, working on or considering an</w:t>
        <w:br/>
        <w:t>OpCo/PropCo structure, and maybe within the having a time constraint of having a conference call, highlight the pros and cons of maybe</w:t>
        <w:br/>
        <w:t>why you'd want to do something like that.</w:t>
        <w:br/>
        <w:t xml:space="preserve"> </w:t>
        <w:br/>
        <w:t>James Murren MGM MIRAGE - CFO, Treasurer</w:t>
        <w:br/>
        <w:t>Yes. We'll lay out our internal plan right here. Yes. No. OpCo/PropCo as most people recognize is the concept of splitting a company or</w:t>
        <w:br/>
        <w:t>parts of a company into two entities whether they are two C corps or a T corp and a REIT, or there are a varieties of structures for it.</w:t>
        <w:br/>
        <w:t>And the interest comes from whether or not you can get -- create better value by putting real estate into one entity and having another</w:t>
        <w:br/>
        <w:t>entity, which primarily manages the real estate for that second entity. I, obviously am not going to comment on what we're doing here,</w:t>
        <w:br/>
        <w:t>but I can tell you there's an enormous amount of interest in gaming in general as it relates to the real estate. Some companies I am sure</w:t>
        <w:br/>
        <w:t>are looking at the OpCo/PropCo combination and split off. Other forces are looking at the forces behind why that is interesting.</w:t>
        <w:br/>
        <w:t>The forces for example of the CMBS market, which has a brand now pool of financing, which is very attractive to real estate-based</w:t>
        <w:br/>
        <w:t>companies like gaming companies. That is obviously going to be a component to the buyout group that is acquiring Harrah's right now</w:t>
        <w:br/>
        <w:t>and probably also with stations. That doesn't necessarily have to mean that that's the only way you can deploy that type of technology.</w:t>
        <w:br/>
        <w:t>So, public companies and private have a new source of income, a new source of revenue, a new source of capital to finance projects either</w:t>
        <w:br/>
        <w:t>on balance sheet or off balance sheet with partners. The other major emphasis has been obviously with the private equity world. And</w:t>
        <w:br/>
        <w:t>again that creates lots of opportunities for public companies and private companies, not just ones that are acquiring.</w:t>
        <w:br/>
        <w:t>So, OpCo/PropCo is topical. We have certainly looked at a variety of capital structures.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We're not at liberty to say what we're going to do at this point, but I will say that the options available to MGM today are far greater than</w:t>
        <w:br/>
        <w:t>had they've ever been as it relates to partnerships, joint ventures and other recapitalizations or capital structures.</w:t>
        <w:br/>
        <w:t>I think the Jean joint venture gives you a hint of that. Jean makes $6 million a year for us right now. We obtained a value of $150 million</w:t>
        <w:br/>
        <w:t>for those assets. That's a good multiple on cash flow. So, in other words, over $900,000 an acre.</w:t>
        <w:br/>
        <w:t>So, we put the Jean assets into a joint venture. We own 50% of it. We have partners that have the other 50%. And we can go out and</w:t>
        <w:br/>
        <w:t>finance the growth of that marketplace off balance sheet with a variety of capital sources. So, it gives you a hint as to, I think, the</w:t>
        <w:br/>
        <w:t>opportunities companies have that have a lot of real estate.</w:t>
        <w:br/>
        <w:t xml:space="preserve"> </w:t>
        <w:br/>
        <w:t>Joseph Greff Bear, Stearns &amp; Co. - Analyst</w:t>
        <w:br/>
        <w:t>Good stuff. Thanks, Jim.</w:t>
        <w:br/>
        <w:t xml:space="preserve"> </w:t>
        <w:br/>
        <w:t>James Murren MGM MIRAGE - CFO, Treasurer</w:t>
        <w:br/>
        <w:t>Thank you, Joe.</w:t>
        <w:br/>
        <w:t xml:space="preserve"> </w:t>
        <w:br/>
        <w:t>Operator</w:t>
        <w:br/>
        <w:t>Your next question comes from the line of Steve Kent with Goldman Sachs.</w:t>
        <w:br/>
        <w:t xml:space="preserve"> </w:t>
        <w:br/>
        <w:t>Steven Kent Goldman Sachs - Analyst</w:t>
        <w:br/>
        <w:t>Hi. Good morning. Two quick questions. One, Jim could you talk about the land that you're looking at for the second project in Macau,</w:t>
        <w:br/>
        <w:t>maybe a little bit more specific as to where that would be or how that would work? Then the second question is, maybe Bobby, we could</w:t>
        <w:br/>
        <w:t>talk about the demographics of those showing interest in the condos broadly of project City Centers, essentially domestic versus foreign,</w:t>
        <w:br/>
        <w:t>California buyers. Who's really showing the greatest interest in these properties?</w:t>
        <w:br/>
        <w:t xml:space="preserve"> </w:t>
        <w:br/>
        <w:t>James Murren MGM MIRAGE - CFO, Treasurer</w:t>
        <w:br/>
        <w:t>Well, I'll tackle the first. Maybe over to you, Bobby, on the second. We have identified a site with a Chief Executive. We've been asked not</w:t>
        <w:br/>
        <w:t>to specifically name where that site is, so of course we're going to honer that wish and not tell you exactly where it is. Although we can</w:t>
        <w:br/>
        <w:t>say there is a site that has been identified. It is in Cotai and it's a site of sufficient size to do something quite wonderful on.</w:t>
        <w:br/>
        <w:t>And when we're ready to present that to the Chief Executive and once we get to that process, we'll make it specifically available to</w:t>
        <w:br/>
        <w:t>everyone else. As it relates to residential, I'll turn it over to Bobby.</w:t>
        <w:br/>
        <w:t xml:space="preserve"> </w:t>
        <w:br/>
        <w:t>Robert Baldwin Mirage Resorts Inc. - CEO, President</w:t>
        <w:br/>
        <w:t>Good morning, Steve. The demographics roughly are about 30% are California buyers, 30% of the buyers from Nevada, and then the</w:t>
        <w:br/>
        <w:t>international buyers are kind of split. The people that international is about 8% from overseas and about 20% are people that have</w:t>
        <w:br/>
        <w:t>international people have considerable assets and for the most part live in the United States. So, it's about 33%, 33% and 33% and 10%</w:t>
        <w:br/>
        <w:t>miscellaneous.</w:t>
        <w:br/>
        <w:t xml:space="preserve"> </w:t>
        <w:br/>
        <w:t>Steven Kent Goldman Sachs - Analyst</w:t>
        <w:br/>
        <w:t>Bobby, is it dramatically different that you saw at Signature or is it attracting a different customer?</w:t>
        <w:br/>
        <w:t xml:space="preserve"> </w:t>
        <w:br/>
        <w:t>Robert Baldwin Mirage Resorts Inc. - CEO, President</w:t>
        <w:br/>
        <w:t>John can answer that.</w:t>
        <w:br/>
        <w:t xml:space="preserve"> </w:t>
        <w:br/>
        <w:t>John Redmond MGM Grand Resorts - CEO, President</w:t>
        <w:br/>
        <w:t>Most definitely. Signature was for the most part all domestic buyers, but significant out of California. Not as much other than the investor</w:t>
        <w:br/>
        <w:t>population in Nevada.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Steven Kent Goldman Sachs - Analyst</w:t>
        <w:br/>
        <w:t>Okay, thanks for the call.</w:t>
        <w:br/>
        <w:t xml:space="preserve"> </w:t>
        <w:br/>
        <w:t>Operator</w:t>
        <w:br/>
        <w:t>Your next question comes from the line of Robin Farley with UBS.</w:t>
        <w:br/>
        <w:t xml:space="preserve"> </w:t>
        <w:br/>
        <w:t>Robin Farley UBS - Analyst</w:t>
        <w:br/>
        <w:t>Great, thanks. I wonder if you could give a little color on the table drop in Las Vegas. You mentioned the revenues and the whole</w:t>
        <w:br/>
        <w:t>percentage to get a sense of volume?</w:t>
        <w:br/>
        <w:t xml:space="preserve"> </w:t>
        <w:br/>
        <w:t>James Murren MGM MIRAGE - CFO, Treasurer</w:t>
        <w:br/>
        <w:t>In the fourth quarter, Robin?</w:t>
        <w:br/>
        <w:t xml:space="preserve"> </w:t>
        <w:br/>
        <w:t>Robin Farley UBS - Analyst</w:t>
        <w:br/>
        <w:t>Yes.</w:t>
        <w:br/>
        <w:t xml:space="preserve"> </w:t>
        <w:br/>
        <w:t>Robert Baldwin Mirage Resorts Inc. - CEO, President</w:t>
        <w:br/>
        <w:t>Let's take a peek at it. Table drop was -- it up a little bit. I'm trying to get more specific. Las Vegas in general on the strip -- was that</w:t>
        <w:br/>
        <w:t>down a little bit?</w:t>
        <w:br/>
        <w:t xml:space="preserve"> </w:t>
        <w:br/>
        <w:t>James Murren MGM MIRAGE - CFO, Treasurer</w:t>
        <w:br/>
        <w:t>Yes, down a little.</w:t>
        <w:br/>
        <w:t xml:space="preserve"> </w:t>
        <w:br/>
        <w:t>Robert Baldwin Mirage Resorts Inc. - CEO, President</w:t>
        <w:br/>
        <w:t>It was down a touch on the strip. Up a little bit overall in terms of drop. Year-over-year, we had a lot of drop as you recall in the fourth</w:t>
        <w:br/>
        <w:t>quarter last -- the prior year, our whole percentage. I think we talked about it in the prior year release was a little bit lower. It was in our</w:t>
        <w:br/>
        <w:t>normal range in both years, but it was the lower end of our range in '05 and then kind of more in the midpoint of our range in '06.</w:t>
        <w:br/>
        <w:t xml:space="preserve"> </w:t>
        <w:br/>
        <w:t>Robin Farley UBS - Analyst</w:t>
        <w:br/>
        <w:t>When you look at -- I know you have a number of room remodel projects going on, can you quantify what percent of rooms were in Q4?</w:t>
        <w:br/>
        <w:t>That may help put in context the table volume thing down a touch and the 1% increase in slot volume. That's against I assume some kind</w:t>
        <w:br/>
        <w:t>of decline in rooms available?</w:t>
        <w:br/>
        <w:t xml:space="preserve"> </w:t>
        <w:br/>
        <w:t>Robert Baldwin Mirage Resorts Inc. - CEO, President</w:t>
        <w:br/>
        <w:t>Sure. The big component of rooms in service or available year-over-year was the fact we didn't have The Boardwalk this year versus a</w:t>
        <w:br/>
        <w:t>year ago. So, The Boardwalk was around 60,000 rooms. So, we had 69,000 rooms less available in the fourth quarter of '06 versus '05,</w:t>
        <w:br/>
        <w:t>so we had rooms available of $3.3 million, right, basically, versus rooms available $3.39 million in the delta. So specifically it's $3.318</w:t>
        <w:br/>
        <w:t>million, basically versus $3.388 million. 69,000 less room nights was primarily The Boardwalk. The $9 million was throughout the</w:t>
        <w:br/>
        <w:t>company and that's room remodel.</w:t>
        <w:br/>
        <w:t xml:space="preserve"> </w:t>
        <w:br/>
        <w:t>Robin Farley UBS - Analyst</w:t>
        <w:br/>
        <w:t>Alright. And lastly, can you talk a little about time line in the exact terms of Nevada and New Jersey approval of your Macau partner?</w:t>
        <w:br/>
        <w:t xml:space="preserve"> </w:t>
        <w:br/>
        <w:t>Robert Baldwin Mirage Resorts Inc. - CEO, President</w:t>
        <w:br/>
        <w:t>Yes. I think it's the same as what we typically did. You want to take that, Terry?</w:t>
        <w:br/>
        <w:t xml:space="preserve"> </w:t>
        <w:br/>
        <w:t>Terrance Lanni MGM MIRAGE - Chairman, CEO</w:t>
        <w:br/>
        <w:t>Gary Jacobs may want to amplify on this. But we're continuing to cooperate with the regulators in both those jurisdictions. Their timing</w:t>
        <w:br/>
        <w:t>will be their timing. And when they propose it they will propose it. And we'll learn it probably at the same time you do.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Robin Farley UBS - Analyst</w:t>
        <w:br/>
        <w:t>Great. Thank you.</w:t>
        <w:br/>
        <w:t xml:space="preserve"> </w:t>
        <w:br/>
        <w:t>Operator</w:t>
        <w:br/>
        <w:t>Your next question comes from the line of Jake Cogan with Banc of America Securities.</w:t>
        <w:br/>
        <w:t xml:space="preserve"> </w:t>
        <w:br/>
        <w:t>Jeremy Cogan Banc of America Securities - Analyst</w:t>
        <w:br/>
        <w:t>Hi. I've got a couple for you here. First, as it relates to the residential sales thus far at project City Center, Jim or Bobby, could you just tell</w:t>
        <w:br/>
        <w:t>us how firm, for example, the sales are at the Mandarin just so we're clear? Is that $613 million or so in the bag? And also, on a relative</w:t>
        <w:br/>
        <w:t>basis, are there any firm sales at the other projects or -- I didn't get all of the dates that you outlined. Then I have another question or two</w:t>
        <w:br/>
        <w:t>after that.</w:t>
        <w:br/>
        <w:t xml:space="preserve"> </w:t>
        <w:br/>
        <w:t>Robert Baldwin Mirage Resorts Inc. - CEO, President</w:t>
        <w:br/>
        <w:t>Okay, Jake. As it relates to the Mandarin sales, of the $600 million or so, those are contracts for sale. And the buyer has to put down 10%</w:t>
        <w:br/>
        <w:t>of the purchase price nonrefundable at that point in time.</w:t>
        <w:br/>
        <w:t>Six months later, or six months from January, they have to put down the other 10%, which would make it a nonrefundable deposit of 20%</w:t>
        <w:br/>
        <w:t>in total. And the other 80% is due at the closing, which would be the summer of '09. That's how the money rolls out. And to how solid</w:t>
        <w:br/>
        <w:t>the sales are, all we can do is tell you that the deposits are nonrefundable and they are contracts for sale as are typical.</w:t>
        <w:br/>
        <w:t>We did look at Signature, who had 1,500 unit range of sales, and they had about 10 or 12 of those contracts default.</w:t>
        <w:br/>
        <w:t xml:space="preserve"> </w:t>
        <w:br/>
        <w:t>Terrance Lanni MGM MIRAGE - Chairman, CEO</w:t>
        <w:br/>
        <w:t>As a buyer, Bobby, you should also point out it's not interest bearing.</w:t>
        <w:br/>
        <w:t xml:space="preserve"> </w:t>
        <w:br/>
        <w:t>Robert Baldwin Mirage Resorts Inc. - CEO, President</w:t>
        <w:br/>
        <w:t>It is not interest bearing. I'm not buying one. We've got Terry's money locked up. That's a good start.</w:t>
        <w:br/>
        <w:t>As it relates to the future releases, the sales release, as I said for Vdara is February 20, and it will take a little over a month to work</w:t>
        <w:br/>
        <w:t>through the Vdara sales release. And then the Veer sales release is April 2nd. Which are the Helmut Jahn Towers. Then finally The</w:t>
        <w:br/>
        <w:t>Harmon in the summertime. The important thing is that the sales program residential sales program at City Center is 30 months in</w:t>
        <w:br/>
        <w:t>length, which actually began in October of last year and concludes in the summer of '09.</w:t>
        <w:br/>
        <w:t>We, of course put Mandarin on the market first. It was the most advanced product that we had. Also we thought was going to be the</w:t>
        <w:br/>
        <w:t>most eye popping of all of the offerings. We wanted to process Mandarin first. That's why we led with Mandarin. Then the other three</w:t>
        <w:br/>
        <w:t>products rolled out in the order we discussed.</w:t>
        <w:br/>
        <w:t xml:space="preserve"> </w:t>
        <w:br/>
        <w:t>Jeremy Cogan Banc of America Securities - Analyst</w:t>
        <w:br/>
        <w:t>On the nearly $1,600 a foot you got on the Mandarin, how did that compare relative to the internal budget, so we're clear how much</w:t>
        <w:br/>
        <w:t>better things are going on a project by project basis.</w:t>
        <w:br/>
        <w:t xml:space="preserve"> </w:t>
        <w:br/>
        <w:t>Robert Baldwin Mirage Resorts Inc. - CEO, President</w:t>
        <w:br/>
        <w:t>The internal budget was $1,400.</w:t>
        <w:br/>
        <w:t xml:space="preserve"> </w:t>
        <w:br/>
        <w:t>Jeremy Cogan Banc of America Securities - Analyst</w:t>
        <w:br/>
        <w:t>Okay. As it relates to, Terry, you mentioned in your initial remarks about how was the joint ventures. They would be very significant in</w:t>
        <w:br/>
        <w:t>maximizing both the brands and the real estate. I think it's clear to see how the brands would get maximized.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I was wondering if maybe we should expect opportunities as far as the real estate goes with some of those partners, because that's a</w:t>
        <w:br/>
        <w:t>little bit less clear to me, except maybe there were maybe some opportunities to do some other projects on your existing real estate, for</w:t>
        <w:br/>
        <w:t>example Las Vegas if not elsewhere.</w:t>
        <w:br/>
        <w:t xml:space="preserve"> </w:t>
        <w:br/>
        <w:t>Terrance Lanni MGM MIRAGE - Chairman, CEO</w:t>
        <w:br/>
        <w:t>I think Jean was a perfect example Jim already gave. $900,000 an acre is unheard of for property in Jean, Nevada, for 150 acres. And the</w:t>
        <w:br/>
        <w:t>ability to develop that and we expect it will be a mixed use development. I think you'll see retail components through there. Midrise and</w:t>
        <w:br/>
        <w:t>apartments, probably some timeshare. A lot of other factors. So I think that's what the factor is. We're going to enhance the value of the</w:t>
        <w:br/>
        <w:t>existing real estate we have. Along the strip, Jim has pointed out and I have a number of times, of the 800 or so acres we have along the</w:t>
        <w:br/>
        <w:t>strip, at least 300 acres of it is either undeveloped or underdeveloped. 25% of that is represented by City Center. But there's a heck of a</w:t>
        <w:br/>
        <w:t>lot of property and front and Frank Sinatra side of Excalibur and Luxor and Mandalay. And we think there's some great real estate</w:t>
        <w:br/>
        <w:t>developments there that will afford us two alchemies. One, to monetize some of the land there, but also create traffic, which will be</w:t>
        <w:br/>
        <w:t>beneficial to all those hotels. So, it's a significant factor.</w:t>
        <w:br/>
        <w:t xml:space="preserve"> </w:t>
        <w:br/>
        <w:t>Robert Baldwin Mirage Resorts Inc. - CEO, President</w:t>
        <w:br/>
        <w:t>And if I could add, Terry, for example, Mubadala, as an example, which in the press release, an extremely strong partner of ours moving</w:t>
        <w:br/>
        <w:t>forward as we work for a joint venture with them, has expressed an interest in a variety of locations that we're already in.</w:t>
        <w:br/>
        <w:t>So, from a standpoint of bringing in partners into existing real estate, I think you're correct in your assumption that is likely to happen,</w:t>
        <w:br/>
        <w:t>and I think that is the template for other type of joint venture arrangements that would probably have at various stages of development.</w:t>
        <w:br/>
        <w:t xml:space="preserve"> </w:t>
        <w:br/>
        <w:t>Jeremy Cogan Banc of America Securities - Analyst</w:t>
        <w:br/>
        <w:t>A final question, as we all try to figure out what this company's going to look like maybe a few years down the road from a structure</w:t>
        <w:br/>
        <w:t>standpoint. Can you talk a little bit about how much the management side of the equation is going to mean in regards to cash flow</w:t>
        <w:br/>
        <w:t>significance? You've obviously, through these joint venture announcements, has made progress there.</w:t>
        <w:br/>
        <w:t>How many more of these opportunities? How significant will they be? Do you have some kind of internal target? I just wonder how that's</w:t>
        <w:br/>
        <w:t>going to play out potentially?</w:t>
        <w:br/>
        <w:t xml:space="preserve"> </w:t>
        <w:br/>
        <w:t>Robert Baldwin Mirage Resorts Inc. - CEO, President</w:t>
        <w:br/>
        <w:t>We've actually spent quite a bit of time on this. And it's evolving as a business unit within MGM Mirage, but it's clear that as we evolve</w:t>
        <w:br/>
        <w:t>our company we have substantial projects which are capital intensive, which we believe that will yield great returns for us. City Center</w:t>
        <w:br/>
        <w:t>would be a classic example. Terry mentioned Atlantic City.</w:t>
        <w:br/>
        <w:t>That would be another great example of that and there would be others. Also as we are focusing our company on these major projects</w:t>
        <w:br/>
        <w:t>and divesting of some of our smaller resorts like Primm, for example, and Laughlin. There's an opportunity to replace those cash flows</w:t>
        <w:br/>
        <w:t>with management cash flows. Development in management of gaming and nongaming hotels really worldwide. We believe there is</w:t>
        <w:br/>
        <w:t>great potential in that business for us.</w:t>
        <w:br/>
        <w:t>We know how to develop. We know how to manage hotels. We do that a lot all day long. And we feel like with our brands, or with brands</w:t>
        <w:br/>
        <w:t>that we develop, finding right partners globally would be a great way of diversifying our cash flows and building a big business.</w:t>
        <w:br/>
        <w:t>Cathy Santoro here, is in the room, has been working on this project with Terry and a variety of people here and has been building up a</w:t>
        <w:br/>
        <w:t>model that shows a pretty substantial growth in this type of business over many years. And it's not lost on us when we see Four Seasons</w:t>
        <w:br/>
        <w:t>go out at 30 plus times cash flow, or Fairmont go out at 18 times cash flow, and look at some of our brothers in the hotel industry that are</w:t>
        <w:br/>
        <w:t>more asset light, I guess, that have been able to grow their cash flows through joint ventures, and achieve very high margins in returns.</w:t>
        <w:br/>
        <w:t>It's -- we are in the gaming resort business. That is our principal business. But we believe we can enhance our growth through that</w:t>
        <w:br/>
        <w:t>mechanism.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Terrance Lanni MGM MIRAGE - Chairman, CEO</w:t>
        <w:br/>
        <w:t>I would add that I've also been identifying individuals from within the company, as well as outside the company who could form a team</w:t>
        <w:br/>
        <w:t>as we move this forward as it evolves. So, I think we have sufficient management internally and some people we've identified externally</w:t>
        <w:br/>
        <w:t>to allow this to move forward as we do.</w:t>
        <w:br/>
        <w:t xml:space="preserve"> </w:t>
        <w:br/>
        <w:t>Jeremy Cogan Banc of America Securities - Analyst</w:t>
        <w:br/>
        <w:t>Great. Thanks so much.</w:t>
        <w:br/>
        <w:t xml:space="preserve"> </w:t>
        <w:br/>
        <w:t>Operator</w:t>
        <w:br/>
        <w:t>Your next question comes from the line of Mario Kontomerkos with JP Morgan. Mario, your line is open. Your next question comes from</w:t>
        <w:br/>
        <w:t>the line of Jeff [Vaughnston] with Bank of Montreal.</w:t>
        <w:br/>
        <w:t xml:space="preserve"> </w:t>
        <w:br/>
        <w:t>Jeff Vaughnston Bank of Montreal - Analyst</w:t>
        <w:br/>
        <w:t>Thank you. Terry, you've been a great observer of the Asian gaming market and especially bringing it to America and to your company's</w:t>
        <w:br/>
        <w:t>business. How is the world, the Asian gaming market changing now with Macau and what may occur in a couple of years in Singapore? Is</w:t>
        <w:br/>
        <w:t>it going to be complimentary to what is happening here in the U.S., or is it going to be a major competitor?</w:t>
        <w:br/>
        <w:t xml:space="preserve"> </w:t>
        <w:br/>
        <w:t>Terrance Lanni MGM MIRAGE - Chairman, CEO</w:t>
        <w:br/>
        <w:t>I think both complimentary and competitor. That's why we obviously want to be in Macau and other parts of Asia. But the real dynamic</w:t>
        <w:br/>
        <w:t>that's taking place now is really what's happening in the four coastal provinces of The People's Republic of China. If you even look at</w:t>
        <w:br/>
        <w:t>Taiwan, which is still a good market for us, a significant portion of our high-end customers from Taiwan have either moved to, or moved</w:t>
        <w:br/>
        <w:t>their businesses to the People's Republic of China, spending less and less time there.</w:t>
        <w:br/>
        <w:t>So a lot of the business that comes out of the PRC now is Taiwanese business because substantially established and significant sums of</w:t>
        <w:br/>
        <w:t>money already in place.</w:t>
        <w:br/>
        <w:t>But if you take a look at really what's happening in Macau, when you add up the dollars that are probably wagered in Macau, I would</w:t>
        <w:br/>
        <w:t>guess it would be about 80% of the money wagered is from people from the PRC, either directly or indirectly. When they look at the</w:t>
        <w:br/>
        <w:t>numbers they count all the people coming in from Hong Kong as Hong Kong SAR people, rather than PRC people. And a number of</w:t>
        <w:br/>
        <w:t>them, we know for a fact are individuals who are from Shanghai, Beijing and other parts of PRC. but have residences and businesses in</w:t>
        <w:br/>
        <w:t>Hong Kong.</w:t>
        <w:br/>
        <w:t>So real significant changes happening there. Obviously, those people as they come into Macau, especially new people who haven't been</w:t>
        <w:br/>
        <w:t>to the United States before, will be exposed. Right now, they're frankly exposed to this Venetian and to Webb.</w:t>
        <w:br/>
        <w:t>That's why we're looking forward to the opening because that puts us at a disadvantage very frankly and I suspect the business in both</w:t>
        <w:br/>
        <w:t>those entities here in Las Vegas happens to be derived from their introduction of the people they know in Macau. A lot of people coming</w:t>
        <w:br/>
        <w:t>in from the PRC also who probably aren't as interested in exposing the amount of wagers that they make as close to home as in Macau</w:t>
        <w:br/>
        <w:t>and might be more comfortable in a bit more anonymity here in Las Vegas. It's rather complex but rather simple at the same time.</w:t>
        <w:br/>
        <w:t xml:space="preserve"> </w:t>
        <w:br/>
        <w:t>Jeff Vaughnston Bank of Montreal - Analyst</w:t>
        <w:br/>
        <w:t>And one follow on. Just the strength of the high-end business has gone on for a while. What are the dynamics around that? What are the</w:t>
        <w:br/>
        <w:t>things that you guys worry about relative to the high-end business?</w:t>
        <w:br/>
        <w:t xml:space="preserve"> </w:t>
        <w:br/>
        <w:t>Terrance Lanni MGM MIRAGE - Chairman, CEO</w:t>
        <w:br/>
        <w:t>Obviously, we want to see the PRC continue to grow at the rate they did last year at 10.7%. That's very effective for our business. If they</w:t>
        <w:br/>
        <w:t>fall into a recession, that would be something that would be a headache there and probably a hiccup at least here in Las Vegas. So,</w:t>
        <w:br/>
        <w:t>that's a factor. Obviously, the ability for those people to travel into the country, we have real problems in this country, as you probably</w:t>
        <w:br/>
        <w:t>know with visas.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It's not the exit visas from PRC or other places, it's the entrance visas into the United States. And we've had a reduction in tourism to the</w:t>
        <w:br/>
        <w:t>United States. I think it's down 7% since 9/11.</w:t>
        <w:br/>
        <w:t>There's a human cry -- we're working with Congress in trying to reduce that. I mean, terrorists are something, but not all these people are</w:t>
        <w:br/>
        <w:t>terrorists. A small minority are. We have to deal with them and that's one of the few positive balance of trades we have is tourism. Our</w:t>
        <w:br/>
        <w:t>country's not effecting that very well.</w:t>
        <w:br/>
        <w:t xml:space="preserve"> </w:t>
        <w:br/>
        <w:t>Jeff Vaughnston Bank of Montreal - Analyst</w:t>
        <w:br/>
        <w:t>Thank you.</w:t>
        <w:br/>
        <w:t xml:space="preserve"> </w:t>
        <w:br/>
        <w:t>Operator</w:t>
        <w:br/>
        <w:t>Your next question comes from the line of Dennis Forst with KeyBanc.</w:t>
        <w:br/>
        <w:t xml:space="preserve"> </w:t>
        <w:br/>
        <w:t>Dennis Forst KeyBanc Capital Markets - Analyst</w:t>
        <w:br/>
        <w:t>I wanted to get a few clarifications this morning. First of all, debt at the end of the year? Jim?</w:t>
        <w:br/>
        <w:t xml:space="preserve"> </w:t>
        <w:br/>
        <w:t>James Murren MGM MIRAGE - CFO, Treasurer</w:t>
        <w:br/>
        <w:t>It's in the -- it's on -- you have the balance sheet, don't you, Dennis?</w:t>
        <w:br/>
        <w:t xml:space="preserve"> </w:t>
        <w:br/>
        <w:t>Dennis Forst KeyBanc Capital Markets - Analyst</w:t>
        <w:br/>
        <w:t>If it's in the press release, I guess I didn't get that far. Yes. It's $12.994,869 billion. My eyes are bad. All right. Then moving on to other</w:t>
        <w:br/>
        <w:t>questions. Tower III, you said completes in April of this year?</w:t>
        <w:br/>
        <w:t xml:space="preserve"> </w:t>
        <w:br/>
        <w:t>James Murren MGM MIRAGE - CFO, Treasurer</w:t>
        <w:br/>
        <w:t>That is correct.</w:t>
        <w:br/>
        <w:t xml:space="preserve"> </w:t>
        <w:br/>
        <w:t>Dennis Forst KeyBanc Capital Markets - Analyst</w:t>
        <w:br/>
        <w:t>So, John, what will the profits be in the, I guess, third and fourth quarter we're going to see most of those profits?</w:t>
        <w:br/>
        <w:t xml:space="preserve"> </w:t>
        <w:br/>
        <w:t>John Redmond MGM Grand Resorts - CEO, President</w:t>
        <w:br/>
        <w:t>You're going to see them in Q2. And again, it's a little bit difficult to predict when you look at even what happened with our estimates for</w:t>
        <w:br/>
        <w:t>Q4 versus Q1. I think right now the early estimate is about $43 million in Q2. Again, it's really a function of how quickly you can close it.</w:t>
        <w:br/>
        <w:t>We are on track to complete that Tower in April and closings would start in May.</w:t>
        <w:br/>
        <w:t xml:space="preserve"> </w:t>
        <w:br/>
        <w:t>Dennis Forst KeyBanc Capital Markets - Analyst</w:t>
        <w:br/>
        <w:t>Didn't go through the rest of the year.</w:t>
        <w:br/>
        <w:t xml:space="preserve"> </w:t>
        <w:br/>
        <w:t>John Redmond MGM Grand Resorts - CEO, President</w:t>
        <w:br/>
        <w:t>Correct. Substantially in Q2 and Q3 you see those closings.</w:t>
        <w:br/>
        <w:t xml:space="preserve"> </w:t>
        <w:br/>
        <w:t>Dennis Forst KeyBanc Capital Markets - Analyst</w:t>
        <w:br/>
        <w:t>What would be the total, without having to break them out quarter by quarter, once that is completed about how big a profit is that</w:t>
        <w:br/>
        <w:t>going to be for you?</w:t>
        <w:br/>
        <w:t xml:space="preserve"> </w:t>
        <w:br/>
        <w:t>John Redmond MGM Grand Resorts - CEO, President</w:t>
        <w:br/>
        <w:t>It's in that -- well, when you look at land and everywhere else, probably in the $85 million to $88 million range.</w:t>
        <w:br/>
        <w:t xml:space="preserve"> </w:t>
        <w:br/>
        <w:t>Dennis Forst KeyBanc Capital Markets - Analyst</w:t>
        <w:br/>
        <w:t>A little more than Tower II?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John Redmond MGM Grand Resorts - CEO, President</w:t>
        <w:br/>
        <w:t>Yes.</w:t>
        <w:br/>
        <w:t xml:space="preserve"> </w:t>
        <w:br/>
        <w:t>Dennis Forst KeyBanc Capital Markets - Analyst</w:t>
        <w:br/>
        <w:t>Okay, great. Next, Jim, on corporate expense, you gave a guidance in the first quarter $40 million to $45 million. Does that include the</w:t>
        <w:br/>
        <w:t>stock comp expense portion, which I think in the fourth quarter was around $7 million?</w:t>
        <w:br/>
        <w:t xml:space="preserve"> </w:t>
        <w:br/>
        <w:t>James Murren MGM MIRAGE - CFO, Treasurer</w:t>
        <w:br/>
        <w:t>Yes, it does, Dennis. Okay. You're saying it's going to be somewhat lower than the third quarter -- I'm sorry, lower than the fourth.</w:t>
        <w:br/>
        <w:t xml:space="preserve"> </w:t>
        <w:br/>
        <w:t>Dennis Forst KeyBanc Capital Markets - Analyst</w:t>
        <w:br/>
        <w:t>The first will be lower than the fourth.</w:t>
        <w:br/>
        <w:t xml:space="preserve"> </w:t>
        <w:br/>
        <w:t>James Murren MGM MIRAGE - CFO, Treasurer</w:t>
        <w:br/>
        <w:t>That's correct, Dennis.</w:t>
        <w:br/>
        <w:t xml:space="preserve"> </w:t>
        <w:br/>
        <w:t>Dennis Forst KeyBanc Capital Markets - Analyst</w:t>
        <w:br/>
        <w:t>Okay. Then there were a couple of line items in the quarter that I was a little confused about. Other income, or other expense was $8.2</w:t>
        <w:br/>
        <w:t>million. What was that?</w:t>
        <w:br/>
        <w:t xml:space="preserve"> </w:t>
        <w:br/>
        <w:t>James Murren MGM MIRAGE - CFO, Treasurer</w:t>
        <w:br/>
        <w:t>We had a write down of some assets and investments.</w:t>
        <w:br/>
        <w:t xml:space="preserve"> </w:t>
        <w:br/>
        <w:t>Dennis Forst KeyBanc Capital Markets - Analyst</w:t>
        <w:br/>
        <w:t>Investments. And then there was also another $5.5 million of corporate assets write down that was in a different line item?</w:t>
        <w:br/>
        <w:t xml:space="preserve"> </w:t>
        <w:br/>
        <w:t>James Murren MGM MIRAGE - CFO, Treasurer</w:t>
        <w:br/>
        <w:t>Yes. That was in property transactions, I believe.</w:t>
        <w:br/>
        <w:t xml:space="preserve"> </w:t>
        <w:br/>
        <w:t>Dennis Forst KeyBanc Capital Markets - Analyst</w:t>
        <w:br/>
        <w:t>Yes. What was that?</w:t>
        <w:br/>
        <w:t xml:space="preserve"> </w:t>
        <w:br/>
        <w:t>James Murren MGM MIRAGE - CFO, Treasurer</w:t>
        <w:br/>
        <w:t>I'm trying to -- yes, Dan was saying just a bunch of stuff -- clean up. Nothing was a big number. $1 million was the biggest of it.</w:t>
        <w:br/>
        <w:t xml:space="preserve"> </w:t>
        <w:br/>
        <w:t>Dennis Forst KeyBanc Capital Markets - Analyst</w:t>
        <w:br/>
        <w:t>Okay. So, between the two, write downs and clean ups, it was almost $14 million?</w:t>
        <w:br/>
        <w:t xml:space="preserve"> </w:t>
        <w:br/>
        <w:t>James Murren MGM MIRAGE - CFO, Treasurer</w:t>
        <w:br/>
        <w:t>That's correct.</w:t>
        <w:br/>
        <w:t xml:space="preserve"> </w:t>
        <w:br/>
        <w:t>Dennis Forst KeyBanc Capital Markets - Analyst</w:t>
        <w:br/>
        <w:t>And then lastly, for John again, I wanted to understand the Signature rooms that come -- the profits from the revenue on the sale of</w:t>
        <w:br/>
        <w:t>those rooms, not the sale, but the renting of those rooms on a daily basis. Is that just buried in the MGM Grand cash flows?</w:t>
        <w:br/>
        <w:t xml:space="preserve"> </w:t>
        <w:br/>
        <w:t>John Redmond MGM Grand Resorts - CEO, President</w:t>
        <w:br/>
        <w:t>Yes. That's correct.</w:t>
        <w:br/>
        <w:t xml:space="preserve"> </w:t>
        <w:br/>
        <w:t>Dennis Forst KeyBanc Capital Markets - Analyst</w:t>
        <w:br/>
        <w:t>Okay. And when you talk about RevPAR at $147 in the fourth quarter, John, is that on the 5,000 MGM Grand rooms or 6,000 including</w:t>
        <w:br/>
        <w:t>the Signature rooms?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John Redmond MGM Grand Resorts - CEO, President</w:t>
        <w:br/>
        <w:t>All the hotel information we provide, with respect to the Grand excludes the residential product.</w:t>
        <w:br/>
        <w:t xml:space="preserve"> </w:t>
        <w:br/>
        <w:t>Dennis Forst KeyBanc Capital Markets - Analyst</w:t>
        <w:br/>
        <w:t>Excludes that.</w:t>
        <w:br/>
        <w:t xml:space="preserve"> </w:t>
        <w:br/>
        <w:t>John Redmond MGM Grand Resorts - CEO, President</w:t>
        <w:br/>
        <w:t>Correct.</w:t>
        <w:br/>
        <w:t xml:space="preserve"> </w:t>
        <w:br/>
        <w:t>Dennis Forst KeyBanc Capital Markets - Analyst</w:t>
        <w:br/>
        <w:t>Thousand plus rooms. Okay, great. Then in Jean, last question. Jean, there's 160 acres. Is that both sides of I-15?</w:t>
        <w:br/>
        <w:t xml:space="preserve"> </w:t>
        <w:br/>
        <w:t>John Redmond MGM Grand Resorts - CEO, President</w:t>
        <w:br/>
        <w:t>It is, Dennis.</w:t>
        <w:br/>
        <w:t xml:space="preserve"> </w:t>
        <w:br/>
        <w:t>Dennis Forst KeyBanc Capital Markets - Analyst</w:t>
        <w:br/>
        <w:t>So, that is the total encompassed land you own in Jean. And you're putting the whole thing into a joint venture with your two partners?</w:t>
        <w:br/>
        <w:t xml:space="preserve"> </w:t>
        <w:br/>
        <w:t>John Redmond MGM Grand Resorts - CEO, President</w:t>
        <w:br/>
        <w:t>Correct.</w:t>
        <w:br/>
        <w:t xml:space="preserve"> </w:t>
        <w:br/>
        <w:t>Dennis Forst KeyBanc Capital Markets - Analyst</w:t>
        <w:br/>
        <w:t>And you're going to close Nevada Landing and build a new hotel casino at some point as part of the new project?</w:t>
        <w:br/>
        <w:t xml:space="preserve"> </w:t>
        <w:br/>
        <w:t>John Redmond MGM Grand Resorts - CEO, President</w:t>
        <w:br/>
        <w:t>Yes. With our partners, master plan the entire acreage which will include a hotel casino.</w:t>
        <w:br/>
        <w:t xml:space="preserve"> </w:t>
        <w:br/>
        <w:t>Dennis Forst KeyBanc Capital Markets - Analyst</w:t>
        <w:br/>
        <w:t>My recollection is there's not much other private land in that area?</w:t>
        <w:br/>
        <w:t xml:space="preserve"> </w:t>
        <w:br/>
        <w:t>John Redmond MGM Grand Resorts - CEO, President</w:t>
        <w:br/>
        <w:t>No. A lot of BLM land all around it. There is little bits and pieces, but it's a pretty strategic piece because of the fact it's privately owned.</w:t>
        <w:br/>
        <w:t xml:space="preserve"> </w:t>
        <w:br/>
        <w:t>Dennis Forst KeyBanc Capital Markets - Analyst</w:t>
        <w:br/>
        <w:t>Okay, great. Thanks a lot.</w:t>
        <w:br/>
        <w:t xml:space="preserve"> </w:t>
        <w:br/>
        <w:t>John Redmond MGM Grand Resorts - CEO, President</w:t>
        <w:br/>
        <w:t>Thank you.</w:t>
        <w:br/>
        <w:t xml:space="preserve"> </w:t>
        <w:br/>
        <w:t>Operator</w:t>
        <w:br/>
        <w:t>Your next question comes from the line of Bill Lerner with Deutsche Bank.</w:t>
        <w:br/>
        <w:t xml:space="preserve"> </w:t>
        <w:br/>
        <w:t>William Lerner Deutsche Bank - Analyst</w:t>
        <w:br/>
        <w:t>Thanks. Can you guys -- I know Jimmy touched a bit on this. But can you talk more about these deals for example in the Middle East and</w:t>
        <w:br/>
        <w:t>China.</w:t>
        <w:br/>
        <w:t>Are they about geographical penetration and brand growth without a lot of capital investment? And is there something more strategic</w:t>
        <w:br/>
        <w:t>about these partners? In other words, are you developing relationships with what could be local partners in places where you might see</w:t>
        <w:br/>
        <w:t>some gaming expansion?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John Redmond MGM Grand Resorts - CEO, President</w:t>
        <w:br/>
        <w:t>Maybe I'll touch it, since you asked me. But I'll turn it over to Terry, too, because it's a very important part of our business. There's a --</w:t>
        <w:br/>
        <w:t>there's no question that there's an opportunity to grow our business footprint in a variety of markets that don't currently include gaming.</w:t>
        <w:br/>
        <w:t>We have tremendous brands. We have this expertise that we referred to in development and in management.</w:t>
        <w:br/>
        <w:t>And we believe that there's a variety of opportunities ahead of us. One is to provide a stream of revenue and earnings to us. Two, to use</w:t>
        <w:br/>
        <w:t>our brands as marketing outposts throughout the globe. That would have, I think, a very beneficial impact on our existing resorts.</w:t>
        <w:br/>
        <w:t>For example, closer to home, let's take the MGM Grand in Connecticut, after talks with reservation. What that does to our existing</w:t>
        <w:br/>
        <w:t>properties I frankly don't know. I know it's good to have an MGM Grand in New England with that demographic. It would have a positive</w:t>
        <w:br/>
        <w:t>impact in terms of marketing exposure to our existing results, but that's part of the picture.</w:t>
        <w:br/>
        <w:t>The other part is to provide us with the revenue to development in nongaming ways and in gaming ways without a lot of asset intensity.</w:t>
        <w:br/>
        <w:t>We've been specific as to the kinds of partners we're looking for, and the ones that you referred to Mubadala, with the Emirate of Abu</w:t>
        <w:br/>
        <w:t>Dhabi and Diaoyutai are tremendous partners for us, because of their local expertise, because of their resources and because of the</w:t>
        <w:br/>
        <w:t>markets in which they are dominant.</w:t>
        <w:br/>
        <w:t>And those are the type of partners, and I don't think we're trying to say we're limiting ourselves to those partners. We're looking at a</w:t>
        <w:br/>
        <w:t>variety of opportunities similar to that. Anything more to add?</w:t>
        <w:br/>
        <w:t xml:space="preserve"> </w:t>
        <w:br/>
        <w:t>Terrance Lanni MGM MIRAGE - Chairman, CEO</w:t>
        <w:br/>
        <w:t>I think you handled that very well.</w:t>
        <w:br/>
        <w:t xml:space="preserve"> </w:t>
        <w:br/>
        <w:t>John Redmond MGM Grand Resorts - CEO, President</w:t>
        <w:br/>
        <w:t>Thank you.</w:t>
        <w:br/>
        <w:t xml:space="preserve"> </w:t>
        <w:br/>
        <w:t>Operator</w:t>
        <w:br/>
        <w:t>Your next question come from the line of David Anders of Merrill Lynch.</w:t>
        <w:br/>
        <w:t xml:space="preserve"> </w:t>
        <w:br/>
        <w:t>David Anders Merrill Lynch - Analyst</w:t>
        <w:br/>
        <w:t>Great. Just two quick ones. Could you -- I missed the slot growth on the strip. Did you provide that? I know John gave us a number, I</w:t>
        <w:br/>
        <w:t>think, for his properties, but strip wide?</w:t>
        <w:br/>
        <w:t xml:space="preserve"> </w:t>
        <w:br/>
        <w:t>James Murren MGM MIRAGE - CFO, Treasurer</w:t>
        <w:br/>
        <w:t>I think we had it in my comments. The slot gross was basically flat. Slots year-over-year were flat versus the fourth quarter of '05.</w:t>
        <w:br/>
        <w:t xml:space="preserve"> </w:t>
        <w:br/>
        <w:t>David Anders Merrill Lynch - Analyst</w:t>
        <w:br/>
        <w:t>Jim, did you say $3 billion in Capex this year? Is that correct?</w:t>
        <w:br/>
        <w:t xml:space="preserve"> </w:t>
        <w:br/>
        <w:t>James Murren MGM MIRAGE - CFO, Treasurer</w:t>
        <w:br/>
        <w:t>Yes. All in. That includes City Center you probably have in your model, which I think is like a $1.7 billion or so, $1.8 billion. That's a major</w:t>
        <w:br/>
        <w:t>component. Finishing up Detroit, which is a couple hundred million.</w:t>
        <w:br/>
        <w:t>Finish up Detroit which would be $2 million, or $3 million. And then the rest -- I broke it out between the rooms remodel and other</w:t>
        <w:br/>
        <w:t>projects.</w:t>
        <w:br/>
        <w:t xml:space="preserve"> </w:t>
        <w:br/>
        <w:t>David Anders Merrill Lynch - Analyst</w:t>
        <w:br/>
        <w:t>All right. Thank you.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Operator</w:t>
        <w:br/>
        <w:t>You have a follow-up question from the line of Larry Klatzkin with Jefferies.</w:t>
        <w:br/>
        <w:t xml:space="preserve"> </w:t>
        <w:br/>
        <w:t>Lawrence Klatzkin Jefferies &amp; Co. - Analyst</w:t>
        <w:br/>
        <w:t>Hi, guys. Probably just one. I forgot to ask about Yonkers. What's the timing, what's going on with that?</w:t>
        <w:br/>
        <w:t xml:space="preserve"> </w:t>
        <w:br/>
        <w:t>John Redmond MGM Grand Resorts - CEO, President</w:t>
        <w:br/>
        <w:t>I think you mean NYRA. What was NYRA?</w:t>
        <w:br/>
        <w:t xml:space="preserve"> </w:t>
        <w:br/>
        <w:t>Gary Jacobs MGM MIRAGE - EVP, General Counsel, Secretary</w:t>
        <w:br/>
        <w:t>NYRA is an aqueduct. This is Gary Jacobs. No. What's happening with the change of administration in New York, there seems to be a</w:t>
        <w:br/>
        <w:t>recognition that it would be a good thing to have [inaudible] as an aqueduct and get the revenue generated for the state of New York.</w:t>
        <w:br/>
        <w:t>We're in active conversations with the state authorities and this project actually looks like it's moving and going to be moving relatively</w:t>
        <w:br/>
        <w:t>rapidly.</w:t>
        <w:br/>
        <w:t xml:space="preserve"> </w:t>
        <w:br/>
        <w:t>Lawrence Klatzkin Jefferies &amp; Co. - Analyst</w:t>
        <w:br/>
        <w:t>How many slots do you plan to open up with, and any timing?</w:t>
        <w:br/>
        <w:t xml:space="preserve"> </w:t>
        <w:br/>
        <w:t>Gary Jacobs MGM MIRAGE - EVP, General Counsel, Secretary</w:t>
        <w:br/>
        <w:t>I think the number is still about 4,5000. They're not slot machines. You've got to bear in mind these are video lottery terminals. There is a</w:t>
        <w:br/>
        <w:t>distinction of course, and timing will be really 12 months approximately from the time all of the legal work is concluded and negotiations</w:t>
        <w:br/>
        <w:t>are completed. Also bearing in mind there are further complications with NYRA being in a Chapter 11. So, it's not without its</w:t>
        <w:br/>
        <w:t>complications.</w:t>
        <w:br/>
        <w:t xml:space="preserve"> </w:t>
        <w:br/>
        <w:t>Lawrence Klatzkin Jefferies &amp; Co. - Analyst</w:t>
        <w:br/>
        <w:t>All right. Then the second thing is what you guys see as new gaming opportunities outside the U.S., like, what's happening in your vision</w:t>
        <w:br/>
        <w:t>with UK and what you might be doing Japan, Thailand and such?</w:t>
        <w:br/>
        <w:t xml:space="preserve"> </w:t>
        <w:br/>
        <w:t>John Redmond MGM Grand Resorts - CEO, President</w:t>
        <w:br/>
        <w:t>We're evaluating each of those. Thailand, I think,probably on hold because of the difficulty and change with the administration and</w:t>
        <w:br/>
        <w:t>prime minister talks and moving on.</w:t>
        <w:br/>
        <w:t>As far as the U.K., we're evaluating it. The Parliament hasn't even approved the recommendation. [inaudible] made it yet to her. I</w:t>
        <w:br/>
        <w:t>understand there's going to be probably an RFP process. May start as early as July, but probably not sooner than that.</w:t>
        <w:br/>
        <w:t>We're looking at Japan and we have our people on the ground there and we think that's an interesting marketplace. There are other parts</w:t>
        <w:br/>
        <w:t>of Asia that we're also focusing on. We know a lot of our competitors are listening on this. They're probably in the same spots anyway. We</w:t>
        <w:br/>
        <w:t>won't disclose those. But we're highly focussed in Asia. But there are unique other aspects in the world that may be of interest to us. We</w:t>
        <w:br/>
        <w:t>have to evaluate each one.</w:t>
        <w:br/>
        <w:t xml:space="preserve"> </w:t>
        <w:br/>
        <w:t>Lawrence Klatzkin Jefferies &amp; Co. - Analyst</w:t>
        <w:br/>
        <w:t>I guess Taiwan is one of them too. Thanks, guys.</w:t>
        <w:br/>
        <w:t xml:space="preserve"> </w:t>
        <w:br/>
        <w:t>Robert Baldwin Mirage Resorts Inc. - CEO, President</w:t>
        <w:br/>
        <w:t>Thank you, Larry. I guess we'll take one last call, Leslie, since I think we're running out of time.</w:t>
        <w:br/>
        <w:t xml:space="preserve"> </w:t>
        <w:br/>
        <w:t>Operator</w:t>
        <w:br/>
        <w:t>Your next question comes from the line of Dennis Forst with KeyBanc.</w:t>
        <w:br/>
      </w:r>
    </w:p>
    <w:p>
      <w:r>
        <w:t>FEBRUARY 14, 2007 / 4:00PM GMT, Q4 and Fiscal Year-End 2006 MGM MIRAGE Earnings Conference</w:t>
        <w:br/>
        <w:t>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 xml:space="preserve"> </w:t>
        <w:br/>
        <w:t>Dennis Forst KeyBanc Capital Markets - Analyst</w:t>
        <w:br/>
        <w:t>Yes, just one follow-up question. If I do the math right, 0% increase in overall slots. 6% increase at John's four properties. Some of the</w:t>
        <w:br/>
        <w:t>strip had to be downed in the quarter at the slot businesses. Is that right, and what's the -- what's going on with those?</w:t>
        <w:br/>
        <w:t xml:space="preserve"> </w:t>
        <w:br/>
        <w:t>James Murren MGM MIRAGE - CFO, Treasurer</w:t>
        <w:br/>
        <w:t>Well, a couple things. One is we're running Player's Club through the overall enterprise, Dennis, as you know. So most of John's</w:t>
        <w:br/>
        <w:t>properties have been on Player's Club. We just put Excalibur on last week. So, as it relates to the fourth quarter, Player's Club certainly</w:t>
        <w:br/>
        <w:t>wasn't strip wide. It certainly won't be strip wide until the end of this year, as I think we've mentioned.</w:t>
        <w:br/>
        <w:t>So, one component of it is rolling out Player's Club. The second component is the remodeling projects.</w:t>
        <w:br/>
        <w:t>I'm thinking particularly of Monte Carlo, which his whole front door has been ripped off basically as we dramatically upgrade that as well</w:t>
        <w:br/>
        <w:t>as remodeling projects at the Mirage Resorts properties in general. That would be my $0.02 on that, Bob. Do you have anything</w:t>
        <w:br/>
        <w:t>additionally?</w:t>
        <w:br/>
        <w:t xml:space="preserve"> </w:t>
        <w:br/>
        <w:t>Robert Baldwin Mirage Resorts Inc. - CEO, President</w:t>
        <w:br/>
        <w:t>As it relates to some of the properties in the strip, Bellagio, New York-New York, just looking at the numbers in the fourth quarter there,</w:t>
        <w:br/>
        <w:t>pretty flat to last year.</w:t>
        <w:br/>
        <w:t xml:space="preserve"> </w:t>
        <w:br/>
        <w:t>James Murren MGM MIRAGE - CFO, Treasurer</w:t>
        <w:br/>
        <w:t>And Dan just gave me an important data point. The year ago of course had the boardwalk in the slot numbers, so that's a big component</w:t>
        <w:br/>
        <w:t>of the year-over-year comparison.</w:t>
        <w:br/>
        <w:t xml:space="preserve"> </w:t>
        <w:br/>
        <w:t>Dennis Forst KeyBanc Capital Markets - Analyst</w:t>
        <w:br/>
        <w:t>Okay, great, thanks.</w:t>
        <w:br/>
        <w:t xml:space="preserve"> </w:t>
        <w:br/>
        <w:t>Robert Baldwin Mirage Resorts Inc. - CEO, President</w:t>
        <w:br/>
        <w:t>Thank you, guys. With that, then I want to thank you all for participating in the call. If you have any follow-up questions, please do not</w:t>
        <w:br/>
        <w:t>hesitate to call us. Thank you.</w:t>
        <w:br/>
        <w:t xml:space="preserve"> </w:t>
        <w:br/>
        <w:t>Operator</w:t>
        <w:br/>
        <w:t>This concludes today's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