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2009 Symantec Earnings Conference Call</w:t>
        <w:br/>
        <w:t>EVENT DATE/TIME: JULY 30, 2008 / 9:00PM GMT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Helyn Corcos Symantec - VP, IR</w:t>
        <w:br/>
        <w:t xml:space="preserve"> </w:t>
        <w:br/>
        <w:t>John Thompson Symantec - Chairman, CEO</w:t>
        <w:br/>
        <w:t xml:space="preserve"> </w:t>
        <w:br/>
        <w:t>Enrique Salem Symantec - COO</w:t>
        <w:br/>
        <w:t xml:space="preserve"> </w:t>
        <w:br/>
        <w:t>James Beer Symantec - EVP, CFO</w:t>
        <w:br/>
        <w:t>CONFERENCE CALL PARTICIPANTS</w:t>
        <w:br/>
        <w:t xml:space="preserve"> </w:t>
        <w:br/>
        <w:t>Sarah Friar Goldman Sachs - Analyst</w:t>
        <w:br/>
        <w:t xml:space="preserve"> </w:t>
        <w:br/>
        <w:t>Heather Bellini UBS - Analyst</w:t>
        <w:br/>
        <w:t xml:space="preserve"> </w:t>
        <w:br/>
        <w:t>Brent Thill Citigroup - Analyst</w:t>
        <w:br/>
        <w:t xml:space="preserve"> </w:t>
        <w:br/>
        <w:t>Adam Holt Morgan Stanley - Analyst</w:t>
        <w:br/>
        <w:t xml:space="preserve"> </w:t>
        <w:br/>
        <w:t>Phil Winslow Credit Suisse - Analyst</w:t>
        <w:br/>
        <w:t xml:space="preserve"> </w:t>
        <w:br/>
        <w:t>Israel Hernandez Lehman Brothers - Analyst</w:t>
        <w:br/>
        <w:t xml:space="preserve"> </w:t>
        <w:br/>
        <w:t>Daniel Ives Friedman, Billings, Ramsey - Analyst</w:t>
        <w:br/>
        <w:t xml:space="preserve"> </w:t>
        <w:br/>
        <w:t>John DiFucci JPMorgan - Analyst</w:t>
        <w:br/>
        <w:t xml:space="preserve"> </w:t>
        <w:br/>
        <w:t>Katherine Egbert Jefferies &amp; Company - Analyst</w:t>
        <w:br/>
        <w:t xml:space="preserve"> </w:t>
        <w:br/>
        <w:t>Matt Hedberg RBC Capital Markets - Analyst</w:t>
        <w:br/>
        <w:t xml:space="preserve"> </w:t>
        <w:br/>
        <w:t>Walter Pritchard Cowen and Company - Analyst</w:t>
        <w:br/>
        <w:t xml:space="preserve"> </w:t>
        <w:br/>
        <w:t>Todd Raker Deutsche Bank - Analyst</w:t>
        <w:br/>
        <w:t xml:space="preserve"> </w:t>
        <w:br/>
        <w:t>Tim Klasell Thomas Weisel Partners - Analyst</w:t>
        <w:br/>
        <w:t xml:space="preserve"> </w:t>
        <w:br/>
        <w:t>Garrett Becker Merrill Lynch - Analyst</w:t>
        <w:br/>
        <w:t xml:space="preserve"> </w:t>
        <w:br/>
        <w:t>Philip Rueppel Wachovia Securities - Analyst</w:t>
        <w:br/>
        <w:t xml:space="preserve"> </w:t>
        <w:br/>
        <w:t>Rob Owens Pacific Crest Securities - Analyst</w:t>
        <w:br/>
        <w:t xml:space="preserve"> </w:t>
        <w:br/>
        <w:t>Steve Ashley Robert W. Baird - Analyst</w:t>
        <w:br/>
        <w:t>PRESENTATION</w:t>
        <w:br/>
        <w:t xml:space="preserve"> </w:t>
        <w:br/>
        <w:t>Operator</w:t>
        <w:br/>
        <w:t>Good day, and welcome to the Symantec first quarter 2009 earnings conference call. Today's call is being recorded. At this time, I would</w:t>
        <w:br/>
        <w:t>like to turn the call over to Ms. Helyn Corcos, Vice President of Investor Relations. Please go ahead, ma'am.</w:t>
        <w:br/>
        <w:t xml:space="preserve"> </w:t>
        <w:br/>
        <w:t>Helyn Corcos Symantec - VP, IR</w:t>
        <w:br/>
        <w:t>Thank you. Good afternoon and thank you for joining our fiscal first quarter 2009 earnings conference call. With me today are John</w:t>
        <w:br/>
        <w:t>Thompson, Chairman of the Board and Chief Executive Officer of Symantec; Enrique Salem, Chief Operating Officer; and James Beer,</w:t>
        <w:br/>
        <w:t>Executive Vice President and Chief Financial Officer. In a moment, I will turn the call over to John. He will provide high level comments on</w:t>
        <w:br/>
        <w:t>the Company. Enrique will follow with quarterly highlights. And James will wrap it up with the review of the financials and our guidance</w:t>
        <w:br/>
        <w:t>as outlined in the press release. This will be followed by a question and answer session.</w:t>
        <w:br/>
        <w:t>Today's call is being recorded and will be available for replay on Symantec's investor relation's home page at www.Symantec.com/invest.</w:t>
        <w:br/>
        <w:t>A copy of today's press release and supplemental financial information are available on our website and a copy of today's prepared</w:t>
        <w:br/>
        <w:t>remarks will be available on the Investor Relations website shortly after the call is completed. During the June 2008 quarter, we</w:t>
        <w:br/>
        <w:t>classified -- we reclassified the Altiris Services revenue from security and compliance to the services segment. We have provided the</w:t>
        <w:br/>
        <w:t>corresponding historical comparisons in our press release and supplemental information, which has been posted on our website.</w:t>
        <w:br/>
        <w:t>Before we begin, I would like to remind everyone that some of the information discussed on this call, including our projections regarding</w:t>
        <w:br/>
        <w:t>revenue, operating results, deferred revenue, cash flows from operations, amortization of acquisitions-related intangibles and</w:t>
        <w:br/>
        <w:t>stock-based compensation for the coming quarter contain forward-looking statements. These statements involve risks and uncertainties</w:t>
        <w:br/>
        <w:t>that may cause actual results to differ materially from those set forth in the statement. Additional information concerning these risks and</w:t>
        <w:br/>
        <w:t>uncertainties can be found in the Company's most recent periodic records filed with the US Securities and Exchange Commission.</w:t>
        <w:br/>
        <w:t>Symantec assumes no obligation to update any forward-looking statements.</w:t>
        <w:br/>
        <w:t>In addition to reporting financial results in accordance with generally accepted accounting principles, or GAAP, Symantec reports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non-GAAP financial results. Investors are encouraged to review the reconciliation of these non-GAAP financial measures to the most</w:t>
        <w:br/>
        <w:t>directly comparable GAAP results, which can be found in the press release and on our website. Now, I would like to introduce our CEO,</w:t>
        <w:br/>
        <w:t>Mr. John Thompson.</w:t>
        <w:br/>
        <w:t xml:space="preserve"> </w:t>
        <w:br/>
        <w:t>John Thompson Symantec - Chairman, CEO</w:t>
        <w:br/>
        <w:t>Thanks, Helyn, and good afternoon, everyone. I'm excited by the team's ability to execute our operating plan and deliver solid June</w:t>
        <w:br/>
        <w:t>quarter results. Performance was strong in all geographies, with international growth remaining robust and with North America posting</w:t>
        <w:br/>
        <w:t>strong double-digit results. The salesforce continues to focus on upsell and cross-sell opportunities resulting in record June quarter large</w:t>
        <w:br/>
        <w:t>transaction volumes. Healthy spending on storage management solutions continued during the quarter, as growth in data volumes</w:t>
        <w:br/>
        <w:t>continues for our customers around the world. In addition, our investments in higher growth areas, like archiving and data protection are</w:t>
        <w:br/>
        <w:t>paying off. As an example, the integration of our duplication technology with net backup has ignited an important growth opportunity for</w:t>
        <w:br/>
        <w:t>us, and our archiving business continues to build on its market-leading position.</w:t>
        <w:br/>
        <w:t>The June quarter results highlight the critical nature of our product portfolio to customers around the world. In addition, we saw CIOs of</w:t>
        <w:br/>
        <w:t>large enterprises purchase more products from Symantec as they strive to reduce the number of vendors they must manage. This is a</w:t>
        <w:br/>
        <w:t>trend we expect to continue, particularly during the these more challenging economic times. In addition to strong revenue and earnings</w:t>
        <w:br/>
        <w:t>results, our deferred revenue and strong cash flow generation during the June quarter underscore the financial strength of our company.</w:t>
        <w:br/>
        <w:t>This performance is a terrific start to our fiscal year.</w:t>
        <w:br/>
        <w:t>Looking ahead, we believe the pipeline for September is strong and visibility continues to improve. We intend to leverage our core</w:t>
        <w:br/>
        <w:t>strengths and end point security, data protection, storage management, and our consumer franchise to accelerate new growth</w:t>
        <w:br/>
        <w:t>opportunities. We will continue to upsell new functionalities and drive incremental business across our global customer base. And we</w:t>
        <w:br/>
        <w:t>will continue to invest in areas such as software as a service and virtualization.</w:t>
        <w:br/>
        <w:t>At our financial analyst day, we provided an update on our Endpoint Virtualization strategy as one of our emerging growth areas.</w:t>
        <w:br/>
        <w:t>Additionally, according to IDC, the X86 server virtualization market is growing in excess of 25% annually and expects -- is expected to</w:t>
        <w:br/>
        <w:t>exceed $3 billion by 2011. We made a number of important moves over the last few years to position our Company to be able to take</w:t>
        <w:br/>
        <w:t>advantage of these opportunities. They include the purchase of Altiris with its software virtualization service. The acquisition of</w:t>
        <w:br/>
        <w:t>AVStream to complement the SVS solution. As well as the recent announcement of our Veritas virtualization infrastructure solution. So</w:t>
        <w:br/>
        <w:t>let me put our strategic intent around virtualization in context for you today.</w:t>
        <w:br/>
        <w:t>At the end point, our strategy is based on freeing valuable information from the underlying systems functions. Today, important</w:t>
        <w:br/>
        <w:t>enterprise information is scattered across a broad range of devices, from PDAs to storage arrays. This valuable information is deeply</w:t>
        <w:br/>
        <w:t>entertangled with our -- entangled, I'm sorry, with other data such as operating systems and application code, which is far less valuable</w:t>
        <w:br/>
        <w:t>to any enterprise. We believe that virtualization, when properly applied, can decouple information that matters from the rest of the IT</w:t>
        <w:br/>
        <w:t>environment, so that it can be independently secured and managed. To help our customers achieve this benefit, Symantec is infusing</w:t>
        <w:br/>
        <w:t>virtualization capabilities across our portfolio from server management and high availability to security.</w:t>
        <w:br/>
        <w:t>For instance, in the data center, server and storage virtualization coupled together can separate unique information from redundant</w:t>
        <w:br/>
        <w:t>copies of an application or operating system, dramatically lowering storage costs. In June, we announced the Veritas virtual</w:t>
        <w:br/>
        <w:t>infrastructure as the only product that can drive a total server and storage management solution for both virtual and physical</w:t>
        <w:br/>
        <w:t>environments. Available on the X86 platform, this will allow us to leverage our customers' interest in Linux and Windows server</w:t>
        <w:br/>
        <w:t>consolidation. On the end point, the user experience can be separated from the OS and application to provide better portability in today's</w:t>
        <w:br/>
        <w:t>highly mobile environment. Together, Symantec's application streaming technology and our client software virtualization solution</w:t>
        <w:br/>
        <w:t>provides end users with the applications they require on demand, allowing IT managers to optimize the cost of delivery of critical</w:t>
        <w:br/>
        <w:t>applications without impacting the users' experience.</w:t>
        <w:br/>
        <w:t>We believe customers will use virtualization technologies to help them simplify their environments by separating out the information that</w:t>
        <w:br/>
        <w:t>matters from that which does not. And we believe Symantec is well positioned to help them secure and manage that information by</w:t>
        <w:br/>
        <w:t>putting virtualization to work across our portfolio. With enterprise data volumes doubling every two years, we believe we have the right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products, right now, with additional enhancements and innovations planned to meet the critical need to secure and manage the</w:t>
        <w:br/>
        <w:t>information explosion. We will continue to strengthen our position in both our consumer and enterprise customers around the world, as</w:t>
        <w:br/>
        <w:t>this opportunity represents a significant growth catalyst for our Company. With that, I'll turn it over to Enrique, who will provide some</w:t>
        <w:br/>
        <w:t>details on the June quarter highlights.</w:t>
        <w:br/>
        <w:t xml:space="preserve"> </w:t>
        <w:br/>
        <w:t>Enrique Salem Symantec - COO</w:t>
        <w:br/>
        <w:t>Thanks, John, and good afternoon, everyone. I'm very pleased with the strong performance of our team during the June quarter. Sales</w:t>
        <w:br/>
        <w:t>activity continued to improve around the world, with all regions posting double-digit revenue growth. In addition, all key product areas</w:t>
        <w:br/>
        <w:t>generated strong growth. The salesforce executed well effectively upselling and cross-selling the broader Symantec portfolio. This was</w:t>
        <w:br/>
        <w:t>evident in our large transaction.</w:t>
        <w:br/>
        <w:t>During the June quarter, we generated a total of 336 transactions valued at more than $300,000 each, up 35% compared to 249</w:t>
        <w:br/>
        <w:t>transactions in the year-ago quarter. We generated 85 transactions worth more than $1 million each, up 77% compared to the 48</w:t>
        <w:br/>
        <w:t>transactions in the June 2007 quarter. In addition, nearly 80% of all large transactions include multiple products or services driven by the</w:t>
        <w:br/>
        <w:t>trend that large enterprises prefer to deal with fewer vendors. During the quarter we generated strong sales and revenue performance</w:t>
        <w:br/>
        <w:t>across all of our segments and geographies.</w:t>
        <w:br/>
        <w:t>Within our storage and server management segment, our data protection business posted outstanding results as we continue to extend</w:t>
        <w:br/>
        <w:t>our leadership position by gaining market share from our competitors. The revenue from our backup business grew more than 20%</w:t>
        <w:br/>
        <w:t>year-over-year. Sales of Net Backup 6.5 were driven by our unique capabilities around virtual machine protection, disk space data</w:t>
        <w:br/>
        <w:t>protection and by our deduplication technology in Pure Disk. During the quarter we launched a beta version of our new continuous data</w:t>
        <w:br/>
        <w:t>protection technology. This innovative technology dramatically reduces IT risk and improves backup and recovery service levels. At the</w:t>
        <w:br/>
        <w:t>same time, it minimizes infrastructure costs through advanced disk space protection and more efficient usage of server and storage</w:t>
        <w:br/>
        <w:t>resources. This product has already garnered strong interest from our customer base.</w:t>
        <w:br/>
        <w:t>Backup Exec 12, which launched in mid-February continues to perform very well in the small and midmarket segments. We also continue</w:t>
        <w:br/>
        <w:t>to leverage technology between Net Backup and Backup Exec in order to deliver innovation across our product portfolio, across all</w:t>
        <w:br/>
        <w:t>market segments. We protect more than half the world's data and we will continue to bring next generation technology to the market in</w:t>
        <w:br/>
        <w:t>a timely manner.</w:t>
        <w:br/>
        <w:t>On the data center side of the business, our storage foundation products posted their best result in years. The performance was driven by</w:t>
        <w:br/>
        <w:t>our customers' desire to simplify their data center infrastructure and reduce costs by standardizing the storage management software</w:t>
        <w:br/>
        <w:t>across their heterogenous environment. In our security and compliance segment, our market-leading end point security franchise posted</w:t>
        <w:br/>
        <w:t>strong results and generated double-digit year-over-year revenue growth. Customers value Symantec end point protection's superior</w:t>
        <w:br/>
        <w:t>feature set and smaller footprint. We continue to garner new customers and have won a number of competitive displacements.</w:t>
        <w:br/>
        <w:t>Our end point management business generated strong sales activity and posted year-over-year revenue growth in the high teens. We</w:t>
        <w:br/>
        <w:t>continue to see strong win rates against our competitors. In the June quarter, we announced the release of new Symantec end point</w:t>
        <w:br/>
        <w:t>management suite. This suite defines the next generation of integrated, best of breed systems management, end point security and</w:t>
        <w:br/>
        <w:t>backup and recovery. The suite uniquely differentiates Symantec versus others in this marketplace. We believe our integrated approach</w:t>
        <w:br/>
        <w:t>provides organizations with the visibility into and control of an entire end point environment. Thereby minimizing the exposure, security</w:t>
        <w:br/>
        <w:t>and compliance risks.</w:t>
        <w:br/>
        <w:t>Looking ahead, one of our key product deliverables this year is Altiris 7.0, built on the Symantec open collaborative architecture. It</w:t>
        <w:br/>
        <w:t>provides us the opportunity to integrate other Symantec solutions, such as our end point products within this new architecture.</w:t>
        <w:br/>
        <w:t>Now moving on to our archiving business, we continue to win against our competition in the archiving space. Enterprise Vault had</w:t>
        <w:br/>
        <w:t>another outstanding quarter with revenue posting 30% year-over-year growth. We believe Enterprise Vault has become the de facto</w:t>
        <w:br/>
        <w:t>standard for addressing the ever-increasing regulations around E Discovery. Once again Gartner positioned Enterprise Vault in the</w:t>
        <w:br/>
        <w:t>leaders quadrant of the 2008 magic quadrant for e-mail archiving. In addition, for the fifth consecutive time, we are the only, the only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vendor positioned in the leadership quadrant.</w:t>
        <w:br/>
        <w:t>Our Vontu team had the best quarter in their history. The continued momentum of our Data Loss Prevention business demonstrates the</w:t>
        <w:br/>
        <w:t>successful integration of our teams. During the quarter we closed our largest DLP deal ever and we won our largest international deal to</w:t>
        <w:br/>
        <w:t>date. Gartner recently positioned Vontu Data Loss Prevention 8 in the leaders quadrant for content monitoring, filtering, and data loss</w:t>
        <w:br/>
        <w:t>prevention. DLP is a key component in Symantec's product strategy to secure and manage the worlds information.</w:t>
        <w:br/>
        <w:t>Now moving to the consumer business, we continue to enhance our leadership position by delivering the most innovative products and</w:t>
        <w:br/>
        <w:t>services that address the evolving needs of customers today. Our suite products, Norton Internet Security and Norton 360 continue to</w:t>
        <w:br/>
        <w:t>perform well, increasing their share of total consumer sales and driving ASPs higher. Norton 360 now represents almost 25% of our</w:t>
        <w:br/>
        <w:t>consumer revenue and more than 35% of consumer sales.</w:t>
        <w:br/>
        <w:t>During the quarter, we closed the SwapDrive acquisition, with the explosion of digital information such as photos, music and videos,</w:t>
        <w:br/>
        <w:t>consumers have more files on their computers than ever before. Adding SwapDrives technology into the Norton portfolio gives</w:t>
        <w:br/>
        <w:t>consumers access to a world class service to help secure and manage their information. While we already leveraged SwapDrives online</w:t>
        <w:br/>
        <w:t>backup service in Norton 360, this acquisition allows us to enhance operating results for this product and gives us the capability to utilize</w:t>
        <w:br/>
        <w:t>SwapDrives online backup and storage platform in our other consumer offerings.</w:t>
        <w:br/>
        <w:t>Our consumer services continue to generate strong customer interest. Our most popular services such as PC tune-up, PC installation and</w:t>
        <w:br/>
        <w:t>green PC are finding that these services lead to higher customer satisfaction levels and build even greater loyalty for the Norton family of</w:t>
        <w:br/>
        <w:t>products. We also recently launched the public betas of the 2009 editions of Norton Antivirus and Norton Internet Security. The 2009</w:t>
        <w:br/>
        <w:t>products have been designed to be the fastest security products in the industry. This is supported by more than 300 improvements that</w:t>
        <w:br/>
        <w:t>span nearly every aspect of the product from the scanning engines to the user interface. Examples include an install time of 1 minute or</w:t>
        <w:br/>
        <w:t>less with one click, the industry's fastest update capability and memory usage reduced to less than 50% of our nearest competitor. Our</w:t>
        <w:br/>
        <w:t>beta users are consistently giving us high marks for performance and usability. And finally, we expect these products to ship during the</w:t>
        <w:br/>
        <w:t>usual September timeframe.</w:t>
        <w:br/>
        <w:t>Looking ahead, the September quarter pipeline looks strong and I believe security and storage are priority areas for IT spending, even in</w:t>
        <w:br/>
        <w:t>this environment. And with that, I'll hand the call over to James.</w:t>
        <w:br/>
        <w:t xml:space="preserve"> </w:t>
        <w:br/>
        <w:t>James Beer Symantec - EVP, CFO</w:t>
        <w:br/>
        <w:t>Thank you, Enrique, and good afternoon, everyone. It is very encouraging to see the combination of consistent execution, further margin</w:t>
        <w:br/>
        <w:t>expansion and solid cash generation driving better results in each of our four key financial metrics. First, I'll review with you the financial</w:t>
        <w:br/>
        <w:t>details of the June quarter, which as a reminder, included 14 weeks of activity versus the normal 13 weeks.</w:t>
        <w:br/>
        <w:t>GAAP revenue came in at $1.65 billion. Non-GAAP revenue grew 16% over the June 2007 period to $1.66 billion, driven by both our</w:t>
        <w:br/>
        <w:t>success in selling more to our installed base, as well as new customers around the world. Our June quarter revenue included</w:t>
        <w:br/>
        <w:t>approximately $75 million of one-time benefit generated from the extra week. Foreign currency movement positively impacted</w:t>
        <w:br/>
        <w:t>non-GAAP revenue by 7 percentage points year-over-year.</w:t>
        <w:br/>
        <w:t>The June quarter's fully diluted GAAP earnings per share were $0.22. Non-GAAP fully diluted earnings per share for the quarter were</w:t>
        <w:br/>
        <w:t>$0.40, up 38% year-over-year, reflecting that even as our top line growth strengthened, we continued to judiciously manage expenses.</w:t>
        <w:br/>
        <w:t>Our June quarter EPS included approximately $0.03 of one-time benefit generated from the extra week. International non-GAAP</w:t>
        <w:br/>
        <w:t>revenue of $866 million grew 19% versus the year-ago period, with all regions posting double-digit growth. International revenue</w:t>
        <w:br/>
        <w:t>accounted for 52% of total non-GAAP revenue. We are also particularly pleased with the Americas performance, which grew 13%</w:t>
        <w:br/>
        <w:t>year-over-year.</w:t>
        <w:br/>
        <w:t>Now I would like to move on to our non-GAAP revenue by segment. The consumer business generated record revenue of $473 million, up</w:t>
        <w:br/>
        <w:t>12% versus the June 2007 quarter. Electronic distribution grew by more than 20% year-over-year, reaching a new high of nearly 80% of</w:t>
        <w:br/>
        <w:t>our total consumer revenue. Online sales were driven primarily by strong subscription renewal, ISP and OEM activity. In the enterprise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arena, the competitiveness of our security, availability and services solutions, along with excellent sales execution drove the improved top</w:t>
        <w:br/>
        <w:t>line growth. Storage and server management segment generated revenue of $616 million, up 20% as compared to the June 2007 results</w:t>
        <w:br/>
        <w:t>driven by strong data protection and storage management performance.</w:t>
        <w:br/>
        <w:t>Our security and compliance segment generated revenue of $449 million, up 12% versus the year-ago period. Our end point security</w:t>
        <w:br/>
        <w:t>products generated record revenue during the quarter, growing approximately 10% year-over-year. We were also pleased with the</w:t>
        <w:br/>
        <w:t>performance of our end point management team for posting another very solid quarter. In addition, we continued to see strong</w:t>
        <w:br/>
        <w:t>double-digit growth from our industry-leading archiving solutions. Our services segment generated revenue of $117 million, up 35%</w:t>
        <w:br/>
        <w:t>year-over-year, representing 7% of our total revenue.</w:t>
        <w:br/>
        <w:t>We continue to focus on improving the cost efficiency of our services operations and we are pleased with the contribution improvements</w:t>
        <w:br/>
        <w:t>that the group has made during the past couple of quarters. Please note that we have reclassified the Altiris services revenue from</w:t>
        <w:br/>
        <w:t>security and compliance to the services segment. We have provided the corresponding historical comparisons on the Investor Relations</w:t>
        <w:br/>
        <w:t>website. Non-GAAP gross margin increased 170 basis points to 86.5% for the June 2008 quarter as compared to the year-ago period.</w:t>
        <w:br/>
        <w:t>This is as a result of our cost of goods sold remaining approximately constant year-over-year, while revenue grew by more than $230</w:t>
        <w:br/>
        <w:t>million. Improved revenue production and a focus on cost management have also increased non-GAAP operating margins for the June</w:t>
        <w:br/>
        <w:t>quarter to 29.3%, up 360 basis points year-over-year. This is the third consecutive quarter in which operating margins have increased</w:t>
        <w:br/>
        <w:t>strongly versus the prior year.</w:t>
        <w:br/>
        <w:t>As I mentioned at our financial analyst day, strong top line performance can lead to operating margin improvements above our planned</w:t>
        <w:br/>
        <w:t>annual goal of 100 basis points year-over-year. GAAP net income was $187 million for the June 2008 quarter. Non-GAAP net income was</w:t>
        <w:br/>
        <w:t>$342 million, up 30% year-over-year. We exited June with a cash and short-term investments balance of nearly $2.3 billion. During the</w:t>
        <w:br/>
        <w:t>June quarter, we repurchased 9.7 million shares at an average price of $20.55. This $200 million repurchase volume is consistent with</w:t>
        <w:br/>
        <w:t>our annual target of spending half of our cash flow from operations on share buybacks. Our net accounts receivable balance at the end of</w:t>
        <w:br/>
        <w:t>the June 2008 quarter was $652 million. Day sales outstanding, or DSO, was 36 days, in line with normal seasonal trends. Cash flow</w:t>
        <w:br/>
        <w:t>from operating activities for the June quarter was up 18% to $414 million, as compared to the June 2007 quarter, primarily due to strong</w:t>
        <w:br/>
        <w:t>collections and the benefit from prior period litigation settlements, offset by increased cash tax payments.</w:t>
        <w:br/>
        <w:t>GAAP deferred revenue at the end of June 2008 was approximately $3.01 billion. Non-GAAP deferred revenue grew 12% year-over-year</w:t>
        <w:br/>
        <w:t>to $3.02 billion, assisted by strong selling activity, particularly at the end of the quarter. Foreign currency movements positively impacted</w:t>
        <w:br/>
        <w:t>non-GAAP deferred revenue by 7 percentage points year-over-year. Our deferred revenue included a one-time negative impact of</w:t>
        <w:br/>
        <w:t>approximately $5 million from the June quarter's extra week. As you may recall, in May 2006, we paid $130 million of additional US taxes</w:t>
        <w:br/>
        <w:t>associated with repatriation of offshore funds by Veritas in 2005. Earlier this month, we reached a settlement with the IRS, which we</w:t>
        <w:br/>
        <w:t>expect will result in our obligation being only 10% of the original $130 million at issue.</w:t>
        <w:br/>
        <w:t>Now I would like to spend a few minutes discussing our expectations for the September quarter, which, as I noted earlier, contains only 13</w:t>
        <w:br/>
        <w:t>weeks. We expect GAAP revenue to be in the range of 1.52 billion to $1.56 billion. Non-GAAP revenue is estimated to be in the range of</w:t>
        <w:br/>
        <w:t>1.525 billion to $1.565 billion as compared to $1.437 billion in the September 2007 quarter. GAAP earnings per share are forecasted to be</w:t>
        <w:br/>
        <w:t>in the range of between $0.15 and $0.17. Non-GAAP earnings per share are estimated to be in the range of between $0.34 and $0.36 as</w:t>
        <w:br/>
        <w:t>compared to $0.29 in the year-ago period. At the end of the September quarter, we expect GAAP deferred revenue to be between 2.865</w:t>
        <w:br/>
        <w:t>billion and $2.965 billion. We expect non-GAAP deferred revenue to be between 2.875 billion and $2.975 billion as compared to $2.62</w:t>
        <w:br/>
        <w:t>billion at the end of September 2007. We expect about 64%, or approximately $990 million of our September quarter revenue to come</w:t>
        <w:br/>
        <w:t>from the balance sheet. This percentage, once again, illustrates the degree of predictability that we have built into our income statement</w:t>
        <w:br/>
        <w:t>during the last few years. This guidance assumes a common stock equivalents total for the quarter of approximately 860 million shares.</w:t>
        <w:br/>
        <w:t>We have also assumed an exchange rate of $1.53 per euro for the September quarter. In closing, we are very pleased with the June</w:t>
        <w:br/>
        <w:t>quarter results and are encouraged with the prospect of building on this momentum during the September quarter. And now I'll turn it</w:t>
        <w:br/>
        <w:t>back to Helyn so we can take some of your questions.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Helyn Corcos Symantec - VP, IR</w:t>
        <w:br/>
        <w:t>Thank you, James. Will you please begin polling for questions.</w:t>
        <w:br/>
        <w:t>QUESTIONS AND ANSWERS</w:t>
        <w:br/>
        <w:t xml:space="preserve"> </w:t>
        <w:br/>
        <w:t>Operator</w:t>
        <w:br/>
        <w:t>Yes, ma'am. (OPERATOR INSTRUCTIONS)</w:t>
        <w:br/>
        <w:t xml:space="preserve"> </w:t>
        <w:br/>
        <w:t>Helyn Corcos Symantec - VP, IR</w:t>
        <w:br/>
        <w:t>While Tom is polling for questions, I would like to announce that Symantec plans to attend the Pacific Crest conference on August 5, the</w:t>
        <w:br/>
        <w:t>Citi conference on September 3, and Deutsche Bank conference on September 11. Finally, we will be reporting our fiscal second quarter</w:t>
        <w:br/>
        <w:t>results on October 29. For a complete list of the investor-related events please visit our events calendar on the Investor Relations</w:t>
        <w:br/>
        <w:t>website. Tom, we are ready for our first question.</w:t>
        <w:br/>
        <w:t xml:space="preserve"> </w:t>
        <w:br/>
        <w:t>Operator</w:t>
        <w:br/>
        <w:t>Our first question comes from Sarah Friar with Goldman Sachs.</w:t>
        <w:br/>
        <w:t xml:space="preserve"> </w:t>
        <w:br/>
        <w:t>Sarah Friar Goldman Sachs - Analyst</w:t>
        <w:br/>
        <w:t>Hi, guys. Very nice quarter. Can I switch to the enterprise security side and could you talk to me about the penetration of SEP 11 to date</w:t>
        <w:br/>
        <w:t>and what smacks there, what keeps driving the enterprise security business from here?</w:t>
        <w:br/>
        <w:t xml:space="preserve"> </w:t>
        <w:br/>
        <w:t>James Beer Symantec - EVP, CFO</w:t>
        <w:br/>
        <w:t>I think when you look at our success rate with SEP, I mean we continue to see adoption by the larger customers. As you know, Sarah,</w:t>
        <w:br/>
        <w:t>when you initially ship a product, what happens is some of the larger customers are putting it in pilots and beta testing and we are</w:t>
        <w:br/>
        <w:t>starting to see movement in the high end of the market. Now, as you know, some of the things that we've added to the product are not</w:t>
        <w:br/>
        <w:t>only the Mac functionality but also our encryption option that we partnered for. That allows to us continue to drive the ASPs up for the</w:t>
        <w:br/>
        <w:t>per-node sale of our product. The other piece we've done that I think is more interesting, and I touched on it, is that we are positioning to</w:t>
        <w:br/>
        <w:t>ship Altiris 7.0, where we bring together the management capabilities that we acquired when we bought Altiris and that allows us to</w:t>
        <w:br/>
        <w:t>further deliver on our vision of the only way you have a secure end point, it has to be well managed. And so we feel very confident that</w:t>
        <w:br/>
        <w:t>will continue to strengthen our position at the end point.</w:t>
        <w:br/>
        <w:t xml:space="preserve"> </w:t>
        <w:br/>
        <w:t>Sarah Friar Goldman Sachs - Analyst</w:t>
        <w:br/>
        <w:t>And just as a follow-up on that, you talk about the ASP going up on a per-node basis. Can you give us a sense of what that uplift is? And</w:t>
        <w:br/>
        <w:t>then in particular, if you can get someone to take the Altiris piece, are they paying double -- effectively 100% again, or what is it as a</w:t>
        <w:br/>
        <w:t>percent of what they would pay per node?</w:t>
        <w:br/>
        <w:t xml:space="preserve"> </w:t>
        <w:br/>
        <w:t>Enrique Salem Symantec - COO</w:t>
        <w:br/>
        <w:t>I think it varies on the contract side, Sarah. If you look at it, each segment is going to be a little bit different, but it definitely -- it enhances</w:t>
        <w:br/>
        <w:t>it, because if you think about it, it's significant new functionality, systems management is a whole category unto itself that we've now</w:t>
        <w:br/>
        <w:t>successfully integrated and quite frankly, I think folks got to start looking at it from the perspective of if you don't deliver both security</w:t>
        <w:br/>
        <w:t>and management you only got half a solution.</w:t>
        <w:br/>
        <w:t xml:space="preserve"> </w:t>
        <w:br/>
        <w:t>Sarah Friar Goldman Sachs - Analyst</w:t>
        <w:br/>
        <w:t>Okay. Great. Thanks, Enrique.</w:t>
        <w:br/>
        <w:t xml:space="preserve"> </w:t>
        <w:br/>
        <w:t>Operator</w:t>
        <w:br/>
        <w:t>We'll take our next question from Heather Bellini with UBS.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Heather Bellini UBS - Analyst</w:t>
        <w:br/>
        <w:t>Hi, thank you. Good afternoon. I was wondering, Enrique, if you could give us an idea, you guys are seeing great results in cross-selling,</w:t>
        <w:br/>
        <w:t>and I was wondering how much of this would you say is due to the change in the sales force compensation. I guess was wondering do you</w:t>
        <w:br/>
        <w:t>think you're getting the full benefit from the changes you made on that front as of yet?</w:t>
        <w:br/>
        <w:t xml:space="preserve"> </w:t>
        <w:br/>
        <w:t>Enrique Salem Symantec - COO</w:t>
        <w:br/>
        <w:t>When you look at it, Heather, these changes have been in the works through last fiscal year and this fiscal year and it's still early to get</w:t>
        <w:br/>
        <w:t>the, what I would say the full effect of the changes we made at the beginning of this new fiscal year. So I expect that the change will take</w:t>
        <w:br/>
        <w:t>effect as we go through the year. And so there's more benefit to be derived from those changes.</w:t>
        <w:br/>
        <w:t xml:space="preserve"> </w:t>
        <w:br/>
        <w:t>Heather Bellini UBS - Analyst</w:t>
        <w:br/>
        <w:t>So does that mean that you expect the average revenue, or the average sale of ASPs of your sales to increase over the course of the year</w:t>
        <w:br/>
        <w:t>if this plays out as expected?</w:t>
        <w:br/>
        <w:t xml:space="preserve"> </w:t>
        <w:br/>
        <w:t>Enrique Salem Symantec - COO</w:t>
        <w:br/>
        <w:t>I don't know that it has as much of an effect on the ASPs. What it does is it allows--.</w:t>
        <w:br/>
        <w:t xml:space="preserve"> </w:t>
        <w:br/>
        <w:t>Heather Bellini UBS - Analyst</w:t>
        <w:br/>
        <w:t>Well, in terms of the average revenue per customer?</w:t>
        <w:br/>
        <w:t xml:space="preserve"> </w:t>
        <w:br/>
        <w:t>John Thompson Symantec - Chairman, CEO</w:t>
        <w:br/>
        <w:t>It will drive higher license content, if anything, as opposed to affect the ASP. Because the focus in the operating plan is for the team to try</w:t>
        <w:br/>
        <w:t>to drive net new licenses or new placements within an enterprise. So in that context, perhaps you could translate that into higher ASP,</w:t>
        <w:br/>
        <w:t>but in our view it's much more about license content.</w:t>
        <w:br/>
        <w:t xml:space="preserve"> </w:t>
        <w:br/>
        <w:t>Heather Bellini UBS - Analyst</w:t>
        <w:br/>
        <w:t>Okay, thank you.</w:t>
        <w:br/>
        <w:t xml:space="preserve"> </w:t>
        <w:br/>
        <w:t>Enrique Salem Symantec - COO</w:t>
        <w:br/>
        <w:t>Thank you, Heather.</w:t>
        <w:br/>
        <w:t xml:space="preserve"> </w:t>
        <w:br/>
        <w:t>Operator</w:t>
        <w:br/>
        <w:t>We'll take our next question from Brent Thill with Citi.</w:t>
        <w:br/>
        <w:t xml:space="preserve"> </w:t>
        <w:br/>
        <w:t>Brent Thill Citigroup - Analyst</w:t>
        <w:br/>
        <w:t>Thanks. Just on the deals over a million, last year in the first half, those deals seemed to stall out and obviously you're showing a</w:t>
        <w:br/>
        <w:t>complete reversal on that trend with 85, up 77% year-over-year. Can you just walk through kind of what you're seeing, I know you</w:t>
        <w:br/>
        <w:t>mentioned there's an attach of additional multiple products, but can you help us just better understand what's being attached and if you</w:t>
        <w:br/>
        <w:t>look at product lines or if you look at seats or how to think through that number?</w:t>
        <w:br/>
        <w:t xml:space="preserve"> </w:t>
        <w:br/>
        <w:t>John Thompson Symantec - Chairman, CEO</w:t>
        <w:br/>
        <w:t>I think you got it exactly right and that is that we are seeing multiple products being part of these larger transactions. I also think you're</w:t>
        <w:br/>
        <w:t>starting to see a little bit more of products that are not just either storage or security, but the combination of the two. I think those are</w:t>
        <w:br/>
        <w:t>probably the two biggest factors. Plus I think as we mentioned, our storage foundation business had its best quarter in as long as -- in</w:t>
        <w:br/>
        <w:t>many years and so I feel very good about some of our core data center products perform very, very well. So the combination of those</w:t>
        <w:br/>
        <w:t>three factors I think drove the large deal volume.</w:t>
        <w:br/>
        <w:t xml:space="preserve"> </w:t>
        <w:br/>
        <w:t>Brent Thill Citigroup - Analyst</w:t>
        <w:br/>
        <w:t>Thanks.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Operator</w:t>
        <w:br/>
        <w:t>We'll take our next question from Adam Holt with Morgan Stanley.</w:t>
        <w:br/>
        <w:t xml:space="preserve"> </w:t>
        <w:br/>
        <w:t>Adam Holt Morgan Stanley - Analyst</w:t>
        <w:br/>
        <w:t>Good afternoon. My first question is on the storage and server management business. You seem to have had a complete I guess reversal,</w:t>
        <w:br/>
        <w:t>or at least real strengthening on the foundation business over the last several quarters, you noted more broad-based buying into the</w:t>
        <w:br/>
        <w:t>foundation sort of consolidation vision, but could you talk in a little bit more detail about what you think is behind the recent strength in</w:t>
        <w:br/>
        <w:t>foundation and do you think it's sustainable, sort of mid to high-single digit grower from here going forward?</w:t>
        <w:br/>
        <w:t xml:space="preserve"> </w:t>
        <w:br/>
        <w:t>Enrique Salem Symantec - COO</w:t>
        <w:br/>
        <w:t>I think when you look at the success there is, folks are trying to manage down the cost of managing their infrastructure. And when you</w:t>
        <w:br/>
        <w:t>look at what we're able to do there, the combination of having a common storage management layer that works across a heterogenous</w:t>
        <w:br/>
        <w:t>environment absolutely helps folks reduce their cost. The second thing is that we've added some new capabilities in products like</w:t>
        <w:br/>
        <w:t>command central storage, where you can get much better utilization of your storage. So, for example, if you look at the Gartner data,</w:t>
        <w:br/>
        <w:t>37% of storage is currently utilized in the enterprise. When you take a product like Command Central, you can help customers drive down</w:t>
        <w:br/>
        <w:t>their costs of acquiring more storage, which is an important aspect of this business and quite frankly, that's why we feel that we continue</w:t>
        <w:br/>
        <w:t>to do an even better job of driving more product into the data center. The other aspect that I think is important is we've had tremendous</w:t>
        <w:br/>
        <w:t>salesforce stability. I think if you look across last year compared to this year, our geographic leaders have been in place now for over a</w:t>
        <w:br/>
        <w:t>year. You also have our leadership team across all geographies being very, very stable and that translates into more effective and better</w:t>
        <w:br/>
        <w:t>results in our entire product line but specifically in storage and server foundation.</w:t>
        <w:br/>
        <w:t xml:space="preserve"> </w:t>
        <w:br/>
        <w:t>Adam Holt Morgan Stanley - Analyst</w:t>
        <w:br/>
        <w:t>Could I just ask a follow-up for James on operating margins. Even if you back out the impact of the extra week for the quarter, you still</w:t>
        <w:br/>
        <w:t>had quite strong margins, better than we were looking for. You noted sort of cost control and head count in your commentary, but are</w:t>
        <w:br/>
        <w:t>you also starting to see any potentially favorable impact from some of the consumer distribution deals starting to get more productive</w:t>
        <w:br/>
        <w:t>and more profitable?</w:t>
        <w:br/>
        <w:t xml:space="preserve"> </w:t>
        <w:br/>
        <w:t>James Beer Symantec - EVP, CFO</w:t>
        <w:br/>
        <w:t>Well, yes. That is absolutely part of the equation. I think we discussed in the past as to how the accounting for those new consumer OEM</w:t>
        <w:br/>
        <w:t>arrangements are, is the toughest in the earliest part of the contract. And so we are starting to see now, now that the trial web period has</w:t>
        <w:br/>
        <w:t>passed, now that we've been able to build our take rates and so forth, a better top line impact to go along with what had previously been</w:t>
        <w:br/>
        <w:t>a substantial cost line impact.</w:t>
        <w:br/>
        <w:t xml:space="preserve"> </w:t>
        <w:br/>
        <w:t>Adam Holt Morgan Stanley - Analyst</w:t>
        <w:br/>
        <w:t>So is it too early to say margins have stabilized there, or are we comfortable that margins should be more stable in the consumer</w:t>
        <w:br/>
        <w:t>business going forward?</w:t>
        <w:br/>
        <w:t xml:space="preserve"> </w:t>
        <w:br/>
        <w:t>James Beer Symantec - EVP, CFO</w:t>
        <w:br/>
        <w:t>Well, we're sticking by our long-term goal of 100 basis points improvement on margin year-over-year, so I think I'll just leave it at that.</w:t>
        <w:br/>
        <w:t>We're obviously always going to be looking to overperform as we have done in this past quarter and that's going to be a combination of</w:t>
        <w:br/>
        <w:t>revenue growth and maintaining the discipline around the cost line.</w:t>
        <w:br/>
        <w:t xml:space="preserve"> </w:t>
        <w:br/>
        <w:t>Adam Holt Morgan Stanley - Analyst</w:t>
        <w:br/>
        <w:t>Terrific, thank you.</w:t>
        <w:br/>
        <w:t xml:space="preserve"> </w:t>
        <w:br/>
        <w:t>Operator</w:t>
        <w:br/>
        <w:t>We'll take our next question from Phil Winslow with Credit Suisse.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Phil Winslow Credit Suisse - Analyst</w:t>
        <w:br/>
        <w:t>Hi, guys. Great quarter. Just two quick questions. First, Enrique, just on the salesforce side, wonder if you could give us a sense for just</w:t>
        <w:br/>
        <w:t>attrition of salesforce and just how that's been trending over the past several quarters. I know it seemed to hit a high point in the</w:t>
        <w:br/>
        <w:t>year-ago quarter and then, John, also, we recently just saw an announcement of (inaudible) intent to acquire [Utamarquo], this is now</w:t>
        <w:br/>
        <w:t>your second competitor to move into the hard disk encryption market. I know you have an OEM relationship there, but does this effect</w:t>
        <w:br/>
        <w:t>your plans there at all?</w:t>
        <w:br/>
        <w:t xml:space="preserve"> </w:t>
        <w:br/>
        <w:t>Enrique Salem Symantec - COO</w:t>
        <w:br/>
        <w:t>When you look at attrition, definitely it's trending down in the salesforce and that is trending down in the salesforce and that is to the</w:t>
        <w:br/>
        <w:t>point of having stability not only in the leadership team, but also at the various levels of management. I think that definitely has a</w:t>
        <w:br/>
        <w:t>positive effect on our overall sales performance.</w:t>
        <w:br/>
        <w:t xml:space="preserve"> </w:t>
        <w:br/>
        <w:t>John Thompson Symantec - Chairman, CEO</w:t>
        <w:br/>
        <w:t>Phil, we've been quite pleased with that relationship with Guardian Edge. Obviously as the pipeline continues to build, that represents a</w:t>
        <w:br/>
        <w:t>good opportunity for both of our companies. We have made no decisions about changing that relationship or any other as it might add to</w:t>
        <w:br/>
        <w:t>purchase something in the encryption space and so when we have something to say other than what we're doing, we'll talk about it then.</w:t>
        <w:br/>
        <w:t xml:space="preserve"> </w:t>
        <w:br/>
        <w:t>Phil Winslow Credit Suisse - Analyst</w:t>
        <w:br/>
        <w:t>Great. Thanks, guys.</w:t>
        <w:br/>
        <w:t xml:space="preserve"> </w:t>
        <w:br/>
        <w:t>Operator</w:t>
        <w:br/>
        <w:t>We'll take our next question from Israel Hernandez with Lehman Brothers.</w:t>
        <w:br/>
        <w:t xml:space="preserve"> </w:t>
        <w:br/>
        <w:t>Israel Hernandez Lehman Brothers - Analyst</w:t>
        <w:br/>
        <w:t>Hey, good afternoon, everyone, and congratulations on the quarter. The question is on the large deals, obviously a lot of success closing</w:t>
        <w:br/>
        <w:t>those during the quarter and over the last couple quarters, any risk as we go into a more challenging macro environment that we could</w:t>
        <w:br/>
        <w:t>start to see some of these deals slip? How are you guys gauging the pipeline for these large deals and the predictability around those?</w:t>
        <w:br/>
        <w:t>Thanks.</w:t>
        <w:br/>
        <w:t xml:space="preserve"> </w:t>
        <w:br/>
        <w:t>James Beer Symantec - EVP, CFO</w:t>
        <w:br/>
        <w:t>Well, Izzy, thanks on the comment on the quarter. I think it's fair to say that there are a number of customers out there that are caution in</w:t>
        <w:br/>
        <w:t>their view of what their spending plans are for the second half of this calendar year and so we can't be unmindful of that. But by the same</w:t>
        <w:br/>
        <w:t>token, we happen to have key product portfolio items in security and storage management, which are almost undeferrable expenditures</w:t>
        <w:br/>
        <w:t>for them as their data volumes continue to grow. So as data volumes grow, so will our business, independent of perhaps the broader</w:t>
        <w:br/>
        <w:t>macroeconomic environment. While we're not immune, we think we do have some degree of insulation from that problem.</w:t>
        <w:br/>
        <w:t xml:space="preserve"> </w:t>
        <w:br/>
        <w:t>Operator</w:t>
        <w:br/>
        <w:t>And we'll take our next question from Daniel Ives with Friedman, Billings Ramsey.</w:t>
        <w:br/>
        <w:t xml:space="preserve"> </w:t>
        <w:br/>
        <w:t>Daniel Ives Friedman, Billings, Ramsey - Analyst</w:t>
        <w:br/>
        <w:t>Thanks, great quarter. In regards to acquisitions, especially on the private side, can you talk to me in an environment like this, bolt-on</w:t>
        <w:br/>
        <w:t>acquisitions are probably -- there's a lot of pickings out there. Just how are you going through that and what's your thought process in</w:t>
        <w:br/>
        <w:t>regards to bolt-ons and what specific areas? Thanks.</w:t>
        <w:br/>
        <w:t xml:space="preserve"> </w:t>
        <w:br/>
        <w:t>John Thompson Symantec - Chairman, CEO</w:t>
        <w:br/>
        <w:t>Well, most of the things we've done of late have been small transactions, actually small private Company transactions. I think as the</w:t>
        <w:br/>
        <w:t>liquidity opportunities for private companies continues to be challenging, it would make it much more attractive for them to consider a</w:t>
        <w:br/>
        <w:t>strategic purchase by a buyer like Symantec. We believe that that will create an opportunity for us for the next few years because there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are forecasts that would suggest there's going to be a tight IPO market for probably 12 to 18 months. And so as we said at our analyst</w:t>
        <w:br/>
        <w:t>conference, we intend to continue to be acquisitive around the notion of securing and managing the world's information content and to</w:t>
        <w:br/>
        <w:t>the extent that there's something out there that complements that vision for us, you should expect to see us be active acquirers.</w:t>
        <w:br/>
        <w:t xml:space="preserve"> </w:t>
        <w:br/>
        <w:t>Operator</w:t>
        <w:br/>
        <w:t>And we'll go next to John DiFucci with JPMorgan.</w:t>
        <w:br/>
        <w:t xml:space="preserve"> </w:t>
        <w:br/>
        <w:t>John DiFucci JPMorgan - Analyst</w:t>
        <w:br/>
        <w:t>Hi, thanks. Just a question on guidance. This quarter the numbers look really strong, even if you back out that extra week and the</w:t>
        <w:br/>
        <w:t>guidance, although it looks decent, 7% revenue growth and calculated bookings and realizing a lot of your revenue comes off the balance</w:t>
        <w:br/>
        <w:t>sheet, but with the deferred revenue anticipated sequentially to go down a little bit, about 5% calculated bookings growth, foreign</w:t>
        <w:br/>
        <w:t>exchange is probably going to benefit you by about that much anyway. I'm just curious, are you -- just given the economic backdrop, is it</w:t>
        <w:br/>
        <w:t>-- are you just trying to be prudent in what's happening out there in the world, or was there something this quarter that perhaps you may</w:t>
        <w:br/>
        <w:t>see fall off a little bit, like even in the Backup business, you said you were up about 20% year-over-year. Again, you had the extra week,</w:t>
        <w:br/>
        <w:t>but you had two big product releases and you think that will sort of maintenance catch-up things might fall off? Just trying to understand</w:t>
        <w:br/>
        <w:t>the looking forward here.</w:t>
        <w:br/>
        <w:t xml:space="preserve"> </w:t>
        <w:br/>
        <w:t>Enrique Salem Symantec - COO</w:t>
        <w:br/>
        <w:t>Yed, John, we're very optimistic about the September quarter. We feel as though we've got a strong pipeline coming into the quarter. The</w:t>
        <w:br/>
        <w:t>product portfolio is in terrific shape. We've got important new products in late stages of development. So we feel as though we have a lot</w:t>
        <w:br/>
        <w:t>of momentum as really has been evidenced by the results of recent quarters. As to how we set guidance, I wouldn't say that we have tried</w:t>
        <w:br/>
        <w:t>take a different approach this quarter to the way we do it each quarter, and obviously now it's about doing our best work hard to beat</w:t>
        <w:br/>
        <w:t>that guidance, but where we have set it, we feel good, very much reflects the momentum of the business.</w:t>
        <w:br/>
        <w:t xml:space="preserve"> </w:t>
        <w:br/>
        <w:t>John DiFucci JPMorgan - Analyst</w:t>
        <w:br/>
        <w:t>Okay. Fair enough. Thank you.</w:t>
        <w:br/>
        <w:t xml:space="preserve"> </w:t>
        <w:br/>
        <w:t>Operator</w:t>
        <w:br/>
        <w:t>And we'll take our next question from Katherine Egbert with Jefferies &amp; Company.</w:t>
        <w:br/>
        <w:t xml:space="preserve"> </w:t>
        <w:br/>
        <w:t>Katherine Egbert Jefferies &amp; Company - Analyst</w:t>
        <w:br/>
        <w:t>Hi, one quick question on the IRS settlement. It looks like you're going pay a lot less than what you thought. Are you going to reverse the</w:t>
        <w:br/>
        <w:t>reserve on that and is it going to have an impact on cash flow this quarter?</w:t>
        <w:br/>
        <w:t xml:space="preserve"> </w:t>
        <w:br/>
        <w:t>James Beer Symantec - EVP, CFO</w:t>
        <w:br/>
        <w:t>Well, in terms of cash flow, we wouldn't expect it to have an impact. We have another large tax issue that has just finished a trial that I</w:t>
        <w:br/>
        <w:t>suspect you're aware of, and so I wouldn't see us having any refund necessarily. We'll likely leave that money on deposit at the IRS. So I</w:t>
        <w:br/>
        <w:t>wouldn't look for any particular cash flow impact and, again, we've paid the taxes a couple of years back and so there's no particular</w:t>
        <w:br/>
        <w:t>reversal of any reserves to take care of either.</w:t>
        <w:br/>
        <w:t xml:space="preserve"> </w:t>
        <w:br/>
        <w:t>Katherine Egbert Jefferies &amp; Company - Analyst</w:t>
        <w:br/>
        <w:t>Okay, thanks, James. And then real quick, John, you talked about the analyst day that you had very good coverage ratio for the June</w:t>
        <w:br/>
        <w:t>quarter. Can you give us any indication what it looks like for September?</w:t>
        <w:br/>
        <w:t xml:space="preserve"> </w:t>
        <w:br/>
        <w:t>John Thompson Symantec - Chairman, CEO</w:t>
        <w:br/>
        <w:t>Well, it's equally strong for September. I don't think we quoted a specific number in June for the June quarter. But I would tell you that as</w:t>
        <w:br/>
        <w:t>we look at the statistics that we review weekly on sales force force.com, we feel very, very strong or solid about what's going on this</w:t>
        <w:br/>
        <w:t>quarter and how deals greater than 50% odds, the coverage for those are in our pipeline, so we're feeling good about the quarter.</w:t>
        <w:br/>
        <w:t xml:space="preserve"> </w:t>
        <w:br/>
        <w:t>Katherine Egbert Jefferies &amp; Company - Analyst</w:t>
        <w:br/>
        <w:t>Great, good job.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John Thompson Symantec - Chairman, CEO</w:t>
        <w:br/>
        <w:t>Thank you.</w:t>
        <w:br/>
        <w:t xml:space="preserve"> </w:t>
        <w:br/>
        <w:t>Operator</w:t>
        <w:br/>
        <w:t>And we'll take our next question from Robert Breza with RBC Capital Markets.</w:t>
        <w:br/>
        <w:t xml:space="preserve"> </w:t>
        <w:br/>
        <w:t>Matt Hedberg RBC Capital Markets - Analyst</w:t>
        <w:br/>
        <w:t>Good afternoon, guys. This is actually Matt Hedberg for Rob. I had a question on the consumer side, the new service offerings. Can you</w:t>
        <w:br/>
        <w:t>give us a sense for the volume you saw in the quarter and maybe remind us again about typical ASPs on some of those services? Thanks.</w:t>
        <w:br/>
        <w:t xml:space="preserve"> </w:t>
        <w:br/>
        <w:t>Enrique Salem Symantec - COO</w:t>
        <w:br/>
        <w:t>Yes, so the typical ASPs are anywhere from 449 to $69 and the products as we mentioned, we're getting some good take rates on the</w:t>
        <w:br/>
        <w:t>tune-up service and given what's going on, the green PC service where we tune your PC to be more energy efficient, is of interest to folks</w:t>
        <w:br/>
        <w:t>who are trying to do the right thing for the environment and conserve costs. So we are where we expected to be with consumer services.</w:t>
        <w:br/>
        <w:t xml:space="preserve"> </w:t>
        <w:br/>
        <w:t>Operator</w:t>
        <w:br/>
        <w:t>And we'll take our next question from Walter Pritchard with Cowen and Company.</w:t>
        <w:br/>
        <w:t xml:space="preserve"> </w:t>
        <w:br/>
        <w:t>Walter Pritchard Cowen and Company - Analyst</w:t>
        <w:br/>
        <w:t>Hi, just one product related question then a seasonality question. On the products it seems like data protection is strong, it's been strong</w:t>
        <w:br/>
        <w:t>for your competitors as well, at least the last couple quarters, is there some sort of recent upsell in this market, or do you think -- you did</w:t>
        <w:br/>
        <w:t>mention you're taking share but it seems like everybody in this space is seeing pretty good growth?</w:t>
        <w:br/>
        <w:t xml:space="preserve"> </w:t>
        <w:br/>
        <w:t>John Thompson Symantec - Chairman, CEO</w:t>
        <w:br/>
        <w:t>I think what's driving us, Walter, is data volumes for all of our customers are growing and to the extent that they have made a choice of a</w:t>
        <w:br/>
        <w:t>provider or a platform, that certainly gives you as the platform option the opportunity to grow as their volumes grow. In our particular</w:t>
        <w:br/>
        <w:t>case, I think what you're seeing is the results of the team being very, very focused on integrating innovative technologies into the Core</w:t>
        <w:br/>
        <w:t>Net Backup, or Backup Exec products, and with Deduplication now, integrated into Net Backup with a number of really, really snazzy</w:t>
        <w:br/>
        <w:t>features in our Backup Exec product, you're starting to see the market leader take share, as it should always.</w:t>
        <w:br/>
        <w:t xml:space="preserve"> </w:t>
        <w:br/>
        <w:t>Walter Pritchard Cowen and Company - Analyst</w:t>
        <w:br/>
        <w:t>Got you, and then, James, on the seasonality, I know you're not guiding for the rest of the year, the seasonality's a little strange this year</w:t>
        <w:br/>
        <w:t>and next just because of the 14 weeks. Should we expect sort of a return over the next couple quarters to normal seasonality for the</w:t>
        <w:br/>
        <w:t>Company?</w:t>
        <w:br/>
        <w:t xml:space="preserve"> </w:t>
        <w:br/>
        <w:t>James Beer Symantec - EVP, CFO</w:t>
        <w:br/>
        <w:t>Yes, you should. The only difference in seasonality for this fiscal year versus the norm is really driven by the June quarter, having that</w:t>
        <w:br/>
        <w:t>extra 14th week.</w:t>
        <w:br/>
        <w:t xml:space="preserve"> </w:t>
        <w:br/>
        <w:t>Walter Pritchard Cowen and Company - Analyst</w:t>
        <w:br/>
        <w:t>Great. Thanks a lot.</w:t>
        <w:br/>
        <w:t xml:space="preserve"> </w:t>
        <w:br/>
        <w:t>Operator</w:t>
        <w:br/>
        <w:t>And we'll take our next question from Todd Raker with Deutsche Bank.</w:t>
        <w:br/>
        <w:t xml:space="preserve"> </w:t>
        <w:br/>
        <w:t>Todd Raker Deutsche Bank - Analyst</w:t>
        <w:br/>
        <w:t>Hey, guys. Nice quarter.</w:t>
        <w:br/>
        <w:t xml:space="preserve"> </w:t>
        <w:br/>
        <w:t>John Thompson Symantec - Chairman, CEO</w:t>
        <w:br/>
        <w:t>Thank you, Todd.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Todd Raker Deutsche Bank - Analyst</w:t>
        <w:br/>
        <w:t>Two unrelated questions for you. First of all, we've seen in software some of the very large vendors starting to take pricing up on their</w:t>
        <w:br/>
        <w:t>installed base. If you look at your business, especially on the storage side, do you guys think you have any kind of pricing power, if you</w:t>
        <w:br/>
        <w:t>look out over the next two or three years?</w:t>
        <w:br/>
        <w:t xml:space="preserve"> </w:t>
        <w:br/>
        <w:t>John Thompson Symantec - Chairman, CEO</w:t>
        <w:br/>
        <w:t>Well, gee, Todd, it's hard to even think about pricing power when our customers are hurting economically, and so I think we look at new</w:t>
        <w:br/>
        <w:t>functions and capabilities that we want to deliver into the marketplace and I think the best way to exercise price power, if you want to call</w:t>
        <w:br/>
        <w:t>it that, is through new innovation. Customers are certainly willing to pay for new innovation. They are less willing to pay for across the</w:t>
        <w:br/>
        <w:t>board price increases and we just don't think that's the smart thing to do, particularly in challenging economic times.</w:t>
        <w:br/>
        <w:t xml:space="preserve"> </w:t>
        <w:br/>
        <w:t>Todd Raker Deutsche Bank - Analyst</w:t>
        <w:br/>
        <w:t>And second question for you on the consumer side, I recognize that the revenue is very visible coming off the balance sheet. As you look</w:t>
        <w:br/>
        <w:t>at it from a bookings perspective, how much visibility do you guys have on the consumer business and what kind of expectations or</w:t>
        <w:br/>
        <w:t>concerns do you have if we get a general macro slowdown that the consumer business could decelerate?</w:t>
        <w:br/>
        <w:t xml:space="preserve"> </w:t>
        <w:br/>
        <w:t>John Thompson Symantec - Chairman, CEO</w:t>
        <w:br/>
        <w:t>Well, clearly with 80% or more of the activity being online, we have very, very solid visibility into daily, if not weekly activity in the online</w:t>
        <w:br/>
        <w:t>channel. We operate with a sell-through and a reporting structure that allows us to understand what's going on at retail and if anything,</w:t>
        <w:br/>
        <w:t>we worry about a continued decline in retail as a part of our overall consumer business.</w:t>
        <w:br/>
        <w:t xml:space="preserve"> </w:t>
        <w:br/>
        <w:t>Todd Raker Deutsche Bank - Analyst</w:t>
        <w:br/>
        <w:t>Okay. Thanks, guys.</w:t>
        <w:br/>
        <w:t xml:space="preserve"> </w:t>
        <w:br/>
        <w:t>Operator</w:t>
        <w:br/>
        <w:t>We'll take our next question from Tim Klasell with Thomas Weisel Partners.</w:t>
        <w:br/>
        <w:t xml:space="preserve"> </w:t>
        <w:br/>
        <w:t>Tim Klasell Thomas Weisel Partners - Analyst</w:t>
        <w:br/>
        <w:t>Yes, sort of a follow-on to the prior question. Have you seen any change in the behavior of the consumer, i.e. swapping out products,</w:t>
        <w:br/>
        <w:t>renewal rates, anything like that you could share with us?</w:t>
        <w:br/>
        <w:t xml:space="preserve"> </w:t>
        <w:br/>
        <w:t>Enrique Salem Symantec - COO</w:t>
        <w:br/>
        <w:t>Actually we've seen consistent behavior in our online business, as we've noted, a combination of strong performance in online and</w:t>
        <w:br/>
        <w:t>weakening in retail has now become 80% of our overall business. And as John stated, we have good visibility into how many users come</w:t>
        <w:br/>
        <w:t>back to our site. Renewal rates haven't been affected from what we can tell, and our products are necessary for anyone who wants to go</w:t>
        <w:br/>
        <w:t>online and uses a PC. So we haven't seen any changes there.</w:t>
        <w:br/>
        <w:t xml:space="preserve"> </w:t>
        <w:br/>
        <w:t>Tim Klasell Thomas Weisel Partners - Analyst</w:t>
        <w:br/>
        <w:t>Okay. Very good. That's my only question. Thank you.</w:t>
        <w:br/>
        <w:t xml:space="preserve"> </w:t>
        <w:br/>
        <w:t>Operator</w:t>
        <w:br/>
        <w:t>We'll take our next question from Garrett Becker with Merrill Lynch.</w:t>
        <w:br/>
        <w:t xml:space="preserve"> </w:t>
        <w:br/>
        <w:t>Garrett Becker Merrill Lynch - Analyst</w:t>
        <w:br/>
        <w:t>Hi, good afternoon. And apology, this maybe has been addressed earlier. But John, I know you mentioned a while ago that heading into</w:t>
        <w:br/>
        <w:t>June, the pipeline was maybe the strongest you had seen in quite a while. So I was just hoping you would talk a little bit about on the</w:t>
        <w:br/>
        <w:t>linearity and also on maybe the close rates that you've seen and how your close rates, maybe you've thought about that as you've looked</w:t>
        <w:br/>
        <w:t>ahead with your guidance?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John Thompson Symantec - Chairman, CEO</w:t>
        <w:br/>
        <w:t>Well, if I were to reflect on the June quarter, what I would say is because our quarter closed on July 4, it was a much smoother quarter</w:t>
        <w:br/>
        <w:t>close than we have historically had, and so we did not have the back end loaded last day, last 48-hour kind of activity in the June quarter</w:t>
        <w:br/>
        <w:t>that we've seen in other quarters. Ironically enough, as we move forward through this quarter, we have a similar situation where the</w:t>
        <w:br/>
        <w:t>quarter will close on October 3, I think, which should give us a chance to kind of smooth things out because of normal behavior, if you</w:t>
        <w:br/>
        <w:t>will, of our customers who would tend to look to the last day of the quarter as the last day in which we would be looking to book a deal.</w:t>
        <w:br/>
        <w:t>In terms of visibility, as I've mentioned earlier, we opened this quarter with very, very good pipeline coverage. As you look at deals in the</w:t>
        <w:br/>
        <w:t>pipeline with 50% or greater odds, look at deals with total odds, all of those things are very solid, consistent with similar metrics, if you</w:t>
        <w:br/>
        <w:t>will, as we enter the June quarter. So we feel good about our business and we feel even better about, quite frankly, how the team is</w:t>
        <w:br/>
        <w:t>executing around the world.</w:t>
        <w:br/>
        <w:t xml:space="preserve"> </w:t>
        <w:br/>
        <w:t>Garrett Becker Merrill Lynch - Analyst</w:t>
        <w:br/>
        <w:t>Great. That's all I have. Thanks.</w:t>
        <w:br/>
        <w:t xml:space="preserve"> </w:t>
        <w:br/>
        <w:t>Operator</w:t>
        <w:br/>
        <w:t>And we have a question from Philip Rueppel with Wachovia Securities.</w:t>
        <w:br/>
        <w:t xml:space="preserve"> </w:t>
        <w:br/>
        <w:t>Philip Rueppel Wachovia Securities - Analyst</w:t>
        <w:br/>
        <w:t>Great, thanks very much. We talked a lot about how big -- how the strength in big deals was a key contributor to the revenue</w:t>
        <w:br/>
        <w:t>outperformance. Can you talk about the other end of the spectrum, SMB? Were there any changes there? Was that also strong, and kind</w:t>
        <w:br/>
        <w:t>of looking forward, is that a segment that might be more at risk due to the economic head winds, or is it -- does it have a similar</w:t>
        <w:br/>
        <w:t>characteristics as your large customers?</w:t>
        <w:br/>
        <w:t xml:space="preserve"> </w:t>
        <w:br/>
        <w:t>John Thompson Symantec - Chairman, CEO</w:t>
        <w:br/>
        <w:t>I think where I would start is while we saw good traction in our large deals, I think in some ways it's easier to highlight what's happened</w:t>
        <w:br/>
        <w:t>at the high end of the market or in the larger deals. But we did see performance across all product lines and all segments, and across the</w:t>
        <w:br/>
        <w:t>geographies. And so what that means to us is that we are getting the benefit of our broader portfolio and that our products are necessary</w:t>
        <w:br/>
        <w:t>in these -- in this current environment. The other thing is we mentioned that our Backup Exec business and our backup business was</w:t>
        <w:br/>
        <w:t>growing at 20%. A lot of the success of that product line is in the SMB segment, where you get a lot of folks were using the Windows</w:t>
        <w:br/>
        <w:t>platform and we're clearly the market leader in backup and recovery for the small and medium-size companies. So we don't -- we haven't</w:t>
        <w:br/>
        <w:t>seen any changes there and don't expect anything to be different in the September quarter.</w:t>
        <w:br/>
        <w:t xml:space="preserve"> </w:t>
        <w:br/>
        <w:t>Philip Rueppel Wachovia Securities - Analyst</w:t>
        <w:br/>
        <w:t>Okay, and as a follow-up, the strength in ILP, the Vontu deal, are they still primarily stand-alone, or are you starting to see them part of</w:t>
        <w:br/>
        <w:t>the big deals, part of the overall Symantec solution?</w:t>
        <w:br/>
        <w:t xml:space="preserve"> </w:t>
        <w:br/>
        <w:t>John Thompson Symantec - Chairman, CEO</w:t>
        <w:br/>
        <w:t>I think that what we're getting right now is while we continue to do large stand-alone deals, you are seeing the benefit to the other parts</w:t>
        <w:br/>
        <w:t>of the security portfolio. And what's important in DLP that initially it was DLP at the network level. Now what you're seeing are customers</w:t>
        <w:br/>
        <w:t>say they want to see the benefit at the end point. And so given our strong position at the end point with Symantec end point protection,</w:t>
        <w:br/>
        <w:t>the Altiris client management suite, we think that the combination of DLP, systems management and our core end point security</w:t>
        <w:br/>
        <w:t>products gives us a very strong position and we can definitely see DLP becoming part of more and more of our security deals.</w:t>
        <w:br/>
        <w:t xml:space="preserve"> </w:t>
        <w:br/>
        <w:t>Philip Rueppel Wachovia Securities - Analyst</w:t>
        <w:br/>
        <w:t>Great.</w:t>
        <w:br/>
        <w:t xml:space="preserve"> </w:t>
        <w:br/>
        <w:t>Enrique Salem Symantec - COO</w:t>
        <w:br/>
        <w:t>I would add to that and say that the typical sell cycle for DLP deal will range in the 6 to 9-month range, closer to 9 than 6 and so what we</w:t>
        <w:br/>
        <w:t>are seeing is really, really good cooperation at the field level between the Vontu team and the established Symantec account managers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and I think as time goes on, as those relationships continue to build and get stronger, I don't know that we'll improve the sell cycle, but I</w:t>
        <w:br/>
        <w:t>think we can expect to see much, much broader deal coverage, of very large deals, given the nature of the technology itself.</w:t>
        <w:br/>
        <w:t xml:space="preserve"> </w:t>
        <w:br/>
        <w:t>Philip Rueppel Wachovia Securities - Analyst</w:t>
        <w:br/>
        <w:t>Great. Thanks very much.</w:t>
        <w:br/>
        <w:t xml:space="preserve"> </w:t>
        <w:br/>
        <w:t>Operator</w:t>
        <w:br/>
        <w:t>We'll take our next question from Rob Owens with Pacific Crest Securities.</w:t>
        <w:br/>
        <w:t xml:space="preserve"> </w:t>
        <w:br/>
        <w:t>Rob Owens Pacific Crest Securities - Analyst</w:t>
        <w:br/>
        <w:t>Great. Thanks for taking my question. Can you guys talk about your revenue yield on billings business? If I look at the overage on revenue</w:t>
        <w:br/>
        <w:t>and the overage on deferred relative to guidance, it seemed like your end period revenue realization was a little bit better than you had</w:t>
        <w:br/>
        <w:t>forecasted. Is that a function of product set, or is there something else going on there?</w:t>
        <w:br/>
        <w:t xml:space="preserve"> </w:t>
        <w:br/>
        <w:t>James Beer Symantec - EVP, CFO</w:t>
        <w:br/>
        <w:t>Yes, I think there are a few different things going on here. I think as we've said a few times, the product set is strong. We've seen good</w:t>
        <w:br/>
        <w:t>traction behind new recent releases, like NBU 6.5, SEP 11 obviously has been very important as well. At the same time, we have</w:t>
        <w:br/>
        <w:t>continued the theme of the last year and a half or so now, of really close cooperation between those out there on the front line doing</w:t>
        <w:br/>
        <w:t>selling and the back office so that we get cleanly written contracts, contracts that allow us to take some of our selling activity into</w:t>
        <w:br/>
        <w:t>revenue during the period in which the deal is booked. In addition, Enrique alluded to earlier the new comp model. So it's a variety of</w:t>
        <w:br/>
        <w:t>different things that are allowing us to see a better revenue yield in period and that's particularly encouraging when you remember that</w:t>
        <w:br/>
        <w:t>in the June quarter last year, we had strong revenue performance. So a relatively tough year-over-year revenue comp for us. So very</w:t>
        <w:br/>
        <w:t>pleased with that overall result.</w:t>
        <w:br/>
        <w:t xml:space="preserve"> </w:t>
        <w:br/>
        <w:t>Rob Owens Pacific Crest Securities - Analyst</w:t>
        <w:br/>
        <w:t>Great, and if we look at that extra $75 million that impacted the quarter, is the mix pretty consistent with just the general mix of</w:t>
        <w:br/>
        <w:t>business, or was there one area that benefited more from the extra week? Thanks.</w:t>
        <w:br/>
        <w:t xml:space="preserve"> </w:t>
        <w:br/>
        <w:t>James Beer Symantec - EVP, CFO</w:t>
        <w:br/>
        <w:t>No, I would say it's pretty much a mix of the overall business. I wouldn't call out anything in particular there.</w:t>
        <w:br/>
        <w:t xml:space="preserve"> </w:t>
        <w:br/>
        <w:t>Helyn Corcos Symantec - VP, IR</w:t>
        <w:br/>
        <w:t>We're ready for one more question.</w:t>
        <w:br/>
        <w:t xml:space="preserve"> </w:t>
        <w:br/>
        <w:t>Operator</w:t>
        <w:br/>
        <w:t>And our next question comes from Steve Ashley with Robert W. Baird.</w:t>
        <w:br/>
        <w:t xml:space="preserve"> </w:t>
        <w:br/>
        <w:t>Steve Ashley Robert W. Baird - Analyst</w:t>
        <w:br/>
        <w:t>I would just like to ask a question on the continuous data protection feature that you're going to be offering. In terms of timing, is that</w:t>
        <w:br/>
        <w:t>something we might see this quarter? And is that a add-on feature to both the Net Backup and the Backup Exec products?</w:t>
        <w:br/>
        <w:t xml:space="preserve"> </w:t>
        <w:br/>
        <w:t>Enrique Salem Symantec - COO</w:t>
        <w:br/>
        <w:t>Yes, so that feature's very important because as John has highlighted, as data volumes go up, folks are struggling to complete their</w:t>
        <w:br/>
        <w:t>backups and given the amount of data that needs to be backed up. So this new technology, this new improvement allows you to continue</w:t>
        <w:br/>
        <w:t>to back up all of the critical information without having to worry about is your backup window -- is the backup not going to complete in</w:t>
        <w:br/>
        <w:t>the backup window. The functionality is going to be obviously part of both our high end Net backup product and our Backup Exec</w:t>
        <w:br/>
        <w:t>technology. We are -- it's definitely going to be included, or it's definitely going to be an add-on to the Net Backup 6.5 platform, and it is</w:t>
        <w:br/>
        <w:t>a for-fee offering, meaning it's an upsell for the customers.</w:t>
        <w:br/>
        <w:t xml:space="preserve"> </w:t>
        <w:br/>
        <w:t>Steve Ashley Robert W. Baird - Analyst</w:t>
        <w:br/>
        <w:t>And is Altiris 7 in beta use right now?</w:t>
        <w:br/>
      </w:r>
    </w:p>
    <w:p>
      <w:r>
        <w:t>JULY 30, 2008 / 9:00PM GMT, Q1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Enrique Salem Symantec - COO</w:t>
        <w:br/>
        <w:t>Absolutely.</w:t>
        <w:br/>
        <w:t xml:space="preserve"> </w:t>
        <w:br/>
        <w:t>Steve Ashley Robert W. Baird - Analyst</w:t>
        <w:br/>
        <w:t>And is there any feedback by people using it and integrating it with the SEP 11 product?</w:t>
        <w:br/>
        <w:t xml:space="preserve"> </w:t>
        <w:br/>
        <w:t>Enrique Salem Symantec - COO</w:t>
        <w:br/>
        <w:t>I think the feedback we're getting is positive, because one of the great things we've added is a new workflow engine that allows us to do a</w:t>
        <w:br/>
        <w:t>better job not only of managing the existing environment, but also integrating with the other applications that the customer has and so</w:t>
        <w:br/>
        <w:t>feedback has been positive. We have deliverables this quarter to some of our partners and as we said, this product will be available this</w:t>
        <w:br/>
        <w:t>fall.</w:t>
        <w:br/>
        <w:t xml:space="preserve"> </w:t>
        <w:br/>
        <w:t>Steve Ashley Robert W. Baird - Analyst</w:t>
        <w:br/>
        <w:t>Thank you.</w:t>
        <w:br/>
        <w:t xml:space="preserve"> </w:t>
        <w:br/>
        <w:t>Operator</w:t>
        <w:br/>
        <w:t>And that is our final question today. At this time, I would like to turn the call back over to the Company for any closing remarks.</w:t>
        <w:br/>
        <w:t xml:space="preserve"> </w:t>
        <w:br/>
        <w:t>John Thompson Symantec - Chairman, CEO</w:t>
        <w:br/>
        <w:t>Well, thank you very much for joining in this afternoon. I'm quite proud of our team's performance in the June quarter. We have a very</w:t>
        <w:br/>
        <w:t>solid pipeline and very strong visibility as we head into September. Execution is improving. Our product portfolio is quite strong, and so I</w:t>
        <w:br/>
        <w:t>think we are starting to hit our stride and I'm quite proud of our team. Thanks for doing another great job, guys.</w:t>
        <w:br/>
        <w:t xml:space="preserve"> </w:t>
        <w:br/>
        <w:t>Operator</w:t>
        <w:br/>
        <w:t>This does conclude today's conference call. We appreciate your participation. You may disconnect at this time.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2009 Symantec Earnings Conference Call</w:t>
        <w:br/>
        <w:t>EVENT DATE/TIME: OCTOBER 29, 2008 / 9:00PM GMT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Helyn Corcos Symantec - VP, IR</w:t>
        <w:br/>
        <w:t xml:space="preserve"> </w:t>
        <w:br/>
        <w:t>John Thompson Symantec - Chairman, CEO</w:t>
        <w:br/>
        <w:t xml:space="preserve"> </w:t>
        <w:br/>
        <w:t>Enrique Salem Symantec - COO</w:t>
        <w:br/>
        <w:t xml:space="preserve"> </w:t>
        <w:br/>
        <w:t>James Beer Symantec - CFO, EVP</w:t>
        <w:br/>
        <w:t>CONFERENCE CALL PARTICIPANTS</w:t>
        <w:br/>
        <w:t xml:space="preserve"> </w:t>
        <w:br/>
        <w:t>Robert Breza RBC Capital Markets - Analyst</w:t>
        <w:br/>
        <w:t xml:space="preserve"> </w:t>
        <w:br/>
        <w:t>Heather Bellini UBS - Analyst</w:t>
        <w:br/>
        <w:t xml:space="preserve"> </w:t>
        <w:br/>
        <w:t>Sarah Friar Goldman Sachs - Analyst</w:t>
        <w:br/>
        <w:t xml:space="preserve"> </w:t>
        <w:br/>
        <w:t>Adam Holt Morgan Stanley - Analyst</w:t>
        <w:br/>
        <w:t xml:space="preserve"> </w:t>
        <w:br/>
        <w:t>Brad Zelnick Banc of America Securities - Analyst</w:t>
        <w:br/>
        <w:t xml:space="preserve"> </w:t>
        <w:br/>
        <w:t>Brent Thill Citigroup - Analyst</w:t>
        <w:br/>
        <w:t xml:space="preserve"> </w:t>
        <w:br/>
        <w:t>Daniel Ives Friedman, Billings, Ramsey - Analyst</w:t>
        <w:br/>
        <w:t xml:space="preserve"> </w:t>
        <w:br/>
        <w:t>Michael Turits Raymond James - Analyst</w:t>
        <w:br/>
        <w:t xml:space="preserve"> </w:t>
        <w:br/>
        <w:t>John Difucci JPMorgan - Analyst</w:t>
        <w:br/>
        <w:t xml:space="preserve"> </w:t>
        <w:br/>
        <w:t>Israel Hernandez Barclays Capital - Analyst</w:t>
        <w:br/>
        <w:t>PRESENTATION</w:t>
        <w:br/>
        <w:t xml:space="preserve"> </w:t>
        <w:br/>
        <w:t>Operator</w:t>
        <w:br/>
        <w:t>Good day, and welcome to Symantec's second-quarter 2009 earnings conference call. Today's call is being recorded. At this time, I'd like</w:t>
        <w:br/>
        <w:t>to turn the call over to Ms. Helyn Corcos, Vice President of Investor Relations. Please go ahead, ma'am</w:t>
        <w:br/>
        <w:t xml:space="preserve"> </w:t>
        <w:br/>
        <w:t>Helyn Corcos Symantec - VP, IR</w:t>
        <w:br/>
        <w:t>Good afternoon and thank you for joining our fiscal second-quarter 2009 earnings call.</w:t>
        <w:br/>
        <w:t>With me today are John Thompson, Chairman of the Board and Chief Executive Officer of Symantec, Enrique Salem, Chief Operating</w:t>
        <w:br/>
        <w:t>Officer and James Beer, Executive Vice President and Chief Financial Officer.</w:t>
        <w:br/>
        <w:t>In a moment, I will turn the call over to John, who will provide high level comments on the Company, Enrique will follow with quarterly</w:t>
        <w:br/>
        <w:t>highlights and James will wrap up with a review of the financials and our guidance as outline in the press release. This will be followed by</w:t>
        <w:br/>
        <w:t>a question and answer session.</w:t>
        <w:br/>
        <w:t>Today's call is being recorded and will be available for replay on the Symantec Investor Relations home page. A copy of today's press</w:t>
        <w:br/>
        <w:t>release and supplemental financial information are available on the website and a copy of today's prepared comments will be available</w:t>
        <w:br/>
        <w:t>on the website shortly after the call is completed.</w:t>
        <w:br/>
        <w:t>Before we begin, I'd like to remind everyone that some of the information discussed on this call, includes our projections regarding</w:t>
        <w:br/>
        <w:t>revenue, operating results, deferred revenue, cash flow from operations, amortization of acquisition related intangibles and stock-based</w:t>
        <w:br/>
        <w:t>compensation for the coming quarter contain forward-looking statements.</w:t>
        <w:br/>
        <w:t>These statements involve risks and uncertainties that may cause actual results to differ materially from those set forth in the statements.</w:t>
        <w:br/>
        <w:t>Additional information concerning these risks and uncertainties can be found in the Company's periodic reports filed with the U.S.</w:t>
        <w:br/>
        <w:t>Securities and Exchange Commission. Symantec assumes no obligation to update any forward-looking statements.</w:t>
        <w:br/>
        <w:t>In addition, to reporting the financial results in accordance with generally accepted accounting principals with GAAP, Symantec reports</w:t>
        <w:br/>
        <w:t>nonGAAP financial results. Investors are encourage to do review the reconciliation of these nonGAAP financial measures to the most</w:t>
        <w:br/>
        <w:t>directly comparable GAAP results, which can be found in the press release and on our website.</w:t>
        <w:br/>
        <w:t>Now, I'd like to introduce our CEO, Mr. John Thompson,.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 xml:space="preserve"> </w:t>
        <w:br/>
        <w:t>John Thompson Symantec - Chairman, CEO</w:t>
        <w:br/>
        <w:t>Thank you, Helyn and good afternoon, everyone. In the face of a slowing economic environment, our Company generated year over year</w:t>
        <w:br/>
        <w:t>growth in revenue demonstrated solid progress on operating margin goals and delivered strong earnings growth.</w:t>
        <w:br/>
        <w:t>Our core businesses consumer security, back up and storage, continue to grow and drive profitability for our Company. And we saw solid</w:t>
        <w:br/>
        <w:t>performance in the large enterprise buyer segment as illustrated by the strength of our big deals during the September quarter.</w:t>
        <w:br/>
        <w:t>While we are pleased overall with the results, like many other companies, we saw a pause in IT spending among some of our customers</w:t>
        <w:br/>
        <w:t>during the last week of the quarter due to what we suspect were uncertainties and constraints in the global markets. And as expected,</w:t>
        <w:br/>
        <w:t>the strengthening of the dollar versus other currencies around the world also impacted our financial results.</w:t>
        <w:br/>
        <w:t>While a stronger dollar is certainly an important metric of the health of the U.S. economy relative to other economies, it will continue to</w:t>
        <w:br/>
        <w:t>have an impact on our results for the December quarter.</w:t>
        <w:br/>
        <w:t>Therefore, we are updating our business outlook to reflect the likelihood of a continued economic slow down and the change in foreign</w:t>
        <w:br/>
        <w:t>currency rates.</w:t>
        <w:br/>
        <w:t>In addition, we intends to maintain our flexibility with customers in tailoring transaction to say assist them in acquiring technologies they</w:t>
        <w:br/>
        <w:t>need during, to whether this tough economic times. The strength of our financial position, as well as our focus on areas where we can</w:t>
        <w:br/>
        <w:t>outperform our competitors, should position us well in this marketplace.</w:t>
        <w:br/>
        <w:t>As always, we will continue to be prudent in managing our cost and expense. We've identified incremental cost saving areas and are</w:t>
        <w:br/>
        <w:t>making them part of our continuous improvement approach.</w:t>
        <w:br/>
        <w:t>These new actions are consistent with the efforts we have had in place which have produced the improvements in operating margins over</w:t>
        <w:br/>
        <w:t>the past four quarters. These actions are intended to align our cost structure with the new realities driven by the economic environment.</w:t>
        <w:br/>
        <w:t>James will provide a bit more detail on our plans in a few minutes.</w:t>
        <w:br/>
        <w:t>We think customers will take advantage of this environment to both rationalize the products they use and the vendors they buy from.</w:t>
        <w:br/>
        <w:t>In speaking with customers around the world they feel certain areas must continue to garner their attention and capture the lion's share</w:t>
        <w:br/>
        <w:t>of any new investment they are like to the make over the next year or so.</w:t>
        <w:br/>
        <w:t>All of these investments must meet stringent ROI standards and support the requirements to create a less complex, more compliant IT</w:t>
        <w:br/>
        <w:t>infrastructure. Some examples of these areas include more comprehensive storage management solutions to help lure overall hardware</w:t>
        <w:br/>
        <w:t>spending.</w:t>
        <w:br/>
        <w:t>Rich day loss prevention solutions to deal with rapidly changing employee and subcontractor or contractor environment and services that</w:t>
        <w:br/>
        <w:t>allow them to selectively out task those things no longer deemed to be critical for them to manage.</w:t>
        <w:br/>
        <w:t>Our storage business, for example, certainly benefits from the ROI based selling approach we put in place more than a year ago. And the</w:t>
        <w:br/>
        <w:t>reason be enhancement to our data loss prevention solution are timely and consistent with what our customers say they need know to</w:t>
        <w:br/>
        <w:t>manage in today's more uncertain times.</w:t>
        <w:br/>
        <w:t>We will stay focused on executing our strategy to secure and manage information against more risk, at more points, more completely</w:t>
        <w:br/>
        <w:t>and efficiently than any other Company in the world. Our development teams have been working diligently to deliver next-generation</w:t>
        <w:br/>
        <w:t>products for compliance and systems management.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Let me spend a minute discussing a couple of these offerings. In the compliance arena, our integrated process automation solution</w:t>
        <w:br/>
        <w:t>control compliance suite 9.0 helps organizations generate, create and maintain a sustainable compliance program in accordance with</w:t>
        <w:br/>
        <w:t>governance mandates and their risk management strategies.</w:t>
        <w:br/>
        <w:t>Importantly, it should allow our customers to achieve their compliance objectives at a much lower cost than manul or more traditional</w:t>
        <w:br/>
        <w:t>approaches. Our next release of Altier seven leverages proven infrastructure and technology to deliver a tightly integrated solution to</w:t>
        <w:br/>
        <w:t>help customers automate many of the labor intensive processes they use today in their distributor and client server infrastructure. The</w:t>
        <w:br/>
        <w:t>Symantec management platform, a core technology of our open collaborative architecture will be used to integrate technologies from</w:t>
        <w:br/>
        <w:t>many of our key products including Symantec End Point Protection, Backup Exec Systems Recovery, Configuration Management and</w:t>
        <w:br/>
        <w:t>Data Loss Prevention.</w:t>
        <w:br/>
        <w:t>Our customers are really excited about these products and the progress we are making in integration across our portfolio. Something</w:t>
        <w:br/>
        <w:t>that will be difficult for some others, certainly some competitors to achieve through partnerships alone.</w:t>
        <w:br/>
        <w:t>We are well-positioned to keep our business growing and to return value to shareholders. We've got a strong balance sheet, a solid</w:t>
        <w:br/>
        <w:t>recurring model, minimal capital expenditure requirements and a continued focus on improving the efficiency of our business operations.</w:t>
        <w:br/>
        <w:t>These attributes when combined with our strong product portfolio, diverse customer base and investments in key product growth areas</w:t>
        <w:br/>
        <w:t>position our company for continued long-term success. With that, I'll turn the call over to Enrique, who will provide more detail on the</w:t>
        <w:br/>
        <w:t>sent quarter highlights.</w:t>
        <w:br/>
        <w:t xml:space="preserve"> </w:t>
        <w:br/>
        <w:t>Enrique Salem Symantec - COO</w:t>
        <w:br/>
        <w:t>Thanks, John, and good afternoon everyone. I'd like to highlight a few key items of our fiscal second quarter.</w:t>
        <w:br/>
        <w:t>Starting with our consumer segment. The consumer revenue was impacted by continued softness in the retail sector. As you know, retail</w:t>
        <w:br/>
        <w:t>sales have been steadily declining. It's important to note that during the September quarter, revenue from our retail channel declined by</w:t>
        <w:br/>
        <w:t>more than 20% year over year. However, our electronics distribution channels continue to grow posting 10% year over year growth.</w:t>
        <w:br/>
        <w:t>Our consumer business remains very profitable and the contribution margin from this segment continues to improve. As you know,</w:t>
        <w:br/>
        <w:t>moving on to 2009 versions of Norton Antivirus and Norton Internet Security in September. These products have set a new industry</w:t>
        <w:br/>
        <w:t>standard for speed and performance by being the fastest security products in the world. Initial response to the launch of Norton Internet</w:t>
        <w:br/>
        <w:t>Security 2009 has been overwhelmingly positive.</w:t>
        <w:br/>
        <w:t>In addition, to the eight top awards we've received to date, Wall Street Journal notes that 2009 is the fastest, simplest and least</w:t>
        <w:br/>
        <w:t>obtrusive security suite in the market.</w:t>
        <w:br/>
        <w:t>We continue to pursue a multiprong strategy to acquire new customers. First, we have relationships with seven of the top OEM</w:t>
        <w:br/>
        <w:t>manufacturers. We signed several OEMs during the September quarter, including a deal with Packard Bell, where Packard Bell will</w:t>
        <w:br/>
        <w:t>continue to shipment in AMIA. Another deal, a large PC manufacturer has awarded N. I. S. the recommended and trial default positions</w:t>
        <w:br/>
        <w:t>in AMIA, Japan and Latin America for all small business PCs for the period November 2008 through April 2009.</w:t>
        <w:br/>
        <w:t>Second, in the emerging markets where customers are more price sensitive we will grow our business by leveraging the PC tools brand</w:t>
        <w:br/>
        <w:t>online, go-to-market model. Now, moving on to our enterprise segment, we had another strong quarter in terms of large deals. During</w:t>
        <w:br/>
        <w:t>the September quarter, we generate ad total of 326 transactions valued at more than $300,000 each, up 8% compared to 302</w:t>
        <w:br/>
        <w:t>transactions in the year ago quarter.</w:t>
        <w:br/>
        <w:t>We generated 77 transactions worth more than $1 million each, up 20% compared to 64 transactions in the September 2007 quarter. In</w:t>
        <w:br/>
        <w:t>addition, we also saw a good mix of our product offerings within these top deals. 87% of all large transactions, included multiple</w:t>
        <w:br/>
        <w:t>products or services providing further validation that during the difficult economic times customers prefer to consolidate vendors and are</w:t>
        <w:br/>
        <w:t>doing so with Symantec.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In our end point security business, we are seeing good traction in large enterprise and continue to win competitive displacements. We are</w:t>
        <w:br/>
        <w:t>also seeing large scale deployments with one high tech customer deploying our Symantec end point protection solution on more than</w:t>
        <w:br/>
        <w:t>100,000 nodes worldwide. Symantec end point protection is leveraging the zero impact performance technology already available in our</w:t>
        <w:br/>
        <w:t>consumer security products.</w:t>
        <w:br/>
        <w:t>Our recently delivered maintenance release has faster boot time than any of our competitors. While this business is doing well in large</w:t>
        <w:br/>
        <w:t>enterprise, we saw softness in the mid market influenced in part by weak macro economic conditions.</w:t>
        <w:br/>
        <w:t>A particular area of strength in our core business continues to be the storage and back up businesses. There are two factors that are</w:t>
        <w:br/>
        <w:t>driving our storage management business to grow above market growth rates. The first driver is customers increasing focus on hard</w:t>
        <w:br/>
        <w:t>dollar ROI from savings on storage spending.</w:t>
        <w:br/>
        <w:t>Customers want to manage complexity while reducing costs and making more efficient use of their existing storage investments. Our</w:t>
        <w:br/>
        <w:t>storage foundation products help customers simplify their data centers and reduce costs by standardizing the storage management</w:t>
        <w:br/>
        <w:t>software across their environment.</w:t>
        <w:br/>
        <w:t>The second catalyst is being driven by large enterprise migrate to go Linux and Windows based commodity servers in their data centers.</w:t>
        <w:br/>
        <w:t>This horizontal scaling allows infrastructure to grow or shrink based on computing demands without huge changes in capital</w:t>
        <w:br/>
        <w:t>expenditures.</w:t>
        <w:br/>
        <w:t>These types of data centers rely heavily on sophisticated management and availability tools to take full advantage of serving and storage</w:t>
        <w:br/>
        <w:t>virtualization technologies providing a catalyst for our storage management and high availability businesses.</w:t>
        <w:br/>
        <w:t>To further take advantage of this shift in the data center we recently launched Veritas cluster server one. VCS-1 is a new high availability</w:t>
        <w:br/>
        <w:t>in disaster recovery platform optimized for the next-generation virtual lived data center. We believe VCS-1 has a multiyear head start over</w:t>
        <w:br/>
        <w:t>our competitors proprietary high availability tools which are optimized for legacy data center environments.</w:t>
        <w:br/>
        <w:t>Early adopter reception to this product has been strong with a major telecommunications provider already using this production in</w:t>
        <w:br/>
        <w:t>production today. Given these factors, we are confident in the long-term direction of our server management and high availability</w:t>
        <w:br/>
        <w:t>businesses.</w:t>
        <w:br/>
        <w:t>The next area of our business that continues to show strength is back up. The back up market where we have the market leading product</w:t>
        <w:br/>
        <w:t>for both high-end and mid market segments is being driven by the migration from tape to disk, virtualization, deduplication and</w:t>
        <w:br/>
        <w:t>replication.</w:t>
        <w:br/>
        <w:t>Our next-generation data protection strategy leverages these trends and continues to gain momentum with our customers and partners.</w:t>
        <w:br/>
        <w:t>Net back up has the best protection for environments and now we have taken this best-in-class virtual machine protection and</w:t>
        <w:br/>
        <w:t>incorporated them into the Backup Exec product.</w:t>
        <w:br/>
        <w:t>This is an example of how we are gaining cost synergies by combining the net back up and Backup Exec product teams. We have started</w:t>
        <w:br/>
        <w:t>shipping Backup Exec 12.5 also supports Microsoft's hyper V environments. We remain commit to providing solutions that work across all</w:t>
        <w:br/>
        <w:t>major operating systems, hardware types and across all hyper visors. We recently expanded our strategic partnership with Dell in the</w:t>
        <w:br/>
        <w:t>back up area. Dell will sell disk arrays that are preinstalled with Backup Exec 12.5 technology. These appliances are extremely easy to</w:t>
        <w:br/>
        <w:t>deploy, provide support for both physical and virtual environments and are mostly targeted for the SMB marketplace.</w:t>
        <w:br/>
        <w:t>Small and immediate businesses can now take advantage of Backup Execs advanced features around Share Point and Exchange</w:t>
        <w:br/>
        <w:t>Protection and Granular Recovery of files.</w:t>
        <w:br/>
        <w:t>Moving on, our [inaudible] and data loss prevention businesses continues to show strong growth further extending our market leading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positions.</w:t>
        <w:br/>
        <w:t>In the same way that data basis have become the home for structured information, our market leading arkind solution, Enterprise Vault</w:t>
        <w:br/>
        <w:t>gives company's of all sizes a primary storage tier for unstructured information. An increasing number of Fortune 100 companies are</w:t>
        <w:br/>
        <w:t>recognizing that an intelligent arkind of is the best place to secure and manage their unstructured information. Enterprise Vault 8.0</w:t>
        <w:br/>
        <w:t>which will we expect to ship in early 2009 will focus on helping organizations reduce the cost of storing unstructured information</w:t>
        <w:br/>
        <w:t>through data duplication and will feature advanced electronic discovery capabilities.</w:t>
        <w:br/>
        <w:t>Our data loss prevention team had its best quarter ever. We signed deals with some of the largest global enterprise during the quarter</w:t>
        <w:br/>
        <w:t>with most customers opting to purchase the full suite. For example, a large US credit card company licensed the entire Symantec data</w:t>
        <w:br/>
        <w:t>loss prevention suite. PCI compliance was the key driver given the requirements to protect credit card information, employee data,</w:t>
        <w:br/>
        <w:t>financial data and high net worth customer lists. This customer selected our solution because our detection accuracy, central</w:t>
        <w:br/>
        <w:t>management and ability of the solution to scale.</w:t>
        <w:br/>
        <w:t>During the quarter, we also announced the release of Symantec DLP 9.0, which includes end point management Symantec's open</w:t>
        <w:br/>
        <w:t>collaborative architecture. This release highlights our focus on integrating key technologies across the portfolio using the collaborative</w:t>
        <w:br/>
        <w:t>architecture. In closing, we will continue to drive profitability while investing in key high growth areas and further strengthening our</w:t>
        <w:br/>
        <w:t>competitive position in the marketplace. With that, I hand the call over to James.</w:t>
        <w:br/>
        <w:t xml:space="preserve"> </w:t>
        <w:br/>
        <w:t>James Beer Symantec - CFO, EVP</w:t>
        <w:br/>
        <w:t>Thank you, Enrique, and good afternoon everyone. I'm pleased that our ongoing focus on managing costs is leading to continued</w:t>
        <w:br/>
        <w:t>operating margin expansion and earnings growth. I'll start by reviewing the financial details of the September quarter. GAAP revenue</w:t>
        <w:br/>
        <w:t>was $1.518 billion. NonGAAP revenue grew 6% over the September 2007 period to $1.523 billion driven by strong growth in our storage,</w:t>
        <w:br/>
        <w:t>back up, archiving, data loss prevention and services businesses. Foreign currency movements positively impacted nonGAAP revenue by</w:t>
        <w:br/>
        <w:t>approximately 3.5 percentage points year over year and negatively impacted revenue by two percentage points sequentially.</w:t>
        <w:br/>
        <w:t>Had the exchange rate remained at our guided rate of $1.53 per Euro, versus the weighted-average rate of $1.49 per Euro for the quarter,</w:t>
        <w:br/>
        <w:t>our nonGAAP revenue would have totaled $1.541 billion, approximately line with the midpoint of our revenue guidance. It's September</w:t>
        <w:br/>
        <w:t>quarters fully diluted GAAP EPS was $0.16.</w:t>
        <w:br/>
        <w:t>NonGAAP fully diluted EPS for the quarter was $0.37, up 28% year over year reflecting the combination of continued revenue growth and</w:t>
        <w:br/>
        <w:t>judicious expense management. International nonGAAP revenue of $764 million grew 5% versus the year ago period, accounting for</w:t>
        <w:br/>
        <w:t>50% of total nonGAAP revenue. The Asia Pacific Japan region grew 11%. The Americas grew 6% and the Europe, Middle East and Africa</w:t>
        <w:br/>
        <w:t>region grew 3% year over year.</w:t>
        <w:br/>
        <w:t>Emerging markets such as China, India and Russia continues to generate very strong growth rates. Moving on to our nonGAAP revenue</w:t>
        <w:br/>
        <w:t>by segment. The consumer business generated revenue of $440 million, equivalent to 29% of total revenue and grew 2% year over year.</w:t>
        <w:br/>
        <w:t>Moving to the enterprise arena, the storage and server management segment generated revenue of $573 million, up 12% year over year</w:t>
        <w:br/>
        <w:t>and representing 38% of total revenue. Our security and compliance segment generated revenue of $403 million, up 1% versus the year</w:t>
        <w:br/>
        <w:t>ago period. This segment accounted for 26% of total revenue.</w:t>
        <w:br/>
        <w:t>Our services segment generated revenue of $107 million, up 16% year over year, representing 7% of total revenue. We continue to focus</w:t>
        <w:br/>
        <w:t>on improving the cost efficiency of our services operation and are pleased with the contribution improvements that the group has made</w:t>
        <w:br/>
        <w:t>during the past few quarters. NonGAAP gross margin increased 40 basis points to 85.7% for the September 2008 quarter, as compared</w:t>
        <w:br/>
        <w:t>to 85.3% for the year ago period.</w:t>
        <w:br/>
        <w:t>Our continued focus on cost management has also increased nonGAAP operating margins for the September quarter to 29.1%, up 390</w:t>
        <w:br/>
        <w:t>basis points year over year.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This is the fourth consecutive quarter in which operating margins have increased strongly versus the prior year. GAAP net income was</w:t>
        <w:br/>
        <w:t>$140 million for the September 2008 quarter. NonGAAP net income was $311 million, up 18% year over year. We exited September with a</w:t>
        <w:br/>
        <w:t>cash and short term investments balance of nearly $2.31 billion. During the September quarter, we repurchased $200 million, or 9.3</w:t>
        <w:br/>
        <w:t>million shares at an average price of $21.46.</w:t>
        <w:br/>
        <w:t>Our net accounts receivable balance at the end of the September 2008 quarter was $645 million. Days sales outstanding, or DSO, was</w:t>
        <w:br/>
        <w:t>39 days in line with normal seasonal trends. Cash flow from operating activities for the September quarter was $248 million, as</w:t>
        <w:br/>
        <w:t>compared to $331 million in the September 2007 quarter. This reduction was driven by increased cash tax payments versus the year ago</w:t>
        <w:br/>
        <w:t>period in which we received a tax refund. The year over year differential in cash taxes totaled over $100 million.</w:t>
        <w:br/>
        <w:t>Tax deferred revenue at the end of the September 2008 quarter was approximately $2.71 billion.</w:t>
        <w:br/>
        <w:t>NonGAAP deferred revenue grew 4% year over year to $2.72 billion. Foreign currency movements negatively impacted nonGAAP</w:t>
        <w:br/>
        <w:t>deferred revenue by one percentage point year over year and negatively impacted deferred revenue by five percentage points</w:t>
        <w:br/>
        <w:t>sequentially.</w:t>
        <w:br/>
        <w:t>Had exchange rates remained at our $1.53 per Euro guided rate versus the ending period rate of $1.38 per Euro, deferred revenue would</w:t>
        <w:br/>
        <w:t>have totaled $2.83 billion. This was weaker than expected due total reluctance on the part of some of our customers to finalize contracts</w:t>
        <w:br/>
        <w:t>during the last week of our quarter.</w:t>
        <w:br/>
        <w:t>Now, I'd like to spend a few minutes discussing our expectations for the December quarter.</w:t>
        <w:br/>
        <w:t>While the storage and security value propositions that we offer our customers give us a certain amount of insulation from the current</w:t>
        <w:br/>
        <w:t>macro economic environment, clearly, no company is immune from its customers challenges during tough economic times.</w:t>
        <w:br/>
        <w:t>As a result, along with recognizing the recent strengthening of the dollar, we are providing a wider guidance range than normal as</w:t>
        <w:br/>
        <w:t>follows. We are assuming an exchange rate of $1.25 per Euro for the December 2008 quarter versus the $1.45 per Euro we experienced</w:t>
        <w:br/>
        <w:t>during the December 2007 quarter.</w:t>
        <w:br/>
        <w:t>Given the rapidly moving exchange rate environment, it may be helpful to provide the following rules of thumb as to the impact of</w:t>
        <w:br/>
        <w:t>currency movements on our financial metrics.</w:t>
        <w:br/>
        <w:t>or every U.S. cent movement versus the Euro revenue would be impacted by approximately $4.5 million. And deferred revenue would be</w:t>
        <w:br/>
        <w:t>impacted by approximately $7 million.</w:t>
        <w:br/>
        <w:t>In addition, for every $0.05 movement versus the Euro, nonGAAP earnings per share would be impacted by approximately $0.01.</w:t>
        <w:br/>
        <w:t>It is important to note, however, that these rules of thumb will move around based on the actual currency mix of our revenues and</w:t>
        <w:br/>
        <w:t>expenses.</w:t>
        <w:br/>
        <w:t>For the December 2008 quarter, we expect GAAP revenue to be in the range of 1.446 to $1.496 billion. NonGAAP revenue is estimated to</w:t>
        <w:br/>
        <w:t>be in the range of 1.45 to $1.50 billion. In constant currency terms, this range would equate to 1.54 to $1.59 billion as compared to the</w:t>
        <w:br/>
        <w:t>$1.529 billion we generated in the December 2007 quarter. As a result GAAP earnings per share are forecasted to be in the range of</w:t>
        <w:br/>
        <w:t>between $0.11 and $0.14. NonGAAP earnings per share are estimated to be in the range of between $0.30 and $0.33.</w:t>
        <w:br/>
        <w:t>In constant currency, this range would equate to $0.34 to $0.37 as compared to the $0.33 result in the year ago period. This guidance</w:t>
        <w:br/>
        <w:t>assumes a common stock equivalents total for the quarter of approximately 840 million shares.</w:t>
        <w:br/>
        <w:t>At the end of the December quarter, we expect GAAP deferred revenue to be between 2.696 and $2.821 billion. We expect nonGAAP</w:t>
        <w:br/>
        <w:t>deferred revenue to be between 2.7 and $2.825 billion. The exchange rate at the end of the December 2007 quarter was $1.47 per Euro.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Using this constant currency rate, this range would be between 2.854 and $2.979 billion as compared to $2.897 billion at the end of</w:t>
        <w:br/>
        <w:t>December 2007.</w:t>
        <w:br/>
        <w:t>We expect about 62% or approximately $920 million of our December quarter revenue to come from the balance sheet. This percentage</w:t>
        <w:br/>
        <w:t>once again illustrates the degree of predictability that we have built into our income statement during the last few years. Lastly, we have</w:t>
        <w:br/>
        <w:t>$600 million left in our current stock repurchase board authorization.</w:t>
        <w:br/>
        <w:t>We continue to be committed to do share buybacks as an important part of our Capital Management strategy.</w:t>
        <w:br/>
        <w:t>There is further opportunity to improve the efficiency and effectiveness of our cost structure. For example, we just recently entered into</w:t>
        <w:br/>
        <w:t>contracts with third-parties to outsource portions of both our IT and finance back office functions. We are also in the process of</w:t>
        <w:br/>
        <w:t>outsourcing our European manufacturing operations from Ireland to the Czech Republic.</w:t>
        <w:br/>
        <w:t>The economic and process improvement benefits of these movements will begin to appear during FY 2010. In the shorter term, we are</w:t>
        <w:br/>
        <w:t>continuing to focus on each line item of our cost structure and the attendant opportunities to drive additional efficiencies.</w:t>
        <w:br/>
        <w:t>We are in the process of implementing a reduction in force, as well as carefully managing the replacement of ongoing attrition. In</w:t>
        <w:br/>
        <w:t>addition, we are focusing on our travel expenses as well as all other discretionary purchases. We estimate that these actions will allow to</w:t>
        <w:br/>
        <w:t>us maintain our quarterly operating expenditures approximately in line with the September quarters result for the remainder of the fiscal</w:t>
        <w:br/>
        <w:t>year, versus the more traditional pattern of cost increases in the second half of the year.</w:t>
        <w:br/>
        <w:t>In saying this, I am accounting for the increasing costs driven by the acquisition of PC tools and am assuming a foreign exchange rate of</w:t>
        <w:br/>
        <w:t>$1.25 per Euro for the remainder of the FY.</w:t>
        <w:br/>
        <w:t>In closing, while our September quarter was impacted by the strengthening of the dollar and the weakening of the economic</w:t>
        <w:br/>
        <w:t>environment, we believe that the last three months marked another important step forward that the development and growth of</w:t>
        <w:br/>
        <w:t>Symantec.</w:t>
        <w:br/>
        <w:t>We continue to build momentum in terms of the breath and quality of our product offerings, the depth of our relationships with</w:t>
        <w:br/>
        <w:t>customers and the efficiency and effectiveness of our back office.</w:t>
        <w:br/>
        <w:t>Our security products continued to be essential to the protection of digital assets and our storage and system management products</w:t>
        <w:br/>
        <w:t>save customers considerable amounts of money, which will be even more important in the coming quarters. We generate strong cash</w:t>
        <w:br/>
        <w:t>flow from operations, in part as a result of our predictable maintenance streams and have reduced net CapEx during the last two years.</w:t>
        <w:br/>
        <w:t>We possess a strong balance sheet and have a sustained record of share buybacks while also successfully continuing to expands the</w:t>
        <w:br/>
        <w:t>product and market scope of the Company through acquisitions.</w:t>
        <w:br/>
        <w:t>As a result, I believe we are well-positioned to deal with the current macro economic environment. And we will stay focused on both our</w:t>
        <w:br/>
        <w:t>revenue and cost strategies. And now, I'll turn the call back to Helyn so that we can take some of your questions.</w:t>
        <w:br/>
        <w:t>QUESTIONS AND ANSWERS</w:t>
        <w:br/>
        <w:t xml:space="preserve"> </w:t>
        <w:br/>
        <w:t>Helyn Corcos Symantec - VP, IR</w:t>
        <w:br/>
        <w:t>Thank you, James. Tom, will you please begin polling for questions?</w:t>
        <w:br/>
        <w:t xml:space="preserve"> </w:t>
        <w:br/>
        <w:t>Operator</w:t>
        <w:br/>
        <w:t>(OPERATOR INSTRUCTIONS)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Helyn Corcos Symantec - VP, IR</w:t>
        <w:br/>
        <w:t>While Tom is polling for questions, I would like to announce that Symantec plans to attend several financially analyst conferences over</w:t>
        <w:br/>
        <w:t>the next couple of months. In addition, we will be reporting our fiscal third quarter results on January 28, 2009.</w:t>
        <w:br/>
        <w:t>For a complete list of the investor related events, please visit our events calendar on the Investor Relations website. Tom, we are ready</w:t>
        <w:br/>
        <w:t>for our first quarter.</w:t>
        <w:br/>
        <w:t xml:space="preserve"> </w:t>
        <w:br/>
        <w:t>Operator</w:t>
        <w:br/>
        <w:t>And our first quarter comes from Robert Breza with RBC Capital Markets.</w:t>
        <w:br/>
        <w:t xml:space="preserve"> </w:t>
        <w:br/>
        <w:t>Robert Breza RBC Capital Markets - Analyst</w:t>
        <w:br/>
        <w:t>Thanks for taking my questions. First question for John or Enrique. When you dig into the segments, when you look at the 12% growth in</w:t>
        <w:br/>
        <w:t>storage and server management, it clearly indicates that you're taking share from competitors out there.</w:t>
        <w:br/>
        <w:t>I would just get an understanding of who and when you look at the security and compliance space growing only one percent, how do you</w:t>
        <w:br/>
        <w:t>feel about your competitive situation there? Do you feel like your taking share, maintaining share, how would you classify that? And I</w:t>
        <w:br/>
        <w:t>have a follow up for James, thanks.</w:t>
        <w:br/>
        <w:t xml:space="preserve"> </w:t>
        <w:br/>
        <w:t>John Thompson Symantec - Chairman, CEO</w:t>
        <w:br/>
        <w:t>If we look at the strength in our storage and back up business, I think what you are seeing is that we now have a very strong product line</w:t>
        <w:br/>
        <w:t>across both the windows platform and the more distributed platforms and given some of the new features that we have been adding, our</w:t>
        <w:br/>
        <w:t>strength in banking up, virtual environments and some of the other things we've done in data duplication are really starting to pay off.</w:t>
        <w:br/>
        <w:t>So we are absolutely now given the strength of those products making a lot of progress against the competition where not only in large</w:t>
        <w:br/>
        <w:t>accounts but also in the mid market. So we continue to see the strength in those products and I think we will continue to gain market</w:t>
        <w:br/>
        <w:t>share there.</w:t>
        <w:br/>
        <w:t>I think when you look at the end point security business or the security business, I think what you've seen is, we continued to well in large</w:t>
        <w:br/>
        <w:t>enterprise but we did see some softening in the mid market as we delivered the semantic end point protection technology into that</w:t>
        <w:br/>
        <w:t>segment.</w:t>
        <w:br/>
        <w:t>My sense is right now, that that's more impacted by some of the things going on in the macro environment and I fully expect with the new</w:t>
        <w:br/>
        <w:t>release of our new maintenance releases, maintenance release three, that the performance improvements will shine in the mid market</w:t>
        <w:br/>
        <w:t>and continue to improve our position in that segment.</w:t>
        <w:br/>
        <w:t xml:space="preserve"> </w:t>
        <w:br/>
        <w:t>Robert Breza RBC Capital Markets - Analyst</w:t>
        <w:br/>
        <w:t>James, maybe as a follow up quickly you mentioned the reduction in force. Could you just kind of help us think about some ranges there,</w:t>
        <w:br/>
        <w:t>kind of zero to five or 2 to 3%. Can you kind of just help us with a range on how we should think about the reduction in force? Thanks.</w:t>
        <w:br/>
        <w:t xml:space="preserve"> </w:t>
        <w:br/>
        <w:t>James Beer Symantec - CFO, EVP</w:t>
        <w:br/>
        <w:t>Yes, sure. We are looking at a reduction of around 4.5% of our dollar volume for people.</w:t>
        <w:br/>
        <w:t xml:space="preserve"> </w:t>
        <w:br/>
        <w:t>Robert Breza RBC Capital Markets - Analyst</w:t>
        <w:br/>
        <w:t>Great. Thank you very much.</w:t>
        <w:br/>
        <w:t xml:space="preserve"> </w:t>
        <w:br/>
        <w:t>Operator</w:t>
        <w:br/>
        <w:t>Next question Heather Bellini UBS.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Heather Bellini UBS - Analyst</w:t>
        <w:br/>
        <w:t>Hi, thanks. Good afternoon, everyone. I was wondering if you could talk a little bit about deferred? They are obviously impacted by FX and</w:t>
        <w:br/>
        <w:t>you also mentioned the macro victim.</w:t>
        <w:br/>
        <w:t>I was wondering if you could share with us a little bit what business segment had -- exiting out FX for a minute -- what business</w:t>
        <w:br/>
        <w:t>segments were the weakest in terms of deal signings during the quarter and how should we think about bookings growth going forward</w:t>
        <w:br/>
        <w:t>in terms of how you guys define bookings growth? And I just had one follow up if I might.</w:t>
        <w:br/>
        <w:t xml:space="preserve"> </w:t>
        <w:br/>
        <w:t>John Thompson Symantec - Chairman, CEO</w:t>
        <w:br/>
        <w:t>Heather, I think it would be fair to say that we saw softness in mid market in the low end of the enterprise segment as we entered the last</w:t>
        <w:br/>
        <w:t>week of our fiscal quarter. Which happened to be the week of the Monday $700 million decline in the Dow. So it was an interesting time</w:t>
        <w:br/>
        <w:t>to be trying to close business.</w:t>
        <w:br/>
        <w:t>It was characterized in the segments that I just mentioned. It had a particularly strong impact, quite frankly in Europe and the U.S.</w:t>
        <w:br/>
        <w:t>compared to APJ and many of those were deals that just pushed as opposed to deals that essentially went away or we lost to</w:t>
        <w:br/>
        <w:t>competition.</w:t>
        <w:br/>
        <w:t>Now, the question is for how long have they pushed. Do they show up in our December quarter results or do they become an issue that</w:t>
        <w:br/>
        <w:t>will continue to chase until the economic environment improves just a bit. And let me have James answer the second half of your</w:t>
        <w:br/>
        <w:t>question.</w:t>
        <w:br/>
        <w:t xml:space="preserve"> </w:t>
        <w:br/>
        <w:t>James Beer Symantec - CFO, EVP</w:t>
        <w:br/>
        <w:t>In terms of bookings, Heather, I won't try to get into predicting bookings rates going forward but certainly as we think about what we</w:t>
        <w:br/>
        <w:t>achieved in the September quarter, I know many of you will look at the bookings as the calculation of revenue plus change in deferred.</w:t>
        <w:br/>
        <w:t>And certainly, I would urge you and your colleagues to look at that change in deferred on the cash flow statement. The cash flow</w:t>
        <w:br/>
        <w:t>statement is using an average FX rate for the period, whereas if you look at the balance sheet and it's going to use that end of period</w:t>
        <w:br/>
        <w:t>exchange rate in that statement, the balance sheet would give you a very different answer.</w:t>
        <w:br/>
        <w:t>It would very much accentuate the volatility that we saw in the foreign exchange rates towards the ends of the quarter.</w:t>
        <w:br/>
        <w:t>So I would urge you to focus on revenue plus change in deferred as defined on the cash flow statement and doing that calculation it gets</w:t>
        <w:br/>
        <w:t>you out to around 3% bookings growth, which is direction until in line with what we accomplished during this quarter.</w:t>
        <w:br/>
        <w:t xml:space="preserve"> </w:t>
        <w:br/>
        <w:t>Heather Bellini UBS - Analyst</w:t>
        <w:br/>
        <w:t>Okay. Great. And then John, since you mentioned it you said the question is how long have the deals pushed out for. I mean, do you have</w:t>
        <w:br/>
        <w:t>any sense given what you've seen so far in the first month of the quarter? Do you have a view on how long they might push out for?</w:t>
        <w:br/>
        <w:t xml:space="preserve"> </w:t>
        <w:br/>
        <w:t>John Thompson Symantec - Chairman, CEO</w:t>
        <w:br/>
        <w:t>I wish I had that crystal ball, Heather.</w:t>
        <w:br/>
        <w:t>I do think our teams are very mindful of where the transactions are. What the issues are that might cause them to move with customers.</w:t>
        <w:br/>
        <w:t>As I said in my planned remarks, I think we are going to have to use the strengths of our financials to help move transactions along.</w:t>
        <w:br/>
        <w:t>That does not mean that we go and do crazy things that pollute our balance sheet, but we should come through this a lot stronger than</w:t>
        <w:br/>
        <w:t>companies that don't have the financial muscle that we have.</w:t>
        <w:br/>
        <w:t>And so Enrique and James and I will certainly be working with the geographic leader to say make sure we can structure transactions that</w:t>
        <w:br/>
        <w:t>able, recognizing it in the period, and building a deferred revenue revenue pool that underpins the cash flow of the company.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Heather Bellini UBS - Analyst</w:t>
        <w:br/>
        <w:t>And then my follow up for James was, just given the expense reductions and the risk factor that you discussed, given what you are doing</w:t>
        <w:br/>
        <w:t>there can you still, are you still hold to go your view of 100 basis points of margin expansion? Is that why you are making the cuts to still</w:t>
        <w:br/>
        <w:t>be able to hit that target given the new revenue view?</w:t>
        <w:br/>
        <w:t xml:space="preserve"> </w:t>
        <w:br/>
        <w:t>James Beer Symantec - CFO, EVP</w:t>
        <w:br/>
        <w:t>100 basis points of operating margin expansion is a long-term goal as we've discussed at Analyst Day and on other occasions and</w:t>
        <w:br/>
        <w:t>certainly, I'm pleased with the records that we have been able to record in the first half of the year and these moves that we are</w:t>
        <w:br/>
        <w:t>announcing today on the cost structure for the back half of the year will obviously help us as well. So I think I'll just leave it at that.</w:t>
        <w:br/>
        <w:t xml:space="preserve"> </w:t>
        <w:br/>
        <w:t>Heather Bellini UBS - Analyst</w:t>
        <w:br/>
        <w:t>Okay. Thank you.</w:t>
        <w:br/>
        <w:t xml:space="preserve"> </w:t>
        <w:br/>
        <w:t>Operator</w:t>
        <w:br/>
        <w:t>We'll take our next question from Sarah Friar with Goldman Sachs.</w:t>
        <w:br/>
        <w:t xml:space="preserve"> </w:t>
        <w:br/>
        <w:t>Sarah Friar Goldman Sachs - Analyst</w:t>
        <w:br/>
        <w:t>Hi, guys. If I could just come back to guidance as well. Looking at where you've gone from a revenue perspective, we would guess that</w:t>
        <w:br/>
        <w:t>your currency impact is probably about negative 5% in December, just based on that same exchange rate that you gave, James. It looks</w:t>
        <w:br/>
        <w:t>like you're guiding flat to 1% type growth at the midpoint.</w:t>
        <w:br/>
        <w:t>What else are you trying to encompass with that guidance? Are you really assuming kind of ongoing very tough macro backdrop almost</w:t>
        <w:br/>
        <w:t>recession type scenario? Just trying to get a sense what have you thought about when you thought about how you are going to guide</w:t>
        <w:br/>
        <w:t>ultimately?</w:t>
        <w:br/>
        <w:t xml:space="preserve"> </w:t>
        <w:br/>
        <w:t>John Thompson Symantec - Chairman, CEO</w:t>
        <w:br/>
        <w:t>Sarah, I don't think this is a time for us to be cavalier about our guidance and overly aggressive in forecasting what we think the macro</w:t>
        <w:br/>
        <w:t>economic environment might produce.</w:t>
        <w:br/>
        <w:t>And while I would never want to have this characterized as conservative guidance, our view is that we need to make sure given what we</w:t>
        <w:br/>
        <w:t>observed at the end of the September quarter. We factor that into our thinking with respect to what could very well happen in December.</w:t>
        <w:br/>
        <w:t>December historically has been the strongest sequential growth period for us. It's the period in which we do the largest amount of</w:t>
        <w:br/>
        <w:t>business and the largest amount of transactions with large enterprise customers but we cannot ignore the fact that many of our</w:t>
        <w:br/>
        <w:t>customers are suffering. And as such, that could have some consequences on us.</w:t>
        <w:br/>
        <w:t xml:space="preserve"> </w:t>
        <w:br/>
        <w:t>Sarah Friar Goldman Sachs - Analyst</w:t>
        <w:br/>
        <w:t>It makes a lot of sense. And then you've talked about the kind of SMB type weakness but can you also touch on the consumer? I know</w:t>
        <w:br/>
        <w:t>digital river call last night, they talked about a real stop in spending in the last week, almost 911 like but they haven't seen a lot of that</w:t>
        <w:br/>
        <w:t>rebound. So data point about more consumer driven purchasing behavior. From what are you seeing generally.</w:t>
        <w:br/>
        <w:t xml:space="preserve"> </w:t>
        <w:br/>
        <w:t>John Thompson Symantec - Chairman, CEO</w:t>
        <w:br/>
        <w:t>I think if we look at the consumer business, Sarah, it's pretty clear that retail has continued to soften. And as I mentioned in my</w:t>
        <w:br/>
        <w:t>comments, we've seen basically we are down about 20% year over year on the retail side. On line has continued for us to do well. I think</w:t>
        <w:br/>
        <w:t>we are 10% year over year growth. And we do see a continued move to on line. That hasn't -- I haven't seen a big change in the business</w:t>
        <w:br/>
        <w:t>we are doing on line at this point but retail has been the weak spot.</w:t>
        <w:br/>
        <w:t xml:space="preserve"> </w:t>
        <w:br/>
        <w:t>Sarah Friar Goldman Sachs - Analyst</w:t>
        <w:br/>
        <w:t>Can you tell, it's my final question, can you tell if it's new customer that are going away or if it's actual renewal rates that are getting</w:t>
        <w:br/>
        <w:t>impact from customers who already have Symantec but maybe aren't choosing to renew?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John Thompson Symantec - Chairman, CEO</w:t>
        <w:br/>
        <w:t>Given that much of it, Sarah, is in the retail channel it's hard to discern whether or not it's a repeat buyer into the store or brand new</w:t>
        <w:br/>
        <w:t>buyer who hasn't shown up in the store.</w:t>
        <w:br/>
        <w:t>And I think you might get some color on that as you see what some of the electronic retailers announce as their results as time go on, or</w:t>
        <w:br/>
        <w:t>as time goes on.</w:t>
        <w:br/>
        <w:t>But fundamentally the on line channel remains quite strong for us. But retail has been a source of agony for lack of a better term for us</w:t>
        <w:br/>
        <w:t>for four to six quarters now. It's been on a steady decline and we saw a fairly precipitous drop during the September quarter.</w:t>
        <w:br/>
        <w:t xml:space="preserve"> </w:t>
        <w:br/>
        <w:t>James Beer Symantec - CFO, EVP</w:t>
        <w:br/>
        <w:t>I think it's important just one comment, though, Sarah to your question, I don't know that we have seen a change in the renewal rate as a</w:t>
        <w:br/>
        <w:t>result of what's currently going on.</w:t>
        <w:br/>
        <w:t xml:space="preserve"> </w:t>
        <w:br/>
        <w:t>Sarah Friar Goldman Sachs - Analyst</w:t>
        <w:br/>
        <w:t>Because would you see it in your auto renewals, right?</w:t>
        <w:br/>
        <w:t xml:space="preserve"> </w:t>
        <w:br/>
        <w:t>John Thompson Symantec - Chairman, CEO</w:t>
        <w:br/>
        <w:t>Correct.</w:t>
        <w:br/>
        <w:t xml:space="preserve"> </w:t>
        <w:br/>
        <w:t>James Beer Symantec - CFO, EVP</w:t>
        <w:br/>
        <w:t>I was going to add that I'm quite happy with how our renewals have been going along now that we've already rolled it out and seen the</w:t>
        <w:br/>
        <w:t>year over year effects right around the world and it's been a very positive development for us.</w:t>
        <w:br/>
        <w:t xml:space="preserve"> </w:t>
        <w:br/>
        <w:t>Sarah Friar Goldman Sachs - Analyst</w:t>
        <w:br/>
        <w:t>Thanks a lot.</w:t>
        <w:br/>
        <w:t xml:space="preserve"> </w:t>
        <w:br/>
        <w:t>Operator</w:t>
        <w:br/>
        <w:t>Next, Adam Holt with Morgan Stanley.</w:t>
        <w:br/>
        <w:t xml:space="preserve"> </w:t>
        <w:br/>
        <w:t>Adam Holt Morgan Stanley - Analyst</w:t>
        <w:br/>
        <w:t>Good afternoon. If I could just start with maybe a follow up on the consumer business. I apologize if I missed this but did you give what</w:t>
        <w:br/>
        <w:t>the mix of 360 was in the quarter? And maybe give us your thinking about what you are expecting out of the retail channel heading into</w:t>
        <w:br/>
        <w:t>the Christmas season or the holiday season?</w:t>
        <w:br/>
        <w:t xml:space="preserve"> </w:t>
        <w:br/>
        <w:t>John Thompson Symantec - Chairman, CEO</w:t>
        <w:br/>
        <w:t>Yes, we didn't break out -- we didn't break out the difference between 360 and Norton Internet Security but as you look at it right now,</w:t>
        <w:br/>
        <w:t>360 is roughly 28% of the revenue in the consumer business and I expect that to continue to move in becoming a larger and larger mix of</w:t>
        <w:br/>
        <w:t>consumer revenue because what we are doing is trying to encourage our customers to continue to move from the point products to the</w:t>
        <w:br/>
        <w:t>higher end suite, which is Norton 360.</w:t>
        <w:br/>
        <w:t>As far as the holiday season and our expectations, we are -- we do believe that we've got a premium product that will do well. But it's</w:t>
        <w:br/>
        <w:t>important to note that it's too early to the tell how much demands we are going to see in the holidays.</w:t>
        <w:br/>
        <w:t>We are well-positioned for what's known as Black Friday, which is the day after Thanksgiving, which is the biggest retail shopping day of</w:t>
        <w:br/>
        <w:t>the year. In a lot of the work, we've done with our partners. But ultimately its too early for me to try to predict how many folks are going to</w:t>
        <w:br/>
        <w:t>be in stores this holiday season.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Adam Holt Morgan Stanley - Analyst</w:t>
        <w:br/>
        <w:t>If I could ask a follow up for James, a couple of numbers questions. The tax rate was a little bit lower than we had expected in the</w:t>
        <w:br/>
        <w:t>quarter.</w:t>
        <w:br/>
        <w:t>How should we be thinking about the tax rates at the back half? And then just on the margins, understanding that the currency is going</w:t>
        <w:br/>
        <w:t>to have a negative impact on margins for the third quarter.</w:t>
        <w:br/>
        <w:t>Still looking at pretty materially down sequentially and year on year. Anything in particular that you're factoring into your guidance for</w:t>
        <w:br/>
        <w:t>the margins guidance for the September quarter.</w:t>
        <w:br/>
        <w:t xml:space="preserve"> </w:t>
        <w:br/>
        <w:t>James Beer Symantec - CFO, EVP</w:t>
        <w:br/>
        <w:t>On the tax rate, I would is suggest that we continue to look at 31% for the back half of the year. The September quarter benefits from a</w:t>
        <w:br/>
        <w:t>couple of one off items that I wouldn't expect to be repeating. Going forward.</w:t>
        <w:br/>
        <w:t>In terms of currency effects around margins, again, we are sticking to our overall long-range goal of 100 basis points and we will see</w:t>
        <w:br/>
        <w:t>where the various actions that we are taking on our cost structure going forward here in the next few months have us land.</w:t>
        <w:br/>
        <w:t xml:space="preserve"> </w:t>
        <w:br/>
        <w:t>Adam Holt Morgan Stanley - Analyst</w:t>
        <w:br/>
        <w:t>And just my last question would be on that front. We should expect to see the 4.5% taken out of the cost structure through the December</w:t>
        <w:br/>
        <w:t>quarter. So would you hope to have that done by say the end of December?</w:t>
        <w:br/>
        <w:t xml:space="preserve"> </w:t>
        <w:br/>
        <w:t>James Beer Symantec - CFO, EVP</w:t>
        <w:br/>
        <w:t>No, I would say that that's impact will be only fully reflected within the P&amp;L come the March quarter. Particularly, in parts of the world</w:t>
        <w:br/>
        <w:t>such as Europe. It really takes longer to implement any action like this and even in the Americas it's good to take a little bit of time here</w:t>
        <w:br/>
        <w:t>to complete the implementation.</w:t>
        <w:br/>
        <w:t xml:space="preserve"> </w:t>
        <w:br/>
        <w:t>Adam Holt Morgan Stanley - Analyst</w:t>
        <w:br/>
        <w:t>Terrific. Thank you.</w:t>
        <w:br/>
        <w:t xml:space="preserve"> </w:t>
        <w:br/>
        <w:t>Operator</w:t>
        <w:br/>
        <w:t>We'll take our next question from Brad Zelnick with Banc of America.</w:t>
        <w:br/>
        <w:t xml:space="preserve"> </w:t>
        <w:br/>
        <w:t>Brad Zelnick Banc of America Securities - Analyst</w:t>
        <w:br/>
        <w:t>Hi and thanks for taking my question. Just to follow up on some of your earlier questions on guidance. Beyond the assumptions for FX.</w:t>
        <w:br/>
        <w:t>Just very specifically are you assuming the same economic environment that you saw in the last week of the quarter across all 13 weeks in</w:t>
        <w:br/>
        <w:t>the December quarter? And just a follow on to that, can you comment, do you have any outside seasonal exposure to particular vertical</w:t>
        <w:br/>
        <w:t>markets or customer segments in December?</w:t>
        <w:br/>
        <w:t xml:space="preserve"> </w:t>
        <w:br/>
        <w:t>John Thompson Symantec - Chairman, CEO</w:t>
        <w:br/>
        <w:t>Yes, I don't think you could say that we are good enough to declare that effects that we saw in the 13th week of the September quarter</w:t>
        <w:br/>
        <w:t>are going to perpetuate themselves quarter after quarter after quarter. Or week after week.</w:t>
        <w:br/>
        <w:t>I think what you can say or observe in our forecast, is a sense that there will be a sluggishness in the way customers are willing to not just</w:t>
        <w:br/>
        <w:t>consider transactions but actually commit to those transactions. That's more likely to be reflected in what happens in the last two weeks</w:t>
        <w:br/>
        <w:t>of our quarter.</w:t>
        <w:br/>
        <w:t>That's always the bewitching hour, if you will, for an enterprise software company because that's when the vast majority of the big deals</w:t>
        <w:br/>
        <w:t>get done.</w:t>
        <w:br/>
        <w:t>With respect to verticals clearly Financial Services and Telecom are important sectors for us and the enterprise revenues sector or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component of our business alone, Financial Services including banks and commercial bank's and insurance represents in the range of 14</w:t>
        <w:br/>
        <w:t>to 15% of revenue.</w:t>
        <w:br/>
        <w:t>And so we are very mindful of what's going on there and we are watching that very, very closely. If that's the specific vertical you are</w:t>
        <w:br/>
        <w:t>referring to.</w:t>
        <w:br/>
        <w:t xml:space="preserve"> </w:t>
        <w:br/>
        <w:t>Brad Zelnick Banc of America Securities - Analyst</w:t>
        <w:br/>
        <w:t>Sure, I was looking across any vertical that might be relevant going into the December quarter. But if I could ask a quick follow up for</w:t>
        <w:br/>
        <w:t>James. James, can you just quantify for us the exact impact of cash taxes payments in the quarter year over year?</w:t>
        <w:br/>
        <w:t xml:space="preserve"> </w:t>
        <w:br/>
        <w:t>James Beer Symantec - CFO, EVP</w:t>
        <w:br/>
        <w:t>I think I mentioned on the call over $100 million, very close to that figure.</w:t>
        <w:br/>
        <w:t xml:space="preserve"> </w:t>
        <w:br/>
        <w:t>Brad Zelnick Banc of America Securities - Analyst</w:t>
        <w:br/>
        <w:t>Thank you.</w:t>
        <w:br/>
        <w:t xml:space="preserve"> </w:t>
        <w:br/>
        <w:t>Operator</w:t>
        <w:br/>
        <w:t>: We'll take our next question from Brent Thill with Citigroup.</w:t>
        <w:br/>
        <w:t xml:space="preserve"> </w:t>
        <w:br/>
        <w:t>Brent Thill Citigroup - Analyst</w:t>
        <w:br/>
        <w:t>Thanks. Just back to the consumer business one of your large software peers was I think pretty surprised by the uptick of the sub $500</w:t>
        <w:br/>
        <w:t>PC or notebooks.</w:t>
        <w:br/>
        <w:t>As you look at the impact of your attach rate, your consumer security business, what impact do you assume that these notebooks are</w:t>
        <w:br/>
        <w:t>going to have an impact on and as it looks right now this is about a third of the PC growth rate, is there any impact at all?</w:t>
        <w:br/>
        <w:t xml:space="preserve"> </w:t>
        <w:br/>
        <w:t>John Thompson Symantec - Chairman, CEO</w:t>
        <w:br/>
        <w:t>I mean, I think the point is no one is going to go on the Internet without our security software and I think that's the most important</w:t>
        <w:br/>
        <w:t>independent of the price you pay for the underlying computer what we've seen what matters is the data on that computer and you don't</w:t>
        <w:br/>
        <w:t>want to risk losing data or your identity or having any other problems with what you are doing on that PC.</w:t>
        <w:br/>
        <w:t>So I think that the price point of the PC is not indicative around the demand for our security software.</w:t>
        <w:br/>
        <w:t xml:space="preserve"> </w:t>
        <w:br/>
        <w:t>Enrique Salem Symantec - COO</w:t>
        <w:br/>
        <w:t>I think in addition to that the question that we all have to ask is if customers are so price sensitive that they would trade down to a $500</w:t>
        <w:br/>
        <w:t>PC, is it more likely in this economic environment that they would do nothing?</w:t>
        <w:br/>
        <w:t>Because I'm not sure that there is a marginal material difference I should say between the PC they have and the one that costs $500. And</w:t>
        <w:br/>
        <w:t>so I think the issue about price sensitive markets is more about whether or not they will by a new PC at all. Not whether or not there will</w:t>
        <w:br/>
        <w:t>be software on the PC.</w:t>
        <w:br/>
        <w:t xml:space="preserve"> </w:t>
        <w:br/>
        <w:t>Brent Thill Citigroup - Analyst</w:t>
        <w:br/>
        <w:t>Okay. For James, can you just give us the ending headcount and just comment on linearity? It sounded like it was more ten, 20, 70,</w:t>
        <w:br/>
        <w:t>month to month versus your historical average. I think closer to 20, 30, 50 this last quarter.</w:t>
        <w:br/>
        <w:t xml:space="preserve"> </w:t>
        <w:br/>
        <w:t>James Beer Symantec - CFO, EVP</w:t>
        <w:br/>
        <w:t>Well, our headcount for September was right under 18,000, and what was the point about linearity again?</w:t>
        <w:br/>
        <w:t xml:space="preserve"> </w:t>
        <w:br/>
        <w:t>Brent Thill Citigroup - Analyst</w:t>
        <w:br/>
        <w:t>Just in terms if you looked at it month to month what portion of the revenue came first, second, third.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James Beer Symantec - CFO, EVP</w:t>
        <w:br/>
        <w:t>Of the revenue?</w:t>
        <w:br/>
        <w:t xml:space="preserve"> </w:t>
        <w:br/>
        <w:t>Brent Thill Citigroup - Analyst</w:t>
        <w:br/>
        <w:t>Right.</w:t>
        <w:br/>
        <w:t xml:space="preserve"> </w:t>
        <w:br/>
        <w:t>James Beer Symantec - CFO, EVP</w:t>
        <w:br/>
        <w:t>That would have been a normal characteristic month to month during the quarter. Because you see the pausing of spending</w:t>
        <w:br/>
        <w:t>commitments that we've been referring to came very late in the quarter itself.</w:t>
        <w:br/>
        <w:t>And so it would have had a relatively minor impact on a recognized revenue. It really impacted the deferred revenue.</w:t>
        <w:br/>
        <w:t xml:space="preserve"> </w:t>
        <w:br/>
        <w:t>Brent Thill Citigroup - Analyst</w:t>
        <w:br/>
        <w:t>So the bookings was more back end loaded this quarter than past quarters?</w:t>
        <w:br/>
        <w:t xml:space="preserve"> </w:t>
        <w:br/>
        <w:t>James Beer Symantec - CFO, EVP</w:t>
        <w:br/>
        <w:t>No, I wouldn't characterize it that way either actually. I'd say the -- yes, from the extent that in the last day or two we saw fewer bookings</w:t>
        <w:br/>
        <w:t>than we would have normally expected. So if anything I suppose mathematically that will means they were more front ends loaded.</w:t>
        <w:br/>
        <w:t xml:space="preserve"> </w:t>
        <w:br/>
        <w:t>Brent Thill Citigroup - Analyst</w:t>
        <w:br/>
        <w:t>Thank you.</w:t>
        <w:br/>
        <w:t xml:space="preserve"> </w:t>
        <w:br/>
        <w:t>Operator</w:t>
        <w:br/>
        <w:t>We'll take our next question from Daniel Ives with Friedman, Billings, Ramsey.</w:t>
        <w:br/>
        <w:t xml:space="preserve"> </w:t>
        <w:br/>
        <w:t>Daniel Ives Friedman, Billings, Ramsey - Analyst</w:t>
        <w:br/>
        <w:t>On the [inaudible] labs acquisition, what's the financial impact from that acquisition in the [inaudible] quarter?</w:t>
        <w:br/>
        <w:t xml:space="preserve"> </w:t>
        <w:br/>
        <w:t>James Beer Symantec - CFO, EVP</w:t>
        <w:br/>
        <w:t>For this quarter? For the December quarter?</w:t>
        <w:br/>
        <w:t xml:space="preserve"> </w:t>
        <w:br/>
        <w:t>Daniel Ives Friedman, Billings, Ramsey - Analyst</w:t>
        <w:br/>
        <w:t>Yes.</w:t>
        <w:br/>
        <w:t xml:space="preserve"> </w:t>
        <w:br/>
        <w:t>James Beer Symantec - CFO, EVP</w:t>
        <w:br/>
        <w:t>Well a relatively modest impact because we are not presuming that we would close that deal until well towards the back end of the</w:t>
        <w:br/>
        <w:t>quarter.</w:t>
        <w:br/>
        <w:t xml:space="preserve"> </w:t>
        <w:br/>
        <w:t>Daniel Ives Friedman, Billings, Ramsey - Analyst</w:t>
        <w:br/>
        <w:t>Okay. And just a final question. Can you walk through [inaudible] as a management team or [inaudible] what you are doing differently</w:t>
        <w:br/>
        <w:t>with customers? Are you doing more [inaudible], just walk us through --</w:t>
        <w:br/>
        <w:t xml:space="preserve"> </w:t>
        <w:br/>
        <w:t>James Beer Symantec - CFO, EVP</w:t>
        <w:br/>
        <w:t>Daniel, you are breaking up. We can't hear you. You are breaking up. Can you repeat your question.</w:t>
        <w:br/>
        <w:t xml:space="preserve"> </w:t>
        <w:br/>
        <w:t>Daniel Ives Friedman, Billings, Ramsey - Analyst</w:t>
        <w:br/>
        <w:t>Yes, could you walk us through this environment if you are doing anything differently with customers to get deals done? Thanks.</w:t>
        <w:br/>
        <w:t xml:space="preserve"> </w:t>
        <w:br/>
        <w:t>John Thompson Symantec - Chairman, CEO</w:t>
        <w:br/>
        <w:t>I think that we are obviously sensitive to what's happening with our customers but we are not changing our go to market strategy at all.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>We obviously are being sensitive to what's the term of the agreement that they are looking for but I don't expect to see any material</w:t>
        <w:br/>
        <w:t>difference in what we've done in previous quarters over the last year.</w:t>
        <w:br/>
        <w:t xml:space="preserve"> </w:t>
        <w:br/>
        <w:t>Daniel Ives Friedman, Billings, Ramsey - Analyst</w:t>
        <w:br/>
        <w:t>Thanks.</w:t>
        <w:br/>
        <w:t xml:space="preserve"> </w:t>
        <w:br/>
        <w:t>Operator</w:t>
        <w:br/>
        <w:t>We'll take our next question from Michael Turits with Raymond James.</w:t>
        <w:br/>
        <w:t xml:space="preserve"> </w:t>
        <w:br/>
        <w:t>Michael Turits Raymond James - Analyst</w:t>
        <w:br/>
        <w:t>Obviously, the consumer and enterprise security and compliance were the weaker segments this quarter. Storage very strong. Great to</w:t>
        <w:br/>
        <w:t>see, are you confident that that's sustainable because obviously with the other two segments so weak, even if we are doing to see this</w:t>
        <w:br/>
        <w:t>[inaudible] we have to scene storage really outperform?</w:t>
        <w:br/>
        <w:t xml:space="preserve"> </w:t>
        <w:br/>
        <w:t>John Thompson Symantec - Chairman, CEO</w:t>
        <w:br/>
        <w:t>Well, Michael, we think this is is about the strength in the diversity of our portfolio that at any given moment in time we might have a</w:t>
        <w:br/>
        <w:t>weaker segment than we would hope or expect but that will be offset by strength in another sector or segment. And we have been trying</w:t>
        <w:br/>
        <w:t>to build a business for the last four, five years that has been about diversity.</w:t>
        <w:br/>
        <w:t>Product diversity, customer based diversity and geographic diversity. And sometimes those points work to your advantage. Sometimes</w:t>
        <w:br/>
        <w:t>they work against you. Clearly currency has worked against us this quarter. That was a challenge if you will with the geographic side.</w:t>
        <w:br/>
        <w:t>But by contrast the storage business performing as well as it did really does underpin the validity we think in our portfolio strategy and</w:t>
        <w:br/>
        <w:t>our ability to go to large customers and say, you've got an array of things that you can do with us. Let's sit down and structure a</w:t>
        <w:br/>
        <w:t>transaction that reflects spending across the domain of activity we have that could in fact lead to stronger market share for us on the</w:t>
        <w:br/>
        <w:t>back ends of this economic downturn.</w:t>
        <w:br/>
        <w:t xml:space="preserve"> </w:t>
        <w:br/>
        <w:t>Enrique Salem Symantec - COO</w:t>
        <w:br/>
        <w:t>I think one of the things that's going on that's helping us is the volume of data that's continuing to increase at a very, very rapid rate.</w:t>
        <w:br/>
        <w:t>So we are seeing 60% data volume increases year over year and so what that does is that requires an increase in data protection</w:t>
        <w:br/>
        <w:t>technology. So you need our back up technology and given the rapid expansion of data or the rapid growth in data, you need to also look</w:t>
        <w:br/>
        <w:t>at new technologists like this based technology to allow to you complete those backups in the time frames that you have.</w:t>
        <w:br/>
        <w:t>So we believe the rapid growth in data volumes and requirement for new technologies are both going to continue to contribute to our</w:t>
        <w:br/>
        <w:t>strength in storage and data protection businesses.</w:t>
        <w:br/>
        <w:t xml:space="preserve"> </w:t>
        <w:br/>
        <w:t>Michael Turits Raymond James - Analyst</w:t>
        <w:br/>
        <w:t>From the security and compliance side, assuming demand in the macro environment stays about where it is. Are there things that are</w:t>
        <w:br/>
        <w:t>taking place in that business?</w:t>
        <w:br/>
        <w:t>I mean in security and compliance business that could suggest that that could begin to accelerate even in the an environment that looks</w:t>
        <w:br/>
        <w:t>like this one. You mention for example the some of the not as great as expected acceptance of [inaudible] in mid market. So could we see</w:t>
        <w:br/>
        <w:t>an acceleration in that segment even if things stay bad?</w:t>
        <w:br/>
        <w:t xml:space="preserve"> </w:t>
        <w:br/>
        <w:t>Enrique Salem Symantec - COO</w:t>
        <w:br/>
        <w:t>There's two things that are going on. One, I think the new maintenance release for Symantec end point protection I think is going to be a</w:t>
        <w:br/>
        <w:t>net positive for all segments but especially the mid market and then I think the second area, we just launched our new what we call</w:t>
        <w:br/>
        <w:t>control compliance suite, which is our integrated set of compliance technologies and I do believe that the combination of using an agent</w:t>
        <w:br/>
        <w:t>and agent less approach is going to help the performance of the security and compliance segment.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Michael Turits Raymond James - Analyst</w:t>
        <w:br/>
        <w:t>Have you, one clarification for James. You said thank you expect to keep the OpEx at this current, the September quarter level including</w:t>
        <w:br/>
        <w:t>right up until the fourth quarter.</w:t>
        <w:br/>
        <w:t>I assume that does not include message labs in the fourth quarter, right?</w:t>
        <w:br/>
        <w:t xml:space="preserve"> </w:t>
        <w:br/>
        <w:t>James Beer Symantec - CFO, EVP</w:t>
        <w:br/>
        <w:t>That's correct. So I'm assuming obviously the costs associated with PC tools but not message labs.</w:t>
        <w:br/>
        <w:t xml:space="preserve"> </w:t>
        <w:br/>
        <w:t>Michael Turits Raymond James - Analyst</w:t>
        <w:br/>
        <w:t>Any rough thought on what that will contribute in expenses in the fourth quarter?</w:t>
        <w:br/>
        <w:t xml:space="preserve"> </w:t>
        <w:br/>
        <w:t>James Beer Symantec - CFO, EVP</w:t>
        <w:br/>
        <w:t>No, I mean I wouldn't throw out that estimate right now. We are still working through that.</w:t>
        <w:br/>
        <w:t xml:space="preserve"> </w:t>
        <w:br/>
        <w:t>Michael Turits Raymond James - Analyst</w:t>
        <w:br/>
        <w:t>All right. Thanks, guys.</w:t>
        <w:br/>
        <w:t xml:space="preserve"> </w:t>
        <w:br/>
        <w:t>Operator</w:t>
        <w:br/>
        <w:t>: Next, John Defucci with JPMorgan.</w:t>
        <w:br/>
        <w:t xml:space="preserve"> </w:t>
        <w:br/>
        <w:t>John Difucci JPMorgan - Analyst</w:t>
        <w:br/>
        <w:t>Thanks for taking my question. Just want to be clear, John, and Enrique, the deals that did slip out of that last quarter. It doesn't sound</w:t>
        <w:br/>
        <w:t>like you've seen any of them close yet or have some of them closed, are they getting close or.</w:t>
        <w:br/>
        <w:t xml:space="preserve"> </w:t>
        <w:br/>
        <w:t>John Thompson Symantec - Chairman, CEO</w:t>
        <w:br/>
        <w:t>We have seen some close but it would be typical with normal patterns, John. Every quarter you have deals slip.</w:t>
        <w:br/>
        <w:t xml:space="preserve"> </w:t>
        <w:br/>
        <w:t>John Difucci JPMorgan - Analyst</w:t>
        <w:br/>
        <w:t>Right.</w:t>
        <w:br/>
        <w:t xml:space="preserve"> </w:t>
        <w:br/>
        <w:t>John Thompson Symantec - Chairman, CEO</w:t>
        <w:br/>
        <w:t>Some of those deals do get done in the first week or first month of the subsequent quarter.</w:t>
        <w:br/>
        <w:t>I think what was the bigger surprise to us this quarter was the shear volume of not just the number but the dollar volume of what slipped.</w:t>
        <w:br/>
        <w:t xml:space="preserve"> </w:t>
        <w:br/>
        <w:t>John Difucci JPMorgan - Analyst</w:t>
        <w:br/>
        <w:t>And also just to be clear, it doesn't sound like these were like especially large deals that slipped, it's just a massive mid to smaller deals.</w:t>
        <w:br/>
        <w:t xml:space="preserve"> </w:t>
        <w:br/>
        <w:t>John Thompson Symantec - Chairman, CEO</w:t>
        <w:br/>
        <w:t>It was a range. There was a full range. There were, there was at least one really big one that we were looking at and there were a number</w:t>
        <w:br/>
        <w:t>of other that is we would have loved to have gotten. It's the typical pipeline management issues.</w:t>
        <w:br/>
        <w:t xml:space="preserve"> </w:t>
        <w:br/>
        <w:t>John Difucci JPMorgan - Analyst</w:t>
        <w:br/>
        <w:t>Okay. Okay. And, James, on the cash tax issue, I mean going forward, because you can manage that in certain ways. It sounds like it hurt</w:t>
        <w:br/>
        <w:t>you this quarter but may have helped you perhaps a year ago or so. What should we be thinking about that going forward? And the cash</w:t>
        <w:br/>
        <w:t>flow still looks pretty decent but just want to make sure, we don't get surprised by you have to pay a higher cash tax rate for several</w:t>
        <w:br/>
        <w:t>quarters.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James Beer Symantec - CFO, EVP</w:t>
        <w:br/>
        <w:t>I would characterize our cash tax payment in the September quarter as really pretty typical of what we will see in each of the quarters of</w:t>
        <w:br/>
        <w:t>this fiscal year. So nothing abnormal in this quarters payment.</w:t>
        <w:br/>
        <w:t xml:space="preserve"> </w:t>
        <w:br/>
        <w:t>John Difucci JPMorgan - Analyst</w:t>
        <w:br/>
        <w:t>But was --</w:t>
        <w:br/>
        <w:t xml:space="preserve"> </w:t>
        <w:br/>
        <w:t>James Beer Symantec - CFO, EVP</w:t>
        <w:br/>
        <w:t>It was September a year ago where we had the abnormality.</w:t>
        <w:br/>
        <w:t xml:space="preserve"> </w:t>
        <w:br/>
        <w:t>John Difucci JPMorgan - Analyst</w:t>
        <w:br/>
        <w:t>And was there an abnormality in the December quarter a year ago?</w:t>
        <w:br/>
        <w:t xml:space="preserve"> </w:t>
        <w:br/>
        <w:t>James Beer Symantec - CFO, EVP</w:t>
        <w:br/>
        <w:t>December, no. We were a little bit light on cash taxes versus where we would normally have been but not to the degree that we saw in</w:t>
        <w:br/>
        <w:t>September of 2007.</w:t>
        <w:br/>
        <w:t xml:space="preserve"> </w:t>
        <w:br/>
        <w:t>John Difucci JPMorgan - Analyst</w:t>
        <w:br/>
        <w:t>And I'm sorry to keep asking this but also for like the March and June quarters were those sort of normalized? Because.</w:t>
        <w:br/>
        <w:t xml:space="preserve"> </w:t>
        <w:br/>
        <w:t>James Beer Symantec - CFO, EVP</w:t>
        <w:br/>
        <w:t>I would characterize the March, March of last year and June of this fiscal year as more normal.</w:t>
        <w:br/>
        <w:t xml:space="preserve"> </w:t>
        <w:br/>
        <w:t>John Difucci JPMorgan - Analyst</w:t>
        <w:br/>
        <w:t>Okay. Okay. Thank you.</w:t>
        <w:br/>
        <w:t xml:space="preserve"> </w:t>
        <w:br/>
        <w:t>Helyn Corcos Symantec - VP, IR</w:t>
        <w:br/>
        <w:t>Tom, we have time for one more question.</w:t>
        <w:br/>
        <w:t xml:space="preserve"> </w:t>
        <w:br/>
        <w:t>Operator</w:t>
        <w:br/>
        <w:t>Yes, ma'am. That, question comes from Israel Hernandez with Barclays Capital.</w:t>
        <w:br/>
        <w:t xml:space="preserve"> </w:t>
        <w:br/>
        <w:t>Israel Hernandez Barclays Capital - Analyst</w:t>
        <w:br/>
        <w:t>Hello everyone. John, can you talk about the performance of AMIA I think it was up 3% year over year. Did you see any patterns that were</w:t>
        <w:br/>
        <w:t>different from the events that you described at the end of the quarter or were there any particular stand outs, any countries that</w:t>
        <w:br/>
        <w:t>performed better or worse relative to your expectations.</w:t>
        <w:br/>
        <w:t xml:space="preserve"> </w:t>
        <w:br/>
        <w:t>John Thompson Symantec - Chairman, CEO</w:t>
        <w:br/>
        <w:t>Good question. Candidly, UK, France were weaker than we expected. The UK is our largest region within the AMIA territory and it had a</w:t>
        <w:br/>
        <w:t>weaker close as did France. Than we would have expected. By contrast, Germany had a very solid quarter.</w:t>
        <w:br/>
        <w:t>And as some of you will recall, we have been working on building and improving our business in Germany for quite sometime and we</w:t>
        <w:br/>
        <w:t>were pleased to see the performance in Germany during the September quarter.</w:t>
        <w:br/>
        <w:t>That said, better perform in the UK and France would have certainly helped overall Europe results.</w:t>
        <w:br/>
        <w:t xml:space="preserve"> </w:t>
        <w:br/>
        <w:t>James Beer Symantec - CFO, EVP</w:t>
        <w:br/>
        <w:t>I think that it's fair to say that Eastern Europe and the Middle East were strong.</w:t>
        <w:br/>
      </w:r>
    </w:p>
    <w:p>
      <w:r>
        <w:t>OCTOBER 29, 2008 / 9:00PM GMT, Q2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John Thompson Symantec - Chairman, CEO</w:t>
        <w:br/>
        <w:t>Correct. Just need to be bigger, that's all.</w:t>
        <w:br/>
        <w:t xml:space="preserve"> </w:t>
        <w:br/>
        <w:t>Israel Hernandez Barclays Capital - Analyst</w:t>
        <w:br/>
        <w:t>Thank you.</w:t>
        <w:br/>
        <w:t xml:space="preserve"> </w:t>
        <w:br/>
        <w:t>Operator</w:t>
        <w:br/>
        <w:t>And that is our final question today. Ms. Thompson, I will turn the call back over to you.</w:t>
        <w:br/>
        <w:t xml:space="preserve"> </w:t>
        <w:br/>
        <w:t>John Thompson Symantec - Chairman, CEO</w:t>
        <w:br/>
        <w:t>Well, thank you very much everyone for dialing in. We posted strong solid earnings performance in the September quarter.</w:t>
        <w:br/>
        <w:t>We've got our eye on the issues that we think we need to manage in this uncertain economic environment. Not just in terms of what</w:t>
        <w:br/>
        <w:t>products we deliver and the strength of the relationships we have with our customers but what we do on the cost side of our business to</w:t>
        <w:br/>
        <w:t>make sure we are being thought full and prudent.</w:t>
        <w:br/>
        <w:t>We believe that the strength of our portfolio, the strength of our balance sheet, and quite frankly, the resolve of our team will help to</w:t>
        <w:br/>
        <w:t>carry us through during these uncertain economic times.</w:t>
        <w:br/>
        <w:t>We look forward to communicating with you about our progress as the quarter unfolds. Thanks very much.</w:t>
        <w:br/>
        <w:t xml:space="preserve"> </w:t>
        <w:br/>
        <w:t>Operator</w:t>
        <w:br/>
        <w:t>This does conclude today's conference call. We appreciate your participation. You may disconnect at this time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2009 Symantec Earnings Conference Call</w:t>
        <w:br/>
        <w:t>EVENT DATE/TIME: JANUARY 28, 2009 / 10:00PM GMT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Helyn Corcos Symantec - VP of IR</w:t>
        <w:br/>
        <w:t xml:space="preserve"> </w:t>
        <w:br/>
        <w:t>John Thompson Symantec - Chairman, CEO</w:t>
        <w:br/>
        <w:t xml:space="preserve"> </w:t>
        <w:br/>
        <w:t>James Beer Symantec - EVP, CFO</w:t>
        <w:br/>
        <w:t xml:space="preserve"> </w:t>
        <w:br/>
        <w:t>Enrique Salem Symantec - COO</w:t>
        <w:br/>
        <w:t>CONFERENCE CALL PARTICIPANTS</w:t>
        <w:br/>
        <w:t xml:space="preserve"> </w:t>
        <w:br/>
        <w:t>Sarah Friar Goldman Sachs - Analyst</w:t>
        <w:br/>
        <w:t xml:space="preserve"> </w:t>
        <w:br/>
        <w:t>Heather Bellini UBS - Analyst</w:t>
        <w:br/>
        <w:t xml:space="preserve"> </w:t>
        <w:br/>
        <w:t>Adam Holt Morgan Stanley - Analyst</w:t>
        <w:br/>
        <w:t xml:space="preserve"> </w:t>
        <w:br/>
        <w:t>Brent Thill Citigroup - Analyst</w:t>
        <w:br/>
        <w:t xml:space="preserve"> </w:t>
        <w:br/>
        <w:t>John DiFucci JPMorgan - Analyst</w:t>
        <w:br/>
        <w:t xml:space="preserve"> </w:t>
        <w:br/>
        <w:t>Phil Winslow Credit Suisse - Analyst</w:t>
        <w:br/>
        <w:t xml:space="preserve"> </w:t>
        <w:br/>
        <w:t>Todd Raker Deutsche Bank - Analyst</w:t>
        <w:br/>
        <w:t xml:space="preserve"> </w:t>
        <w:br/>
        <w:t>Walter Pritchard Cowen and Company - Analyst</w:t>
        <w:br/>
        <w:t xml:space="preserve"> </w:t>
        <w:br/>
        <w:t>Daniel Ives Friedman, Billings, Ramsey Group, Inc. - Analyst</w:t>
        <w:br/>
        <w:t xml:space="preserve"> </w:t>
        <w:br/>
        <w:t>Matt Hesberg RBC Capital Markets - Analyst</w:t>
        <w:br/>
        <w:t xml:space="preserve"> </w:t>
        <w:br/>
        <w:t>Katherine Egbert Jefferies &amp; Company - Analyst</w:t>
        <w:br/>
        <w:t>PRESENTATION</w:t>
        <w:br/>
        <w:t xml:space="preserve"> </w:t>
        <w:br/>
        <w:t>Operator</w:t>
        <w:br/>
        <w:t>Good day, and welcome to Symantec's third quarter 2009 earnings conference call. Today's call is being recorded. At this time, I'd like to</w:t>
        <w:br/>
        <w:t>turn the call over to Ms. Helyn Corcos, Vice President of Investor Relations. Please go ahead.</w:t>
        <w:br/>
        <w:t xml:space="preserve"> </w:t>
        <w:br/>
        <w:t>Helyn Corcos Symantec - VP of IR</w:t>
        <w:br/>
        <w:t>Thank you. Good afternoon, and thank you for joining our fiscal third quarter 2009 earnings conference call. With me today are John</w:t>
        <w:br/>
        <w:t>Thompson, Chairman of the Board and Chief Executive Officer of Symantec; Enrique Salem, Chief Operating Officer, and James Beer,</w:t>
        <w:br/>
        <w:t>Executive Vice President and Chief Financial Officer. In a moment I will turn the call over to John. He will provide high level comments on</w:t>
        <w:br/>
        <w:t>the Company. James will review the financials and our guidance as outlined in the press release, and Enrique will wrap it up with</w:t>
        <w:br/>
        <w:t>quarterly highlights. This will be followed by a question and answer session.</w:t>
        <w:br/>
        <w:t>Today's call is being recorded and will be available for replay on Symantec's Investor Relations home page. A copy of today's press</w:t>
        <w:br/>
        <w:t>release and supplemental financial information are available on our website, and a copy of today's prepared comments will be available</w:t>
        <w:br/>
        <w:t>on the Investor Relations website, shortly after the call is completed.</w:t>
        <w:br/>
        <w:t>Before we begin I'd like to remind everyone that some of the information discussed on this call, including our projections regarding</w:t>
        <w:br/>
        <w:t>revenue, operating results, deferred revenue, cash flow from operations, amortization of acquisition related intangibles, and stock based</w:t>
        <w:br/>
        <w:t>compensation for the coming quarter contain forward-looking statements. These statements involve risks and uncertainties and may</w:t>
        <w:br/>
        <w:t>cause actual results to differ materially from those set forth in these statements. Additional information concerning these risks and</w:t>
        <w:br/>
        <w:t>uncertainties can be found in the Company's most recent periodic reports filed with the U.S. Securities and Exchange Commission.</w:t>
        <w:br/>
        <w:t>Symantec assumes no obligation to update any forward-looking statements.</w:t>
        <w:br/>
        <w:t>In addition to reporting financial results in accordance with Generally Accepted Accounting Principles, or GAAP, Symantec reports</w:t>
        <w:br/>
        <w:t>non-GAAP financial results. Investor are encouraged to review the reconciliation of these non-GAAP financial measures to the most</w:t>
        <w:br/>
        <w:t>directly comparable GAAP results, which can be found in the press release and on our website. Now I'd like to introduce our CEO, Mr.</w:t>
        <w:br/>
        <w:t>John Thompson.</w:t>
        <w:br/>
        <w:t xml:space="preserve"> </w:t>
        <w:br/>
        <w:t>John Thompson Symantec - Chairman, CEO</w:t>
        <w:br/>
        <w:t>Thank you, Helyn, and good afternoon everyone. We are pleased to report stronger than expected December quarter results, against the</w:t>
        <w:br/>
        <w:t>backdrop of a challenging global economy. More importantly I'm quite pleased that our financials are reflecting our team's commitment</w:t>
        <w:br/>
        <w:t>to improving our execution. Solid sales activity, coupled with our ongoing focus on managing our cost structure, drove the over</w:t>
        <w:br/>
        <w:t>performance for the quarter. We were able to deliver revenue above our forecast despite our customers continued scrutiny of their IT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budgets.</w:t>
        <w:br/>
        <w:t>Customers tell thus they will allocate funds to areas of storage optimization, data loss prevention, and enterprise security. Furthermore,</w:t>
        <w:br/>
        <w:t>their attention is turned to initiatives that will drive immediate cost savings, rather than longer term investment programs. I'm pleased</w:t>
        <w:br/>
        <w:t>that our sales force has been able to successfully illustrate the positive impact our solutions can have on our customers' operating cost.</w:t>
        <w:br/>
        <w:t>Our enterprise business benefits from a large recurring revenue base, particularly in the storage segment where more than half of our</w:t>
        <w:br/>
        <w:t>revenue comes from maintenance contracts.</w:t>
        <w:br/>
        <w:t>In our consumer segment we were able to leverage our existing customer base, a very strong customer base, to continue the migration to</w:t>
        <w:br/>
        <w:t>Norton 360. In addition our recent acquisition of PC Tools and SwapDrive are important elements of our strategy to expand into the</w:t>
        <w:br/>
        <w:t>emerging geographic markets and the online back up segment. Our higher than expected non-GAAP earnings this quarter are the result</w:t>
        <w:br/>
        <w:t>of our very effective cost management programs. The combination of our top line growth, our cost and expense management programs,</w:t>
        <w:br/>
        <w:t>and our ongoing share repurchases has enabled us to achieve seven consecutive quarters of double-digit earnings growth.</w:t>
        <w:br/>
        <w:t>Looking forward to our March quarter the final quarter of our fiscal year, we expect the market environment to remain challenging.</w:t>
        <w:br/>
        <w:t>However, we are confident in the competitiveness of our products and services, and the determination of our team. We will maintain our</w:t>
        <w:br/>
        <w:t>focus on execution, striking the right balance between achieving efficiency and sustaining strong business performance, without</w:t>
        <w:br/>
        <w:t>compromising our ability to serve our customers. In an environment where revenue growth may be the greatest uncertainty, our goal is to</w:t>
        <w:br/>
        <w:t>grow our earnings and emerge from this economic downturn a stronger Company, positioned for ever greater success in the next</w:t>
        <w:br/>
        <w:t>economic cycle.</w:t>
        <w:br/>
        <w:t>With that I'll turn it call over to James for financial details.</w:t>
        <w:br/>
        <w:t xml:space="preserve"> </w:t>
        <w:br/>
        <w:t>James Beer Symantec - EVP, CFO</w:t>
        <w:br/>
        <w:t>Thank you, John, and good afternoon everyone. I'm pleased that our Company-wide focus on execution drove over performance in each</w:t>
        <w:br/>
        <w:t>of our key financial metrics during the December quarter. In particular, our ongoing focus on managing costs has resulted in significant</w:t>
        <w:br/>
        <w:t>operating margin expansion and earnings growth.</w:t>
        <w:br/>
        <w:t>I'll start by reviewing the financial details of the December 2008 quarter. GAAP revenue was $1.51 billion. Non-GAAP revenue grew 1%</w:t>
        <w:br/>
        <w:t>over the December 2007 period to $1.54 billion, driven by growth in our consumer, storage, days of loss prevention, and services</w:t>
        <w:br/>
        <w:t>businesses.</w:t>
        <w:br/>
        <w:t>Foreign currency movements negatively impacted non-GAAP revenue by approximately four percentage points year over year. Had the</w:t>
        <w:br/>
        <w:t>quarter's exchange rate equaled our guided value of $1.25 per Euro, rather than the actual weighted average rate of $1.32 per Euro, our</w:t>
        <w:br/>
        <w:t>non-GAAP revenue would have totaled $1.505 billion, still above the top end of our guided range.</w:t>
        <w:br/>
        <w:t>The December quarter's fully diluted GAAP loss per share is due to a non-cash goodwill impairment charge of approximately $7 billion.</w:t>
        <w:br/>
        <w:t>During the December quarter, given the current economic environment and the resulting decline in our market capitalization, we</w:t>
        <w:br/>
        <w:t>concluded that there were sufficient indicators to require us to perform an interim goodwill impairment analysis. We have not completed</w:t>
        <w:br/>
        <w:t>this analysis, but have concluded that an impairment loss can be reasonably estimated. We expect to finalize our goodwill impairment</w:t>
        <w:br/>
        <w:t>analysis during the fourth quarter of fiscal 2009, and may make an adjustment to this charge when the goodwill impairment test is</w:t>
        <w:br/>
        <w:t>completed.</w:t>
        <w:br/>
        <w:t>Non-GAAP fully diluted EPS for the quarter were $0.42, up 27% year over year. Compared to the high-end of our guidance, we over</w:t>
        <w:br/>
        <w:t>performed by $0.09. Two of the $0.09 cents were driven by one-time tax and hedging gains, while a further half cent improvement was</w:t>
        <w:br/>
        <w:t>as a result of a lower share count than previously expected. The majority of the remaining $0.065 over performance was driven by</w:t>
        <w:br/>
        <w:t>expense management.</w:t>
        <w:br/>
        <w:t>The U.S. region grew non-GAAP revenue by 7%, to total $767 million equivalent to 50% of total non-GAAP revenue. International</w:t>
        <w:br/>
        <w:t>non-GAAP revenue of $771 million declined by 5% versus the year ago period. Foreign currency movements negatively impacted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international non-GAAP revenue by approximately seven percentage points year over year.</w:t>
        <w:br/>
        <w:t>Moving on to our non-GAAP revenue by segment. The consumer business generated revenue of $448 million, equivalent to 29% of total</w:t>
        <w:br/>
        <w:t>revenue, and grew 2% year over year. In the enterprise arena, the storage and server management segment generated revenue of $569</w:t>
        <w:br/>
        <w:t>million, up 1% year over year, and represented 37% of total revenue. Our security and compliance segment generated revenue of $396</w:t>
        <w:br/>
        <w:t>million, down 5% versus the year ago period. This segment accounted for 26% of total revenue.</w:t>
        <w:br/>
        <w:t>Our services segment generated revenue of $125 million, up 20% year over year, representing 8% of total revenue. Our continued focus</w:t>
        <w:br/>
        <w:t>improving the cost efficiency of our services operations continues to result in significant contribution margin improvements year over</w:t>
        <w:br/>
        <w:t>year.</w:t>
        <w:br/>
        <w:t>Non-GAAP gross margin increased 40 basis points to 86.6% for the December 2008 quarter, as compared to 86.2% for the year ago</w:t>
        <w:br/>
        <w:t>period. Our continued focus on cost management as well as our over performance on the top line increased non-GAAP operating</w:t>
        <w:br/>
        <w:t>margins during the December 2008 quarter to 32%, up 480 basis points year over year. This is the fifth consecutive quarter in which</w:t>
        <w:br/>
        <w:t>operating margins have increased versus the prior year. The GAAP net loss for the December 2008 quarter was $6.8 billion, due to the</w:t>
        <w:br/>
        <w:t>non-cash goodwill impairment charge. Non-GAAP net income was $350 million, up 20% year over year.</w:t>
        <w:br/>
        <w:t>We exited December with a cash and short term investments balance of $1.5 billion. During the December quarter we repurchased $200</w:t>
        <w:br/>
        <w:t>million, or 16.1 million shares, at an average price of $12.45. $400 million remains in the Board authorized share repurchase plan. We</w:t>
        <w:br/>
        <w:t>also spent $239 million on the purchase of PC Tools, and $619 million on the MessageLabs acquisition during the quarter, for a total of</w:t>
        <w:br/>
        <w:t>$858 million.</w:t>
        <w:br/>
        <w:t>Our net accounts receivable balance at the end of the December 2008 quarter was $927 million. Day sales outstanding, or DSO, was 55</w:t>
        <w:br/>
        <w:t>days, in line with normal seasonal trends. Cash flow from operating activities for the December quarter totaled $402 million, as</w:t>
        <w:br/>
        <w:t>compared to $462 million in the December 2007 quarter. GAAP deferred revenue at the end of the December 2008 quarter was $2.92</w:t>
        <w:br/>
        <w:t>billion. Non-GAAP deferred revenue grew 2% year over year, to $2.96 billion.</w:t>
        <w:br/>
        <w:t>Foreign currency movements negatively impacted non-GAAP deferred revenue by two percentage points year over year. Had the end of</w:t>
        <w:br/>
        <w:t>period exchange rate equaled our $1.25 per Euro guided rate, versus the actual rate of $1.39 per Euro, deferred revenue would have</w:t>
        <w:br/>
        <w:t>totaled $2.86 billion, again above the top end of our guided range.</w:t>
        <w:br/>
        <w:t>Now I'd like to spend a few minutes discussing our expectations for the March quarter. We are assuming an exchange rate of $1.32 per</w:t>
        <w:br/>
        <w:t>Euro for the March 2009 quarter, versus the $1.50 per Euro we experienced during the March 2008 quarter. Given the rapidly moving</w:t>
        <w:br/>
        <w:t>exchange rate environment, I'd like to remind everyone to continue to apply the rules of thumb that we provided last quarter as a guide</w:t>
        <w:br/>
        <w:t>to the impact of currency movements on our financial metrics. Our guidance also assumes a common stock equivalents total for the</w:t>
        <w:br/>
        <w:t>quarter of approximately 830 million shares.</w:t>
        <w:br/>
        <w:t>For the March 2009 quarter, we expect GAAP revenue to be in the range of $1.475 billion to $1.525 billion. Non-GAAP revenue is</w:t>
        <w:br/>
        <w:t>estimated to be in the range of $1.49 billion to $1.54 billion. In constant currency terms, the midpoint of this range would equate to $1.60</w:t>
        <w:br/>
        <w:t>billion, as compared to the $1.548 billion we generated in the March 2008 quarter.</w:t>
        <w:br/>
        <w:t>GAAP earnings per share are forecasted to be in the range of between $0.12 and $0.14. Non-GAAP earnings per share are estimated to</w:t>
        <w:br/>
        <w:t>be in the range of between $0.33 and $0.35. In constant currency terms, the midpoint of this range would equate to $0.35, as compared</w:t>
        <w:br/>
        <w:t>to the $0.36 result in the year ago period.</w:t>
        <w:br/>
        <w:t>The March quarter guidance includes a full quarter's impact of MessageLabs for the first time, and is consistent with the comments we</w:t>
        <w:br/>
        <w:t>made in October regarding the dilutive impact of this transaction for the remainder of this fiscal year. At the end of the March quarter we</w:t>
        <w:br/>
        <w:t>expect GAAP deferred revenue to be between $2.972 billion and $3.072 billion. We expect non-GAAP deferred revenue to be between</w:t>
        <w:br/>
        <w:t>$3.0 billion and $3.1 billion.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The exchange rate at the end of the March 2008 quarter was $1.58 per Euro. In constant currency terms, the midpoint of this range</w:t>
        <w:br/>
        <w:t>would equate to $3.23 billion, as compared to $3.09 billion at the end of March 2008. We expect about 61%, or approximately $930</w:t>
        <w:br/>
        <w:t>million, of our March quarter revenue to come from the balance sheet. This percentage once again illustrates the degree of predictability</w:t>
        <w:br/>
        <w:t>that we have built into our income statement during the last few years.</w:t>
        <w:br/>
        <w:t>Lastly I would like to remind everyone that the upcoming June 2009 quarter will be comprised of 13 weeks, versus the June 2008 quarter</w:t>
        <w:br/>
        <w:t>which included an extra 14th week. Let me briefly review the impact of the extra week on our financials this past year. Our June 2008</w:t>
        <w:br/>
        <w:t>quarter revenue included approximately $75 million, and earnings per share included approximately $0.03, a one time benefit generated</w:t>
        <w:br/>
        <w:t>from the extra week. Deferred revenue was negatively impacted by approximately $5 million, as a result of the extra week. The June</w:t>
        <w:br/>
        <w:t>2008 quarter also benefited from significant currency tailwinds.</w:t>
        <w:br/>
        <w:t>We expect normal seasonality for the June 2009 quarter, which typically includes sequential declines in revenue, earnings per share and</w:t>
        <w:br/>
        <w:t>deferred revenue from the March quarter. We encourage analysts to consider these factors when modeling the upcoming June quarter.</w:t>
        <w:br/>
        <w:t>In closing, I believe we are well positioned to do deal with the current macroeconomic environment. We will stay focused on our costs and</w:t>
        <w:br/>
        <w:t>earnings, but we will also capitalized on opportunities to boost our long-term competitiveness and top line growth rate. And now I will</w:t>
        <w:br/>
        <w:t>turn the call over to Enrique, who will provide more detail on the December quarter highlights.</w:t>
        <w:br/>
        <w:t xml:space="preserve"> </w:t>
        <w:br/>
        <w:t>Enrique Salem Symantec - COO</w:t>
        <w:br/>
        <w:t>Thanks, James, and good afternoon everyone. I'm pleased with the execution of both our sales and our product teams during the quarter.</w:t>
        <w:br/>
        <w:t>While the environment continues to be challenging, we believe the mission-critical nature of our products combined with the compelling</w:t>
        <w:br/>
        <w:t>ROIs delivered by many of our solution positions us well in this environment. We are continuing to drive many new license sales, and our</w:t>
        <w:br/>
        <w:t>customers are renewing at a high rate across both our storage and security business.</w:t>
        <w:br/>
        <w:t>Now I would like to highlight a few key items of our fiscal third quarter. Starting with our data center business, a key factor of driving our</w:t>
        <w:br/>
        <w:t>storage and server management results over the past four quarters has been our ability to enable clients to quickly reduce IT spending,</w:t>
        <w:br/>
        <w:t>particularly storage spending. In this economic climate customers are looking for solutions that can deliver cost savings within an</w:t>
        <w:br/>
        <w:t>operating budget cycle. As such, we initiated a new selling campaign built around the theme of "Stop Buying Storage". Customers using</w:t>
        <w:br/>
        <w:t>our solutions can reduce storage costs by better utilizing existing storage, and by buying lower cost storage.</w:t>
        <w:br/>
        <w:t>Our data center backup and deduplication products posted strong year over year revenue growth. The transition of net backup to a</w:t>
        <w:br/>
        <w:t>platform-based architecture has enabled our customers to take advantage of best of breed features, such as disk space back up,</w:t>
        <w:br/>
        <w:t>virtualization, continuous data protection, and deduplication. In the small-medium business segment, our strategic partnership Dell in</w:t>
        <w:br/>
        <w:t>the backup area is off to a good start. The Dell-based disk arrays that are pre-installed with Backup Exec 12.5 is outselling a similar</w:t>
        <w:br/>
        <w:t>appliance shipping with our competitors' technology by three to one.</w:t>
        <w:br/>
        <w:t>Next , [Vontu] just celebrated its one year anniversary at Symantec. I am pleased with how well this integration has gone. The DLP team</w:t>
        <w:br/>
        <w:t>has been very successful in leveraging the broader Symantec sales force and channel presence, and has expanded the business globally.</w:t>
        <w:br/>
        <w:t>The team also made significant progress in integrating the DOP product with the broader Symantec portfolio. DLP 9 is now fully</w:t>
        <w:br/>
        <w:t>integrated with our Endpoint Management Solution, leveraging Symantec's open collaborative architecture.</w:t>
        <w:br/>
        <w:t>The revenue from our DLP business continues to show strong growth. We signed deals with some of the largest global enterprises,</w:t>
        <w:br/>
        <w:t>spanning many different industry verticals. For example, our complete Symantec Data Loss Prevention Suite was licensed by Continental</w:t>
        <w:br/>
        <w:t>Airlines to protect credit card numbers, personally identifiable information, and other sensitive content.</w:t>
        <w:br/>
        <w:t>The airline chose to implement our DLP Solution to ensure compliance with various state data privacy laws and to help maintain PCI</w:t>
        <w:br/>
        <w:t>compliance. The customer selected our DLP Solution for its best-in-class features, and for its mature reporting and work flow</w:t>
        <w:br/>
        <w:t>capabilities. In addition Continental also decide to do standardize on Symantec Endpoint Protection and Symantec Endpoint Encryption</w:t>
        <w:br/>
        <w:t>for mobile device. Symantec Endpoint Protection garnered several competitive wins in large enterprise segment. The performance</w:t>
        <w:br/>
        <w:t>improvements made in the recent maintenance releases have been well-received by both our customers and our partners.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Now I'd like to take a few minutes to talk about our market-leading consumer business, which clearly generates the most profits in the</w:t>
        <w:br/>
        <w:t>consumer security market. Our stellar 2009 products and associated accolades are allowing to us replace the competition and increase</w:t>
        <w:br/>
        <w:t>our presence in both the retail and electronic channels. We continue to aggressively pursue OEM relationships for customers who benefit</w:t>
        <w:br/>
        <w:t>from the ever increasing value of our Premium Security Software. Symantec signed, or extended, or renewed more than 20 new customer</w:t>
        <w:br/>
        <w:t>agreements in the December quarter.</w:t>
        <w:br/>
        <w:t>The Netbook market is an exciting new opportunity for us. We are working with a number of providers in this fast-growing market,</w:t>
        <w:br/>
        <w:t>including ASUS, the number one vendor in the ultra low cost PC segment. We recently signed a multi-year deal to ship a sixty-day trial of</w:t>
        <w:br/>
        <w:t>NIS on ASUS laptops and desktops world's wide. In addition, we signed new contract with the United Online and Fujitsu. We also won a</w:t>
        <w:br/>
        <w:t>deal with a leading PC OEM to ship NIS on their gaming platform, and we are pursuing other new OEM opportunities, particularly with</w:t>
        <w:br/>
        <w:t>our online backup offering.</w:t>
        <w:br/>
        <w:t>In the merging markets, we are expanding our portfolio to derive growth from new markets by leveraging our recently acquired PC Tools</w:t>
        <w:br/>
        <w:t>brand and its online go-to-market channel. PC Tools just completed its first full quarter as part of our Company, and we are pleased with</w:t>
        <w:br/>
        <w:t>their ability to reach new customers. PC Tools allows us to see emerging markets and new consumer segments with less expensive point</w:t>
        <w:br/>
        <w:t>products, while protecting our premium Norton brand.</w:t>
        <w:br/>
        <w:t>We are also now shipping Norton Internet Security for the Mac. Even Mac owners are susceptible to online threats, and when it comes to</w:t>
        <w:br/>
        <w:t>phishing, it doesn't matter what platform you are using. NIS for Mac helps safeguard user from phishing threats, Malware, and hackers,</w:t>
        <w:br/>
        <w:t>without compromising system performance.</w:t>
        <w:br/>
        <w:t>As we look ahead, we are excited about the upcoming product cycles in both our enterprise and consumer segments. In the enterprise</w:t>
        <w:br/>
        <w:t>segment we are shipping new versions of Enterprise Vault and Control Compliance Suite. Later this quarter, we expect to ship the next</w:t>
        <w:br/>
        <w:t>version of our Altiris Management Products.</w:t>
        <w:br/>
        <w:t>In consumer, we have several exciting new product launchings which will benefit our existing user base as well attract new customers.</w:t>
        <w:br/>
        <w:t>The new release of our industry-leading all-in-one Security Suite, Norton 360, will include all the performance and security</w:t>
        <w:br/>
        <w:t>enhancements of our award-winning 2009 products. We will also be introducing the web-based Norton Online Backup in February.</w:t>
        <w:br/>
        <w:t>Driven by our acquisition of Swap Drive last June, we are providing online backup to customers. We have 6.5 times more customers than</w:t>
        <w:br/>
        <w:t>our nearest competitor. Today we host 26 pedabytes of data, and with 2.5 million backups per day, we are the clear lead in the online</w:t>
        <w:br/>
        <w:t>backup mark. Our online backup offering is particularly valuable for Netbook users who want to access their data from multiple devices,</w:t>
        <w:br/>
        <w:t>and who tend to have limited local storage for their high volumes of photos, music, and videos.</w:t>
        <w:br/>
        <w:t>Going forward I have established three key focus areas for our team. First is Enterprise Security, given the importance our customers</w:t>
        <w:br/>
        <w:t>place in protecting their critical information. Second, we will solidify our leadership in the transition to next-generation data protection,</w:t>
        <w:br/>
        <w:t>including disk space backup, virtualization support, continuous data protection, and deduplication. And finally, we will scale our</w:t>
        <w:br/>
        <w:t>Software as a Service business to include archiving, DOP, backup, and many other services.</w:t>
        <w:br/>
        <w:t>In closing we have a broad set of products and services that customers continue to value, and we are very excited about our new product</w:t>
        <w:br/>
        <w:t>pipeline. We will continue to focus on execution, invest in growth opportunities, and drive earnings growth, in order to emerge from this</w:t>
        <w:br/>
        <w:t>economic downturn as a stronger Company. With that I will turn the call back to Helen so she can take</w:t>
        <w:br/>
        <w:t xml:space="preserve"> </w:t>
        <w:br/>
        <w:t>Helyn Corcos Symantec - VP of IR</w:t>
        <w:br/>
        <w:t>Thanks, Enrique. Tom, will you please begin polling for questions.</w:t>
        <w:br/>
        <w:t xml:space="preserve"> </w:t>
        <w:br/>
        <w:t>Operator</w:t>
        <w:br/>
        <w:t>(Operator Instructions)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Helyn Corcos Symantec - VP of IR</w:t>
        <w:br/>
        <w:t>While Tom is polling for questions, I'd like to update you on four upcoming events. First, Symantec will be hosting our Financial Analyst</w:t>
        <w:br/>
        <w:t>Day on June 11 in San Francisco, so please mark your calendars. Second, we encourage you to attend Manage Fusion, our Annual</w:t>
        <w:br/>
        <w:t>Customer Conference during the week of March 9 in Las Vegas.</w:t>
        <w:br/>
        <w:t>Third, we will be presenting at three Financially Analyst Conferences this quarter. And, fourth, we will be reporting our fiscal fourth</w:t>
        <w:br/>
        <w:t>quarter and fiscal year end 2009 results on May 6. For a complete list of all our investor-related events, please visit the events calendar</w:t>
        <w:br/>
        <w:t>on the IR website. Tom, we are ready for our first question.</w:t>
        <w:br/>
        <w:t>QUESTIONS AND ANSWERS</w:t>
        <w:br/>
        <w:t xml:space="preserve"> </w:t>
        <w:br/>
        <w:t>Operator</w:t>
        <w:br/>
        <w:t>Yes, ma'am, that question comes from Sarah Friar with Goldman Sachs.</w:t>
        <w:br/>
        <w:t xml:space="preserve"> </w:t>
        <w:br/>
        <w:t>Sarah Friar Goldman Sachs - Analyst</w:t>
        <w:br/>
        <w:t>Good afternoon folks, thanks for taking my questions. James, just on the margin side, on the guidance for the fourth quarter, it seems low</w:t>
        <w:br/>
        <w:t>and I know you're incorporating MessageLabs there, but excluding the dilution from MessageLabs is your assumption that the margins</w:t>
        <w:br/>
        <w:t>on the core business stay flat or decline into the fourth quarter, and why would they decline?</w:t>
        <w:br/>
        <w:t xml:space="preserve"> </w:t>
        <w:br/>
        <w:t>James Beer Symantec - EVP, CFO</w:t>
        <w:br/>
        <w:t>Well, what we have tried to do on all of these guided figures is adjust for currency. And so I made the comment that the midpoint of our</w:t>
        <w:br/>
        <w:t>guidance would equate to $0.35, versus the $0.36 that we recorded in the March quarter of last year.</w:t>
        <w:br/>
        <w:t>Now as you point out, we are going to be experiencing some dilution associated with the MessageLabs acquisition. When we entered into</w:t>
        <w:br/>
        <w:t>that deal, we pointed out that we were going to $0.02 cents dilution for the balance of the fiscal year, with the significant majority of that</w:t>
        <w:br/>
        <w:t>coming in the March quarter. So when you make that adjustment as well, our midpoint guided EPS would be actually coming in in</w:t>
        <w:br/>
        <w:t>advance of what we recorded last year.</w:t>
        <w:br/>
        <w:t xml:space="preserve"> </w:t>
        <w:br/>
        <w:t>Sarah Friar Goldman Sachs - Analyst</w:t>
        <w:br/>
        <w:t>Sure, but sequentially.</w:t>
        <w:br/>
        <w:t xml:space="preserve"> </w:t>
        <w:br/>
        <w:t>James Beer Symantec - EVP, CFO</w:t>
        <w:br/>
        <w:t>That gives you a sense of how we are thinking generally about the business.</w:t>
        <w:br/>
        <w:t xml:space="preserve"> </w:t>
        <w:br/>
        <w:t>Sarah Friar Goldman Sachs - Analyst</w:t>
        <w:br/>
        <w:t>But I guess the question was a little bit more sequentially. You just put up those great operating margins in December, and you've been</w:t>
        <w:br/>
        <w:t>on this very nice ramp to to improve margins. Why then the down tick sequentially I guess?</w:t>
        <w:br/>
        <w:t xml:space="preserve"> </w:t>
        <w:br/>
        <w:t>James Beer Symantec - EVP, CFO</w:t>
        <w:br/>
        <w:t>Well, there are clearly a variety of different factors that will drive this. At the start of any calendar year, there will be some costs that kick</w:t>
        <w:br/>
        <w:t>in again. So, for example, the 401k match begins again. Payroll taxes begin again.</w:t>
        <w:br/>
        <w:t>So you would naturally see a cost increment in the March quarter over a December quarter typically. Now that said, of course we</w:t>
        <w:br/>
        <w:t>continue our focus on all elements of the cost structure. And we certainly won't be changing that perspective in the March quarter, so</w:t>
        <w:br/>
        <w:t>we'll be going in a very focused way in that regard.</w:t>
        <w:br/>
        <w:t xml:space="preserve"> </w:t>
        <w:br/>
        <w:t>Sarah Friar Goldman Sachs - Analyst</w:t>
        <w:br/>
        <w:t>And I would assume there's still some uptick coming from some of the risks that you did towards the end of last year?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James Beer Symantec - EVP, CFO</w:t>
        <w:br/>
        <w:t>Well, that's right because, as you well know in certain parts of the world, it takes quite a while to actually sort through the mechanics of</w:t>
        <w:br/>
        <w:t>this sort of an action, and so I would expect there to be some of those benefits coming through in the March quarter for the first time.</w:t>
        <w:br/>
        <w:t xml:space="preserve"> </w:t>
        <w:br/>
        <w:t>Sarah Friar Goldman Sachs - Analyst</w:t>
        <w:br/>
        <w:t>Great. Okay. Thank you.</w:t>
        <w:br/>
        <w:t xml:space="preserve"> </w:t>
        <w:br/>
        <w:t>Operator</w:t>
        <w:br/>
        <w:t>We'll take our next question from Heather Bellini, with UBS. Ms. Bellini, your line is open, please check your mute button. Hearing no</w:t>
        <w:br/>
        <w:t>response we will go ahead and move on to Adam Holt with Morgan Stanley.</w:t>
        <w:br/>
        <w:t xml:space="preserve"> </w:t>
        <w:br/>
        <w:t>Adam Holt Morgan Stanley - Analyst</w:t>
        <w:br/>
        <w:t>Good afternoon and congratulations on the quarter. I had a couple of questions about the consumer business. Could you give us the</w:t>
        <w:br/>
        <w:t>detail on where 360 was in terms of the percentage of bookings, as well as the percentage of revenue in the consumer business?</w:t>
        <w:br/>
        <w:t>Secondly, maybe talk a little bit about how you think that the changing momentum in the PC market potentially impacts your consumer</w:t>
        <w:br/>
        <w:t>business? And then just lastly, you talked a little bit about the opportunities to expand distribution for 360 at the OEMs. Could you</w:t>
        <w:br/>
        <w:t>maybe drill down on that a little bit, what specifically you're discussing? Thanks.</w:t>
        <w:br/>
        <w:t xml:space="preserve"> </w:t>
        <w:br/>
        <w:t>Enrique Salem Symantec - COO</w:t>
        <w:br/>
        <w:t>Sure, Adam. If you look at it right now, Norton 360 for the quarter was about 25% of the consumer revenue. When you look at the</w:t>
        <w:br/>
        <w:t>opportunity for us in with Norton 360, with Norton Internet Security, I think you start with just the tremendous awards that we received.</w:t>
        <w:br/>
        <w:t>Norton Internet Security is by far the best product on the market. We are running the table right now with the awards, and so we have</w:t>
        <w:br/>
        <w:t>around the world in geographies that previously have been a little bit challenging for us where we are gaining market share.</w:t>
        <w:br/>
        <w:t>If you look at retail channeling, or you look at the OEM channel, they are all very interested in using Norton Internet Security 2009, which</w:t>
        <w:br/>
        <w:t>is the product that we take through the OEMs, and we see an opportunities to continue to expand our relationship with OEMs. And so</w:t>
        <w:br/>
        <w:t>there's a number of OEMs who cater to the premium security segment, where we think we've got a competitive advantage. And so we are</w:t>
        <w:br/>
        <w:t>going to focus there.</w:t>
        <w:br/>
        <w:t xml:space="preserve"> </w:t>
        <w:br/>
        <w:t>Adam Holt Morgan Stanley - Analyst</w:t>
        <w:br/>
        <w:t>And then if you could just touch on the other two elements, obviously the PC market is decelerating materially. How does that impact</w:t>
        <w:br/>
        <w:t>you, and how do you think about the influences there? And then just secondarily, as you think about continuing to expand your</w:t>
        <w:br/>
        <w:t>distribution, both with traditional OEMs and then also thinking about the opportunities with Netbooks, maybe touch on your thoughts</w:t>
        <w:br/>
        <w:t>there?</w:t>
        <w:br/>
        <w:t xml:space="preserve"> </w:t>
        <w:br/>
        <w:t>Enrique Salem Symantec - COO</w:t>
        <w:br/>
        <w:t>Let me give you a couple thoughts. Part of the, so you're right, we are seeing a change in the growth rate in the PC market, and so what</w:t>
        <w:br/>
        <w:t>we are doing to compensate for that, and we've been planning this for some time, is bringing new offerings into the market that allow us</w:t>
        <w:br/>
        <w:t>to get more revenue per customer. So for example, we will be shipping a standalone version, a product that we call Norton Online</w:t>
        <w:br/>
        <w:t>Backup. And so that product is something that we can go in to, quite frankly, any customer whether they are an existing Symantec</w:t>
        <w:br/>
        <w:t>customer or not. We also can use that product on Netbooks, where Netbooks are devices that typically don't have as much storage, and</w:t>
        <w:br/>
        <w:t>customers are going to download pictures, download videos, and we can use our backup capabilities to help those customers.</w:t>
        <w:br/>
        <w:t>I think the second thing that we want to talk about is PC Tools. The acquisition we did a couple of quarters ago that closed at the</w:t>
        <w:br/>
        <w:t>beginning of the December quarter, allows us to go into more price sensitive markets, both from where the customer is more price</w:t>
        <w:br/>
        <w:t>sensitive or potentially they are going to use it on a Netbook offering. And so that gives us the ability to go after new customers who are</w:t>
        <w:br/>
        <w:t>not the traditional Norton buyer without having to take the Norton product down into that segment. And so we've got a dual brand</w:t>
        <w:br/>
        <w:t>strategy that I think will allow to us expand and bring in some new customers in some of the emerging markets where, quite frankly, we</w:t>
        <w:br/>
        <w:t>haven't been willing to take the Norton brand because we haven't been willing to drive the prices down.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Adam Holt Morgan Stanley - Analyst</w:t>
        <w:br/>
        <w:t>Terrific. Thank you.</w:t>
        <w:br/>
        <w:t xml:space="preserve"> </w:t>
        <w:br/>
        <w:t>Operator</w:t>
        <w:br/>
        <w:t>We will take our next question from Brent Thill with Citi.</w:t>
        <w:br/>
        <w:t xml:space="preserve"> </w:t>
        <w:br/>
        <w:t>Brent Thill Citigroup - Analyst</w:t>
        <w:br/>
        <w:t>Thanks, just if you could comment on the personnel total headcount; I think you mentioned you were going to be managing that number</w:t>
        <w:br/>
        <w:t>down in the quarter and you were at mid 17,000. Can you just walk through going forward would your plans are on that line item?</w:t>
        <w:br/>
        <w:t xml:space="preserve"> </w:t>
        <w:br/>
        <w:t>James Beer Symantec - EVP, CFO</w:t>
        <w:br/>
        <w:t>Well, as part of what we've released this afternoon, we show a headcount for the December quarter of 17,621. Now 811 of those people</w:t>
        <w:br/>
        <w:t>came to us just recently through the acquisitions of MessageLabs and PC Tools. So quarter over quarter, we are down around 950 or so.</w:t>
        <w:br/>
        <w:t>So I wouldn't want to make any predictions around specific employee numbers going forward. I would say that this is obviously one of the</w:t>
        <w:br/>
        <w:t>areas in which Enrique and I have already been focusing on the cost side of the ledger. So as we have employees attrit from the</w:t>
        <w:br/>
        <w:t>Company, we are being very careful about how many of those positions we backfill and so forth. So this is a topic we are looking at in</w:t>
        <w:br/>
        <w:t>great detail.</w:t>
        <w:br/>
        <w:t xml:space="preserve"> </w:t>
        <w:br/>
        <w:t>Brent Thill Citigroup - Analyst</w:t>
        <w:br/>
        <w:t>A quick follow up, John had mentioned on storage business that more than half the revenues from fairly sticky maintenance contracts,</w:t>
        <w:br/>
        <w:t>can you just update us on what the maintenance rates are today and any changes in terms of that line item you've seen recently? Thank</w:t>
        <w:br/>
        <w:t>you.</w:t>
        <w:br/>
        <w:t xml:space="preserve"> </w:t>
        <w:br/>
        <w:t>Enrique Salem Symantec - COO</w:t>
        <w:br/>
        <w:t>Yes, Brent, when you look at it, we haven't talked about the maintenance rates, but what I am pleased with even in this tougher economic</w:t>
        <w:br/>
        <w:t>environment, we continue to see customers renewing their maintenance. And they are continuing to buy new licenses alongside of those</w:t>
        <w:br/>
        <w:t>maintenance agreements.</w:t>
        <w:br/>
        <w:t>What I do want to emphasize is that our storage products continue to perform well, very specifically because customers are looking for</w:t>
        <w:br/>
        <w:t>ways to save money, and with our current offerings we are able to do that. This notion of "Stop Buying Storage" absolutely words with</w:t>
        <w:br/>
        <w:t>CEOs around the world.</w:t>
        <w:br/>
        <w:t xml:space="preserve"> </w:t>
        <w:br/>
        <w:t>Operator</w:t>
        <w:br/>
        <w:t>Would will take our next question from John DiFucci with JPMorgan.</w:t>
        <w:br/>
        <w:t xml:space="preserve"> </w:t>
        <w:br/>
        <w:t>John DiFucci JPMorgan - Analyst</w:t>
        <w:br/>
        <w:t>Thank you. It sounds like the consumer business, even though if you back out some of the acquisitions in your pro forma numbers it's</w:t>
        <w:br/>
        <w:t>down just a little bit year over year. And given what Microsoft put out, talked about the consumer and what others have talked about,</w:t>
        <w:br/>
        <w:t>that's actually a lot better than expected, and Enrique you sort of hit on that. It sounds like you are selling more products into those same</w:t>
        <w:br/>
        <w:t>consumers, which is sort of helping that business quite a bit, and the storage sounds steady, but the security and compliance business</w:t>
        <w:br/>
        <w:t>was down year over year. You also had large deals down; a number of large deals. Just maybe if you can comment on that and just tell us</w:t>
        <w:br/>
        <w:t>what's happening in that business, at least relative to your other businesses.</w:t>
        <w:br/>
        <w:t xml:space="preserve"> </w:t>
        <w:br/>
        <w:t>Enrique Salem Symantec - COO</w:t>
        <w:br/>
        <w:t>Sure, there's two places where I think we've got good performance where if you look at the DLP business, the data loss prevention</w:t>
        <w:br/>
        <w:t>business, that has continued to do well, but it's a smaller number, so it's growth rate doesn't have as large an impact. We've also seen</w:t>
        <w:br/>
        <w:t>good performance with Symantec Endpoint Protection at the large , which is where we focus that product. In the mid market given some</w:t>
        <w:br/>
        <w:t>of the improvements we've made are the SMB space, there is still more work to be done there, and I would tell you that is a place where</w:t>
        <w:br/>
        <w:t>we need to see some improvement. But overall the DOP business, SEP in the large enterprise continues to do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John DiFucci JPMorgan - Analyst</w:t>
        <w:br/>
        <w:t>Do you think that that is more to do with the mid market, the market itself is a little tougher, or is that something that you [use]</w:t>
        <w:br/>
        <w:t>Symantec on an execution basis just needs to work better at?</w:t>
        <w:br/>
        <w:t xml:space="preserve"> </w:t>
        <w:br/>
        <w:t>Enrique Salem Symantec - COO</w:t>
        <w:br/>
        <w:t>I think ultimately, we can definitely do better. I think we can definitely continue to execute well in that segment, and I think we will make</w:t>
        <w:br/>
        <w:t>some improvements with our Symantec Endpoint Protection product, where we will be able to serve that market segment better.</w:t>
        <w:br/>
        <w:t xml:space="preserve"> </w:t>
        <w:br/>
        <w:t>James Beer Symantec - EVP, CFO</w:t>
        <w:br/>
        <w:t>In terms of the volume of large deals, one of the themes there is that we're seeing customers buying what they need for the short to</w:t>
        <w:br/>
        <w:t>medium term sometimes, rather than investing in those longer term large scale type transactions that were more voluminous in the last</w:t>
        <w:br/>
        <w:t>quarter or two.</w:t>
        <w:br/>
        <w:t xml:space="preserve"> </w:t>
        <w:br/>
        <w:t>John DiFucci JPMorgan - Analyst</w:t>
        <w:br/>
        <w:t>Okay. Thanks. If I can just squeeze one in, on the goodwill impairment there you had, that implies that the fair market value of something</w:t>
        <w:br/>
        <w:t>that you had bought along the way [big], or a lot of things are now below the carrying value. And I'm just curious what specifically is that?</w:t>
        <w:br/>
        <w:t>Is that the net present value the way you calculated it of the cash flow from that, is that related to Veritas or is it related, if you can just</w:t>
        <w:br/>
        <w:t>identify what assets that's related to?</w:t>
        <w:br/>
        <w:t xml:space="preserve"> </w:t>
        <w:br/>
        <w:t>James Beer Symantec - EVP, CFO</w:t>
        <w:br/>
        <w:t>Well, the way the calculation works, it's done on a segment basis, as opposed to a specific acquisition basis. So I actually can't answer</w:t>
        <w:br/>
        <w:t>that question. And so what's driving the overall calculation is the notion that obviously cost of capital has risen, given what we are seeing</w:t>
        <w:br/>
        <w:t>in terms of dislocations in the financial markets. The short term growth rates have to reflect the realities of today's recession.</w:t>
        <w:br/>
        <w:t>And then interestingly, the other element of this that drives the overall scale of the charge is, ironically really, the fact that we invest a</w:t>
        <w:br/>
        <w:t>very large amount in R&amp;D organically here. So when you go through this calculation you have to value the organically developed</w:t>
        <w:br/>
        <w:t>intellectual property, and that is actually deducted from the amount of goodwill that you can keep on the books. So it's really those three</w:t>
        <w:br/>
        <w:t>drivers, and it's a segment analysis rather than a specific acquisition analysis.</w:t>
        <w:br/>
        <w:t xml:space="preserve"> </w:t>
        <w:br/>
        <w:t>John DiFucci JPMorgan - Analyst</w:t>
        <w:br/>
        <w:t>Can you tell us which segment James it is, though, just out of curiosity?</w:t>
        <w:br/>
        <w:t xml:space="preserve"> </w:t>
        <w:br/>
        <w:t>James Beer Symantec - EVP, CFO</w:t>
        <w:br/>
        <w:t>The segments that, obviously we are as I mentioned still going through this calculation, but it will be the enterprise segments that will be</w:t>
        <w:br/>
        <w:t>impacted here, and we should be in a position to have more information in the 10Q that we will be issuing in a week or two's time.</w:t>
        <w:br/>
        <w:t xml:space="preserve"> </w:t>
        <w:br/>
        <w:t>John DiFucci JPMorgan - Analyst</w:t>
        <w:br/>
        <w:t>Thanks a lot, guys.</w:t>
        <w:br/>
        <w:t xml:space="preserve"> </w:t>
        <w:br/>
        <w:t>Operator</w:t>
        <w:br/>
        <w:t>We will take our next question from Phil Winslow with Credit Suisse.</w:t>
        <w:br/>
        <w:t xml:space="preserve"> </w:t>
        <w:br/>
        <w:t>Phil Winslow Credit Suisse - Analyst</w:t>
        <w:br/>
        <w:t>Hi, guys, last year you made a change to the sales incentive structure at the beginning of this fiscal year. When you start to look going</w:t>
        <w:br/>
        <w:t>forward here, are there any more refinements that you are planning to make over the next several months here to put even more focus on</w:t>
        <w:br/>
        <w:t>license revenue, or do you feel pretty comfortable with the current sales model?</w:t>
        <w:br/>
        <w:t xml:space="preserve"> </w:t>
        <w:br/>
        <w:t>Enrique Salem Symantec - COO</w:t>
        <w:br/>
        <w:t>All of changes of any consequence that we are going to make to the comp structure, we have already made those, Phil, and I think it's</w:t>
        <w:br/>
        <w:t>more a matter of we will make some refinements. But make no mistake about it, our focus here is how do we keep driving new license?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And so things that we can do to improve new license generation we will do. And are there a few more things we can do? Yes, but they are</w:t>
        <w:br/>
        <w:t>going to be tweaked to the current plan, not any big changes.</w:t>
        <w:br/>
        <w:t xml:space="preserve"> </w:t>
        <w:br/>
        <w:t>Phil Winslow Credit Suisse - Analyst</w:t>
        <w:br/>
        <w:t>And any expectation for a change has been in the mix of the sales force, so you have more quota carrying heads, et cetera?</w:t>
        <w:br/>
        <w:t xml:space="preserve"> </w:t>
        <w:br/>
        <w:t>Enrique Salem Symantec - COO</w:t>
        <w:br/>
        <w:t>As far as the mix, I would tell you, we always look at the coverage model and we're trying to find where the big opportunities are. I will</w:t>
        <w:br/>
        <w:t>tell you that in this economic environment, we are looking at which segments are going to have higher growth, but the priority for us right</w:t>
        <w:br/>
        <w:t>now is looking at what are some of the big opportunities for our customers and I would highlight three areas. One is, we can continue to</w:t>
        <w:br/>
        <w:t>grow our security business and so we need to focus there. Two is, as customers move to kind of the next-generation data protection, I</w:t>
        <w:br/>
        <w:t>think that creates an opportunities for Symantec to look at how do we allocate resource against that opportunity. And then, three, we are</w:t>
        <w:br/>
        <w:t>definitely seeing as folks continue to look at how they reduce costs and understand what they need to do themselves or what their core</w:t>
        <w:br/>
        <w:t>competencies are, they will do more leveraging software as service, so that will be another area for us to look at. And so it's across the</w:t>
        <w:br/>
        <w:t>segments, looking at those three opportunities will be how we decide our resource allocation.</w:t>
        <w:br/>
        <w:t xml:space="preserve"> </w:t>
        <w:br/>
        <w:t>Phil Winslow Credit Suisse - Analyst</w:t>
        <w:br/>
        <w:t>Great. Thanks, guys.</w:t>
        <w:br/>
        <w:t xml:space="preserve"> </w:t>
        <w:br/>
        <w:t>Operator</w:t>
        <w:br/>
        <w:t>We will go next to Heather Bellini with UBS.</w:t>
        <w:br/>
        <w:t xml:space="preserve"> </w:t>
        <w:br/>
        <w:t>Heather Bellini UBS - Analyst</w:t>
        <w:br/>
        <w:t>Great and apologize for before. Hi Enrique, I was just wondering, and I may have missed this because my phone is cutting in and out, I'm</w:t>
        <w:br/>
        <w:t>over in Europe, but I was wonder if you could share with us there's been some questions I've been getting about when your Enterprise</w:t>
        <w:br/>
        <w:t>Security contracts are up for renewals, how do we think about the impact of job reductions, and if there's a potential for true downs in the</w:t>
        <w:br/>
        <w:t>number of seats or nodes that you guys are protecting that we might have to think about when we are thinking about the Enterprise</w:t>
        <w:br/>
        <w:t>Security growth rates? Thank you.</w:t>
        <w:br/>
        <w:t xml:space="preserve"> </w:t>
        <w:br/>
        <w:t>Enrique Salem Symantec - COO</w:t>
        <w:br/>
        <w:t>Yes, I think Heather what you want to think about is we've got over 100 million endpoints that we protect, and so the current economic</w:t>
        <w:br/>
        <w:t>environment has a diminimus effect as far as the number of nodes that we are going to go protect. I think the more salient point at times</w:t>
        <w:br/>
        <w:t>is going to be how long are people willing to re-up their maintenance. Are they doing a three-year maintenance which is pretty typical in</w:t>
        <w:br/>
        <w:t>our security business, or are they going to go for shorter terms. I think we will see more shorter term but the number of nodes will still be</w:t>
        <w:br/>
        <w:t>out there. There will be a diminimus effect from the current economic environment.</w:t>
        <w:br/>
        <w:t xml:space="preserve"> </w:t>
        <w:br/>
        <w:t>Heather Bellini UBS - Analyst</w:t>
        <w:br/>
        <w:t>Okay. Great. Thank you.</w:t>
        <w:br/>
        <w:t xml:space="preserve"> </w:t>
        <w:br/>
        <w:t>Enrique Salem Symantec - COO</w:t>
        <w:br/>
        <w:t>You bet.</w:t>
        <w:br/>
        <w:t xml:space="preserve"> </w:t>
        <w:br/>
        <w:t>Operator</w:t>
        <w:br/>
        <w:t>We'll take our next question from Rob Owens with Pacific Crest.</w:t>
        <w:br/>
        <w:t xml:space="preserve"> </w:t>
        <w:br/>
        <w:t>Chris (unidentified) Pacific Crest Securities - Analyst</w:t>
        <w:br/>
        <w:t>Hi, guys, this is actually Chris filling in for Rob.</w:t>
        <w:br/>
        <w:t xml:space="preserve"> </w:t>
        <w:br/>
        <w:t>Enrique Salem Symantec - COO</w:t>
        <w:br/>
        <w:t>Hey, Chris.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Chris (unidentified) Pacific Crest Securities - Analyst</w:t>
        <w:br/>
        <w:t>First quick question, I kind of wanted to talk a little more about Enterprise Security. In terms of its second quarter in a row of negative</w:t>
        <w:br/>
        <w:t>sequential growth. Do you feel like you guys are seeding share at all there?</w:t>
        <w:br/>
        <w:t xml:space="preserve"> </w:t>
        <w:br/>
        <w:t>Enrique Salem Symantec - COO</w:t>
        <w:br/>
        <w:t>I think what you want to look at is the segments we are in, meaning the products that we offer, I think we are doing well. We are gaining</w:t>
        <w:br/>
        <w:t>share in DLP , in data loss prevention. If you look at the numbers, very good performance there. I think that there are parts of security that</w:t>
        <w:br/>
        <w:t>haven't been as resilient, and I think in the SMB space, it's an area where we have to do a better job.</w:t>
        <w:br/>
        <w:t>But make no mistake about it in large enterprise, when I look at the business that we've done, I highlighted Continental and a few others,</w:t>
        <w:br/>
        <w:t>we are displacing competitors at the high-end of the market with Symantec Endpoint Protection. So at the high-end I think we are</w:t>
        <w:br/>
        <w:t>gaining. I'm looking at a segment analysis though, where I think there's a couple of segments where we can do a better job with SEP,</w:t>
        <w:br/>
        <w:t>specifically, I think we can do more in the</w:t>
        <w:br/>
        <w:t xml:space="preserve"> </w:t>
        <w:br/>
        <w:t>Chris (unidentified) Pacific Crest Securities - Analyst</w:t>
        <w:br/>
        <w:t>Got it. Second question would be North America had a strong quarter. If you could kind of touch on that , what drove it, what</w:t>
        <w:br/>
        <w:t xml:space="preserve"> </w:t>
        <w:br/>
        <w:t>Enrique Salem Symantec - COO</w:t>
        <w:br/>
        <w:t>I think it's ultimately just strong execution by our sales team. I think overall we've focused our efforts on, what are the things that are</w:t>
        <w:br/>
        <w:t>going to resonate with our customers. If you think about it, you've got a situation where people are looking for how do they drive costs out</w:t>
        <w:br/>
        <w:t>of their environment. So technologies like Storage Foundation, our NetBackup product, both did well. And then also I highlighted just a</w:t>
        <w:br/>
        <w:t>moment ago, our data loss prevention business, where customers continue to need to protect their information, is something that has</w:t>
        <w:br/>
        <w:t>proven to be, shown continued strength. I expect that to continue. I don't think customers are going to stop looking at how do they</w:t>
        <w:br/>
        <w:t>protect their intellectual property, their customer data, their employee data, and so I think our DOP business that full suite, now that</w:t>
        <w:br/>
        <w:t>we've moved it out to the Endpoint with DLP 9, I think we will continue to perform well.</w:t>
        <w:br/>
        <w:t xml:space="preserve"> </w:t>
        <w:br/>
        <w:t>Chris (unidentified) Pacific Crest Securities - Analyst</w:t>
        <w:br/>
        <w:t>Thank you. Last question, you talked a little bit about the security for Macs. Do you have any idea how big that market size will be?</w:t>
        <w:br/>
        <w:t xml:space="preserve"> </w:t>
        <w:br/>
        <w:t>Enrique Salem Symantec - COO</w:t>
        <w:br/>
        <w:t>I think what you want to look at is, I would look at it on the percentage of Macs that are out there. And that number is growing. Their</w:t>
        <w:br/>
        <w:t>market share of total PCs is growing, and so I think our opportunity will grow commensurate with that. I think what's important is that,</w:t>
        <w:br/>
        <w:t>for example, with phishing, whether you are on a PC platform or a Mac platform, you still need protection. You still have to get protected,</w:t>
        <w:br/>
        <w:t>and so that creates an opportunity for us because we've got a fantastic brand. We've historically had a good footprint on the Mac, and so</w:t>
        <w:br/>
        <w:t>we expect that to continue.</w:t>
        <w:br/>
        <w:t xml:space="preserve"> </w:t>
        <w:br/>
        <w:t>Chris (unidentified) Pacific Crest Securities - Analyst</w:t>
        <w:br/>
        <w:t>Okay. Thanks.</w:t>
        <w:br/>
        <w:t xml:space="preserve"> </w:t>
        <w:br/>
        <w:t>James Beer Symantec - EVP, CFO</w:t>
        <w:br/>
        <w:t>I think it's fair to say that the Mac users tends to be high-end premium type users, and that's very much our target market with the</w:t>
        <w:br/>
        <w:t>Norton brand.</w:t>
        <w:br/>
        <w:t xml:space="preserve"> </w:t>
        <w:br/>
        <w:t>Chris (unidentified) Pacific Crest Securities - Analyst</w:t>
        <w:br/>
        <w:t>Got it. Thank you. That's it. Thanks.</w:t>
        <w:br/>
        <w:t xml:space="preserve"> </w:t>
        <w:br/>
        <w:t>Operator</w:t>
        <w:br/>
        <w:t>We'll take our next question from Todd Raker with Deutsche Bank.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Todd Raker Deutsche Bank - Analyst</w:t>
        <w:br/>
        <w:t>Hey, guys, nice quarter.</w:t>
        <w:br/>
        <w:t xml:space="preserve"> </w:t>
        <w:br/>
        <w:t>Enrique Salem Symantec - COO</w:t>
        <w:br/>
        <w:t>Thank you.</w:t>
        <w:br/>
        <w:t xml:space="preserve"> </w:t>
        <w:br/>
        <w:t>Todd Raker Deutsche Bank - Analyst</w:t>
        <w:br/>
        <w:t>Two quick questions for you. First on the consumer side, can you guys give us any sense in terms of early conversion rates on Netbooks, or</w:t>
        <w:br/>
        <w:t>any kind of indication in terms of how you think penetration is going to look on the Netbook segment versus traditional?</w:t>
        <w:br/>
        <w:t xml:space="preserve"> </w:t>
        <w:br/>
        <w:t>Enrique Salem Symantec - COO</w:t>
        <w:br/>
        <w:t>I don't have any data that I can share right now. We are on the ASUS Netbooks and a couple of others that is we are in discussions with. I</w:t>
        <w:br/>
        <w:t>would tell you that the price of PCs has been dropping for the last 15 years from the day they were introduced in the early 80's, and</w:t>
        <w:br/>
        <w:t>ultimately, the value of our software has not. Meaning if you think about when we launched Norton Internet Security in 1999, 2000, it</w:t>
        <w:br/>
        <w:t>was $69.00.</w:t>
        <w:br/>
        <w:t>We are still charging $69.00 for that product. And the reason is, its less about cost of the hardware and much more about what you are</w:t>
        <w:br/>
        <w:t>doing on that PC. It's the information on the PC, it's your identity when you go online, and that's why I think the notion of the price point</w:t>
        <w:br/>
        <w:t>of the Netbook is not driving whether they are willing to pay for security software or not. If that would be the case we wouldn't be able to</w:t>
        <w:br/>
        <w:t>get $69.00 and $79.00 for NIS and Norton 360 respectively.</w:t>
        <w:br/>
        <w:t xml:space="preserve"> </w:t>
        <w:br/>
        <w:t>Todd Raker Deutsche Bank - Analyst</w:t>
        <w:br/>
        <w:t>Okay. And then on the enterprise side, if you look at the March quarter here, have you guys changed any of your assumptions around</w:t>
        <w:br/>
        <w:t>close rates versus what you saw in December, or how are you thinking about kind of the business environment impacting March?</w:t>
        <w:br/>
        <w:t xml:space="preserve"> </w:t>
        <w:br/>
        <w:t>Enrique Salem Symantec - COO</w:t>
        <w:br/>
        <w:t>No, look, we've got a couple of things going on. We think it will be a similar close rate and plus it's driving into the end of our fiscal year.</w:t>
        <w:br/>
        <w:t>So I think that we expect a similar close rate at this point, and I think that you saw in our results that we've been able perform both on the</w:t>
        <w:br/>
        <w:t>top line and the bottom line.</w:t>
        <w:br/>
        <w:t xml:space="preserve"> </w:t>
        <w:br/>
        <w:t>Todd Raker Deutsche Bank - Analyst</w:t>
        <w:br/>
        <w:t>Okay, thanks guys.</w:t>
        <w:br/>
        <w:t xml:space="preserve"> </w:t>
        <w:br/>
        <w:t>Operator</w:t>
        <w:br/>
        <w:t>We'll take our next question, Walter Pritchard with Cowen and Company.</w:t>
        <w:br/>
        <w:t xml:space="preserve"> </w:t>
        <w:br/>
        <w:t>Walter Pritchard Cowen and Company - Analyst</w:t>
        <w:br/>
        <w:t>Hi, I'm wondering if you could give us a sense, you had a lot of acquired revenue on the PC Tools side in the consumer space and with</w:t>
        <w:br/>
        <w:t>MessageLabs for part of a quarter in the enterprise space. Any sense as to what the contribution was from acquisition there? Just trying</w:t>
        <w:br/>
        <w:t>to get a sense of kind of the underlying growth rate of those businesses?</w:t>
        <w:br/>
        <w:t xml:space="preserve"> </w:t>
        <w:br/>
        <w:t>James Beer Symantec - EVP, CFO</w:t>
        <w:br/>
        <w:t>No. We are really not going to try to break out acquisition specific numbers here. These are relatively small deals. Where we've done this</w:t>
        <w:br/>
        <w:t>in the past, they've been much larger figures, so I think we will leave it to your own analysis.</w:t>
        <w:br/>
        <w:t xml:space="preserve"> </w:t>
        <w:br/>
        <w:t>Walter Pritchard Cowen and Company - Analyst</w:t>
        <w:br/>
        <w:t>I guess the thing that confused me a little bit was on the consumer revenue you had like a $16 million add back for deferred revenue,</w:t>
        <w:br/>
        <w:t>which would kind of lead me to believe that the number that you are adding back is a big number and therefore meaningful. Is there a</w:t>
        <w:br/>
        <w:t>reason why that deferred revenue add back was so big?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James Beer Symantec - EVP, CFO</w:t>
        <w:br/>
        <w:t>No. I wouldn't want you to infer that that's a small percentage of the total impact from PC Tools. Absolutely not. No. These are net net</w:t>
        <w:br/>
        <w:t>small impacts to the consumer business unit in the current quarter, and I would expect that to be the same in the March quarter.</w:t>
        <w:br/>
        <w:t xml:space="preserve"> </w:t>
        <w:br/>
        <w:t>Walter Pritchard Cowen and Company - Analyst</w:t>
        <w:br/>
        <w:t>Got it. Then just there's been a few questions on the Enterprise Security business, but just want to do follow up with one. I mean SEP 11 I</w:t>
        <w:br/>
        <w:t>think released about 15 months ago or so and you've been through a few cycles on that in terms of getting out service packs or whatever</w:t>
        <w:br/>
        <w:t>they are referred to. Just wondering as we look forward there, is the catalyst in that business waiting for a new release SEP 12 or whatever</w:t>
        <w:br/>
        <w:t>it may be called or, because it seems like it's been more of a product issue there, or maybe I'm wrong. But just trying to get a sense of</w:t>
        <w:br/>
        <w:t>what's going to be the catalyst to getting that business growing again on a year over year basis outside of the macro environment?</w:t>
        <w:br/>
        <w:t xml:space="preserve"> </w:t>
        <w:br/>
        <w:t>Enrique Salem Symantec - COO</w:t>
        <w:br/>
        <w:t>I think it's a matter of continuing to leverage the breadth of our portfolio, Walter, and you saw that with DLP 9 we integrated the</w:t>
        <w:br/>
        <w:t>Endpoint. We are going to leverage the technology there to strengthen our overall Endpoint business. Because shen you protect data,</w:t>
        <w:br/>
        <w:t>you have to protect it everywhere, at the end point, at the server, at the gateway and the network. And so from our perspective, while we</w:t>
        <w:br/>
        <w:t>are absolutely going to do enhancements to Symantec Endpoint Protection, we have made significant performance improvements in the</w:t>
        <w:br/>
        <w:t>latest maintenance release, and you should expect us to continue to do that, the real value in the growth opportunity comes from</w:t>
        <w:br/>
        <w:t>bringing in the other parts of the portfolio that bring in DLP and some of the other capabilities.</w:t>
        <w:br/>
        <w:t xml:space="preserve"> </w:t>
        <w:br/>
        <w:t>Walter Pritchard Cowen and Company - Analyst</w:t>
        <w:br/>
        <w:t>Great. Thanks a lot.</w:t>
        <w:br/>
        <w:t xml:space="preserve"> </w:t>
        <w:br/>
        <w:t>Operator</w:t>
        <w:br/>
        <w:t>We'll go next to, Daniel Ives with Friedman Billings Ramsey.</w:t>
        <w:br/>
        <w:t xml:space="preserve"> </w:t>
        <w:br/>
        <w:t>Daniel Ives Friedman, Billings, Ramsey Group, Inc. - Analyst</w:t>
        <w:br/>
        <w:t>Just a quick question on the consumer business, last quarter the retail obviously dropped off because of some macro issues. It looks like</w:t>
        <w:br/>
        <w:t>that came back pretty strong. Was that the Best Buy that helped that? Can you just talk about that, even though it's a small percent, for</w:t>
        <w:br/>
        <w:t>the consumer on the retail business?</w:t>
        <w:br/>
        <w:t xml:space="preserve"> </w:t>
        <w:br/>
        <w:t>James Beer Symantec - EVP, CFO</w:t>
        <w:br/>
        <w:t>Yes, well, we continue to see this trend that we've had for years now of retail becoming a lesser part of the total consumer revenue online</w:t>
        <w:br/>
        <w:t>continuing to grow steadily. I think it is best to say that the retail side of the equation did not go down as much as it did in the last quarter</w:t>
        <w:br/>
        <w:t>year over year. Last quarter we were talking in the low 20's percents. This quarter I would describe it much more as mid-teens, something</w:t>
        <w:br/>
        <w:t>like that. So there has been something of a shallowing, if you will, of the trend line and certainly we feel good about our relationship with</w:t>
        <w:br/>
        <w:t>Best Buy as we go forward here.</w:t>
        <w:br/>
        <w:t xml:space="preserve"> </w:t>
        <w:br/>
        <w:t>Daniel Ives Friedman, Billings, Ramsey Group, Inc. - Analyst</w:t>
        <w:br/>
        <w:t>Okay. And just one question, for Enrique, when you thought about the quarter and just visiting with customers month or month, was it</w:t>
        <w:br/>
        <w:t>sort of panicky in December, or it felt very smooth in terms of pipeline and deal flow, and just overall kind of environment from what</w:t>
        <w:br/>
        <w:t>you've seen?</w:t>
        <w:br/>
        <w:t xml:space="preserve"> </w:t>
        <w:br/>
        <w:t>Enrique Salem Symantec - COO</w:t>
        <w:br/>
        <w:t>I think that when you look at it it was a, I was pleased with the close rates, and it was going into the calendar year end for lots and lots of</w:t>
        <w:br/>
        <w:t>our customers, and so it was a fairly orderly process. I think that the change that we have seen is the term. I think folks are committing to</w:t>
        <w:br/>
        <w:t>a little bit shorter term than they may have previously.</w:t>
        <w:br/>
        <w:t xml:space="preserve"> </w:t>
        <w:br/>
        <w:t>Daniel Ives Friedman, Billings, Ramsey Group, Inc. - Analyst</w:t>
        <w:br/>
        <w:t>Okay. Great job in a tough environment. Thanks.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Enrique Salem Symantec - COO</w:t>
        <w:br/>
        <w:t>Thank you.</w:t>
        <w:br/>
        <w:t xml:space="preserve"> </w:t>
        <w:br/>
        <w:t>Operator</w:t>
        <w:br/>
        <w:t>We will take our next question from Robert Breza, with RBC Capital Markets.</w:t>
        <w:br/>
        <w:t xml:space="preserve"> </w:t>
        <w:br/>
        <w:t>Matt Hesberg RBC Capital Markets - Analyst</w:t>
        <w:br/>
        <w:t>Hey guys, this is Matt Hedberg sitting in for Rob. First of all great quarter in a tough environment. Enrique you spent some time in your</w:t>
        <w:br/>
        <w:t>prepared remarks talking about the Backup Exec product. Just wondering there, one of your competitors release a new version of their</w:t>
        <w:br/>
        <w:t>suite earlier this week, and I'm wondering if you could talk a bit about the competitive nature of that product specifically?</w:t>
        <w:br/>
        <w:t xml:space="preserve"> </w:t>
        <w:br/>
        <w:t>Enrique Salem Symantec - COO</w:t>
        <w:br/>
        <w:t>Sure. When you think about it, we've got the clear market leading product. We have 47-plus percent market share, and I did see their</w:t>
        <w:br/>
        <w:t>announcements. There's nothing new in that product that we are aren't offering today. I think some of the features that we've been</w:t>
        <w:br/>
        <w:t>delivering, things like deduplication, disk-based backup protection, are available from the Symantec portfolio. And the nice thing about</w:t>
        <w:br/>
        <w:t>where we are is, not only do we have the lead market share product in back up and recovery, but we also have the market leading</w:t>
        <w:br/>
        <w:t>archiving product. And that combination, because customers are starting to say, hey, I don't want to differentiate between archiving and</w:t>
        <w:br/>
        <w:t>backing up. I think that I just want to protect my information and, hence, the notion of having both market leading technologies I think</w:t>
        <w:br/>
        <w:t>positions us very, very well, Rob.</w:t>
        <w:br/>
        <w:t xml:space="preserve"> </w:t>
        <w:br/>
        <w:t>Matt Hesberg RBC Capital Markets - Analyst</w:t>
        <w:br/>
        <w:t>Great. And then James one small housekeeping question for you on the tax side. It was a little bit lower than we had anticipated, a little</w:t>
        <w:br/>
        <w:t>lower than the year on year number. What are your assumptions for your March tax rate? Do you think it will be about flat or tick up a</w:t>
        <w:br/>
        <w:t>little bit?</w:t>
        <w:br/>
        <w:t xml:space="preserve"> </w:t>
        <w:br/>
        <w:t>James Beer Symantec - EVP, CFO</w:t>
        <w:br/>
        <w:t>We are looking at March to be 30.5%, as opposed to what we've traditionally said at 31%. So what we had happening in the December</w:t>
        <w:br/>
        <w:t>quarter was in essence a move to 30.5%, but of course you have to catch up for the first two quarters of the year as well. Hence, when you</w:t>
        <w:br/>
        <w:t>add it all up you end up with a 29.5% tax rate in the December quarter.</w:t>
        <w:br/>
        <w:t xml:space="preserve"> </w:t>
        <w:br/>
        <w:t>Matt Hesberg RBC Capital Markets - Analyst</w:t>
        <w:br/>
        <w:t>Thank you.</w:t>
        <w:br/>
        <w:t xml:space="preserve"> </w:t>
        <w:br/>
        <w:t>Helyn Corcos Symantec - VP of IR</w:t>
        <w:br/>
        <w:t>We have time for one more question, please, Tom.</w:t>
        <w:br/>
        <w:t xml:space="preserve"> </w:t>
        <w:br/>
        <w:t>Operator</w:t>
        <w:br/>
        <w:t>All right. And our question does come from Katherine Egbert with Jefferies Investment Bank.</w:t>
        <w:br/>
        <w:t xml:space="preserve"> </w:t>
        <w:br/>
        <w:t>Katherine Egbert Jefferies &amp; Company - Analyst</w:t>
        <w:br/>
        <w:t>Hi, thanks, and my congratulations as well.</w:t>
        <w:br/>
        <w:t xml:space="preserve"> </w:t>
        <w:br/>
        <w:t>Enrique Salem Symantec - COO</w:t>
        <w:br/>
        <w:t>Thank you.</w:t>
        <w:br/>
        <w:t xml:space="preserve"> </w:t>
        <w:br/>
        <w:t>Katherine Egbert Jefferies &amp; Company - Analyst</w:t>
        <w:br/>
        <w:t>Sure. You have a competitor, obviously Macafee, who has done a lot of things in the PC OEM channel to kind of get more share there.</w:t>
        <w:br/>
        <w:t>Does that come at your expense, and can you just talk about how you're combating some pretty aggressive efforts there by them?</w:t>
        <w:br/>
      </w:r>
    </w:p>
    <w:p>
      <w:r>
        <w:t>JANUARY 28, 2009 / 10:00PM GMT, Q3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Enrique Salem Symantec - COO</w:t>
        <w:br/>
        <w:t>I think you look at a couple of things. First of all I want two make sure we point to, we've got the best profits in this industry. I think</w:t>
        <w:br/>
        <w:t>second, we've got the best products in this industry. And third, we are always very diligent about making sure that we are going after</w:t>
        <w:br/>
        <w:t>segments that are going to pay for premium security. And so we look at every deal, and given our scale we are in every discussion, but we</w:t>
        <w:br/>
        <w:t>are not going to do bad deals, and so what that means is, if people aren't going to value our technology appropriately we are not going to</w:t>
        <w:br/>
        <w:t>go [deal].</w:t>
        <w:br/>
        <w:t>But if you look at the results, given the strength of our product,s and I mentioned this in the comments, we got over 20 wins in the last</w:t>
        <w:br/>
        <w:t>quarter in a range of both OEMs in the retail channel, because we've got the best technology. Now the other thing we are doing is we are</w:t>
        <w:br/>
        <w:t>going to leverage PC Tools in emerging markets and for a more price sensitive segment, so we feel we can go after our traditional</w:t>
        <w:br/>
        <w:t>customer, the more premium-oriented buyer with Norton, and we can go after the more price-sensitive customer with the PC Tools</w:t>
        <w:br/>
        <w:t>brands.</w:t>
        <w:br/>
        <w:t xml:space="preserve"> </w:t>
        <w:br/>
        <w:t>Katherine Egbert Jefferies &amp; Company - Analyst</w:t>
        <w:br/>
        <w:t>Thanks, Enrique. And, James, it looks on the billings, the revenue plus change in deferred guidance for the March quarter, if my numbers</w:t>
        <w:br/>
        <w:t>are right, you are guiding (inaudible) is about 5% or 6% year on year, and that's better than they were in the December quarter but not as</w:t>
        <w:br/>
        <w:t>good as they were last March. Is that right, and if so, why the down tick?</w:t>
        <w:br/>
        <w:t xml:space="preserve"> </w:t>
        <w:br/>
        <w:t>James Beer Symantec - EVP, CFO</w:t>
        <w:br/>
        <w:t>The way we try to do this calculation, which we think is the way you do the calculation, at the midpoint of the guided range, we are</w:t>
        <w:br/>
        <w:t>coming up with on a constant currency basis a 5% increase in bookings year over year. So in this sort of an economic environment, we are</w:t>
        <w:br/>
        <w:t>relatively pleased with that look forward.</w:t>
        <w:br/>
        <w:t xml:space="preserve"> </w:t>
        <w:br/>
        <w:t>Katherine Egbert Jefferies &amp; Company - Analyst</w:t>
        <w:br/>
        <w:t>Okay. Thanks. John, I think this is your last conference call. Good luck to you, good luck in Washington.</w:t>
        <w:br/>
        <w:t xml:space="preserve"> </w:t>
        <w:br/>
        <w:t>John Thompson Symantec - Chairman, CEO</w:t>
        <w:br/>
        <w:t>Thank you very much. With that I guess I would close by saying I'm particularly proud of our team and their ability to execute so well in</w:t>
        <w:br/>
        <w:t>what is undoubtedly a very challenge economic environment. We would expect that environment to continue, but we would also expect</w:t>
        <w:br/>
        <w:t>our team to maintain their resolve and their focus to deliver the best results that we can. I couldn't have been more proud to have spent</w:t>
        <w:br/>
        <w:t>ten years at Symantec, so thank you very much.</w:t>
        <w:br/>
        <w:t xml:space="preserve"> </w:t>
        <w:br/>
        <w:t>Operator</w:t>
        <w:br/>
        <w:t>Thank you. This does conclude today's conference call. We appreciate your participation. You may disconnect at this time.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2009 Symantec Earnings Conference Call</w:t>
        <w:br/>
        <w:t>EVENT DATE/TIME: MAY 06, 2009 / 9:00PM GMT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Helyn Corcos Symantec - VP of IR</w:t>
        <w:br/>
        <w:t xml:space="preserve"> </w:t>
        <w:br/>
        <w:t>Enrique Salem Symantec - CEO &amp; President</w:t>
        <w:br/>
        <w:t xml:space="preserve"> </w:t>
        <w:br/>
        <w:t>James Beer Symantec - EVP &amp; CFO</w:t>
        <w:br/>
        <w:t>CONFERENCE CALL PARTICIPANTS</w:t>
        <w:br/>
        <w:t xml:space="preserve"> </w:t>
        <w:br/>
        <w:t>Sarah Friar Goldman Sachs - Analyst</w:t>
        <w:br/>
        <w:t xml:space="preserve"> </w:t>
        <w:br/>
        <w:t>Heather Bellini UBS - Analyst</w:t>
        <w:br/>
        <w:t xml:space="preserve"> </w:t>
        <w:br/>
        <w:t>Adam Holt Morgan Stanley - Analyst</w:t>
        <w:br/>
        <w:t xml:space="preserve"> </w:t>
        <w:br/>
        <w:t>Phil Winslow Credit Suisse - Analyst</w:t>
        <w:br/>
        <w:t xml:space="preserve"> </w:t>
        <w:br/>
        <w:t>John DiFucci JPMorgan Chase &amp; Co. - Analyst</w:t>
        <w:br/>
        <w:t xml:space="preserve"> </w:t>
        <w:br/>
        <w:t>Daniel Ives Friedman, Billings, Ramsey Group, Inc. - Analyst</w:t>
        <w:br/>
        <w:t xml:space="preserve"> </w:t>
        <w:br/>
        <w:t>Rob Owens Pacific Crest Securities - Analyst</w:t>
        <w:br/>
        <w:t xml:space="preserve"> </w:t>
        <w:br/>
        <w:t>Brent Thill Citigroup - Analyst</w:t>
        <w:br/>
        <w:t xml:space="preserve"> </w:t>
        <w:br/>
        <w:t>Todd Raker Deutsche Bank - Analyst</w:t>
        <w:br/>
        <w:t xml:space="preserve"> </w:t>
        <w:br/>
        <w:t>Walter Pritchard Cowen &amp; Company - Analyst</w:t>
        <w:br/>
        <w:t xml:space="preserve"> </w:t>
        <w:br/>
        <w:t>Tim Klasell Thomas Weisel Partners - Analyst</w:t>
        <w:br/>
        <w:t xml:space="preserve"> </w:t>
        <w:br/>
        <w:t>Robert Breza RBC Capital Markets - Analyst</w:t>
        <w:br/>
        <w:t xml:space="preserve"> </w:t>
        <w:br/>
        <w:t>Kash Rangan BAS-ML - Analyst</w:t>
        <w:br/>
        <w:t>PRESENTATION</w:t>
        <w:br/>
        <w:t xml:space="preserve"> </w:t>
        <w:br/>
        <w:t>Operator</w:t>
        <w:br/>
        <w:t>Good day, and welcome to today's Symantec fourth quarter 2009 conference call. Today's call is being recorded. At this time, I would like</w:t>
        <w:br/>
        <w:t>to turn the call over to Ms. Helyn Corcos, Vice President of Investor Relations. Please go ahead, ma'am.</w:t>
        <w:br/>
        <w:t xml:space="preserve"> </w:t>
        <w:br/>
        <w:t>Helyn Corcos Symantec - VP of IR</w:t>
        <w:br/>
        <w:t>Good afternoon and thank you for joining our call to discuss fourth quarter and full-year 2009 financial results. With me today are</w:t>
        <w:br/>
        <w:t>Enrique Salem, Symantec's President and Chief Executive Officer; and James Beer, Symantec's Executive Vice President and Chief</w:t>
        <w:br/>
        <w:t>Financial Officer. In a moment, I will turn the call over to Enrique. He will start with a few comments about our quarterly activities and</w:t>
        <w:br/>
        <w:t>results. James will then provide financial and operational details, as well as review our guidance as outlined in the press release. Then</w:t>
        <w:br/>
        <w:t>Enrique will wrap up with comments about our fiscal year 2010 focus areas. This will be followed by a question-and-answer session.</w:t>
        <w:br/>
        <w:t>Today's call is being recorded and will be available for replay on Symantec's Investor Relations website at Symantec.com/invest. A copy</w:t>
        <w:br/>
        <w:t>of today's press release and supplemental information are available on our website and a copy of today's prepared remarks will be</w:t>
        <w:br/>
        <w:t>available on the Investor Relations website shortly after the call is completed.</w:t>
        <w:br/>
        <w:t>Before we begin, I'd like to remind you that our June 2008 period results included 14 weeks of activity versus the normal 13 weeks that</w:t>
        <w:br/>
        <w:t>the June 2009 quarter will have. I'd like to take a moment to review the specific financial details of the extra week. Non-GAAP revenue</w:t>
        <w:br/>
        <w:t>for the June 2008 quarter included approximately $75 million of a one-time benefit and non-GAAP earnings per share included</w:t>
        <w:br/>
        <w:t>approximately $0.03 of a one-time benefit generated from the extra week. Non-GAAP deferred revenue included a one-time negative</w:t>
        <w:br/>
        <w:t>impact of approximately $5 million from the extra week. We will exclude the impact of the extra week when comparing our 2009</w:t>
        <w:br/>
        <w:t>guidance and results to the June 2008 results.</w:t>
        <w:br/>
        <w:t>Next, we will review our non-GAAP financial results, focusing on constant currency growth rates unless otherwise stated. For March</w:t>
        <w:br/>
        <w:t>2009 quarter, the actual weighted average exchange rate was $1.30 per Euro and the end of period rate was $1.34 per Euro compared to</w:t>
        <w:br/>
        <w:t>our guided rate of $1.32 per Euro. For the March 2008 quarter, the actual weighted average rate was $1.50 per Euro and the end of</w:t>
        <w:br/>
        <w:t>period rate was $1.58. For revenue and operating expense purposes, current and comparative prior period results for entities reporting in</w:t>
        <w:br/>
        <w:t>currencies other than the US dollar are converted into US dollars at the actual exchange rate in effect during the respective periods. For</w:t>
        <w:br/>
        <w:t>deferred revenue, results are converted into US dollars at the actual exchange rate in effect at the end of the period. We have included a</w:t>
        <w:br/>
        <w:t>summary and reconciliation of the year-over-year growth rates in our press release table and in our supplemental information.</w:t>
        <w:br/>
        <w:t>Given the rapidly moving exchange rate environment, I'd like to remind everyone to continue to apply the rules of thumb that we have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provided as a guide to the impact of currency fluctuations on our financial metrics. For every US cent movement versus the Euro, revenue</w:t>
        <w:br/>
        <w:t>would be impacted by approximately $4.5 million, and deferred revenue would be impacted by approximately $7 million. In addition, for</w:t>
        <w:br/>
        <w:t>every $0.05 US movement versus the Euro, non-GAAP earnings per share would be impacted by approximately $0.01. It is important to</w:t>
        <w:br/>
        <w:t>note, however, that these rules of thumb will move around based on the actual currency fluctuations and the mix of our revenues and</w:t>
        <w:br/>
        <w:t>expenses.</w:t>
        <w:br/>
        <w:t>Moving on, some of the information discussed on this call including our projections regarding revenue, operating results, deferred</w:t>
        <w:br/>
        <w:t>revenue, cash flow from operations, amortization of acquisition-related intangibles, and stock-based compensation for the coming</w:t>
        <w:br/>
        <w:t>quarter contain forward-looking statements. These statements involve risks and uncertainties that may cause actual results to differ</w:t>
        <w:br/>
        <w:t>materially from those set forth in these statements. Additional information concerning these risks and uncertainties can be found in the</w:t>
        <w:br/>
        <w:t>company's most recent periodic reports filed with the US Securities and Exchange Commission. Symantec assumes no obligation to</w:t>
        <w:br/>
        <w:t>update any forward-looking statements.</w:t>
        <w:br/>
        <w:t>In addition to reporting financial results in accordance with Generally Accepted Accounting Principles or GAAP, Symantec reports</w:t>
        <w:br/>
        <w:t>non-GAAP financial results. Investors are encouraged to review the reconciliation of these non-GAAP financial measures to the most</w:t>
        <w:br/>
        <w:t>directly comparable GAAP results, which can be found in the press release and on our website.</w:t>
        <w:br/>
        <w:t>And now I would like to introduce our new CEO, Mr. Enrique Salem.</w:t>
        <w:br/>
        <w:t xml:space="preserve"> </w:t>
        <w:br/>
        <w:t>Enrique Salem Symantec - CEO &amp; President</w:t>
        <w:br/>
        <w:t>Thank you, Helyn, and good afternoon, everyone. This quarter marks a solid close to fiscal year 2009. The breadth and depth of our</w:t>
        <w:br/>
        <w:t>portfolio contributed to the solid results despite the current macro economic environment and currency headwinds during the second</w:t>
        <w:br/>
        <w:t>half of the year. Results for the quarter were driven by strength in enterprise backup, storage management, data loss prevention, and</w:t>
        <w:br/>
        <w:t>consumer. Our strong non-GAAP earnings per share are a result of eliminating unnecessary costs and shifting our spending to areas with</w:t>
        <w:br/>
        <w:t>the greatest returns. We continue to generate substantial cash flow from operations and strong deferred revenue.</w:t>
        <w:br/>
        <w:t>Now I'd like to highlight a few key items of our fiscal fourth quarter. In our consumer segment, despite the decline in PC units, we</w:t>
        <w:br/>
        <w:t>continue to strengthen our leadership position as highly publicized threats such as Conficker and trojan.h. have increased consumer</w:t>
        <w:br/>
        <w:t>awareness for the need for security software to protect their personal data.</w:t>
        <w:br/>
        <w:t>We continue to expand our category leadership by bringing innovative products and services to market. In the March quarter, we shipped</w:t>
        <w:br/>
        <w:t>Norton 360 Version 3.0 that has an ultralight footprint and fast performance that is the hallmark of our 2009 product line. Norton 360</w:t>
        <w:br/>
        <w:t>has already won PC Magazine and Computer Shoppers' Editors Choice award. Furthermore, Symantec's Norton line of products have</w:t>
        <w:br/>
        <w:t>received top scores from several of the industry's preeminent independent testing bodies. In the most recent review from AV</w:t>
        <w:br/>
        <w:t>Comparatives, Symantec was the only vendor to be awarded top ratings in all three tested categories -- detection, false positives, and</w:t>
        <w:br/>
        <w:t>performance.</w:t>
        <w:br/>
        <w:t>Additionally, Symantec has received Virus Bulletin's VB 100 award 43 consecutive times, dating back to 1999. No other competitor has</w:t>
        <w:br/>
        <w:t>had our record. This record underscores Symantec's ability to provide the best protection against malware to our customer, something</w:t>
        <w:br/>
        <w:t>that no other competitor can match. Customer feedback has shown that satisfaction across all areas of the product's experience are at an</w:t>
        <w:br/>
        <w:t>all-time high, particularly in the area of performance.</w:t>
        <w:br/>
        <w:t>Despite the market's emphasis on our relationship with HP, HP represents only one of numerous OEM relationships we have around the</w:t>
        <w:br/>
        <w:t>world. We have meaningful relationships with HP, Dell, Acer including Gateway and Packard Bell, Lenovo, Fujitsu, Toshiba, ASUS, and</w:t>
        <w:br/>
        <w:t>Sony among many others. We continue to aggressively pursue valuable OEM deals, recently winning multiple competitive agreements.</w:t>
        <w:br/>
        <w:t>We will be shipping on Dell's global small business line, and also their gaming line. We are renewing our relationship with Lenovo's</w:t>
        <w:br/>
        <w:t>ThinkPad brand, and have also extended our agreement with Acer.</w:t>
        <w:br/>
        <w:t>In the netbook segment, our 2009 product continued to be an attractive choice. In addition to the ASUS agreement announced last</w:t>
        <w:br/>
        <w:t>quarter, we signed contracts to ship NIS on Dell and HP minis this quarter. Although the price of PCs has steadily fallen over the past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decade, security software prices have not. This is due to the fact that it is not the cost of the underlying PC, but the value of the</w:t>
        <w:br/>
        <w:t>information and content on the PC that matters.</w:t>
        <w:br/>
        <w:t>Norton Online Backup, which shipped during the quarter is giving us additional and unique traction with OEMs. We have already signed</w:t>
        <w:br/>
        <w:t>an agreement to ship a 60 day trial of Norton Online Backup with Sony [Europe]. Norton Online Backup also creates a new opportunity to</w:t>
        <w:br/>
        <w:t>partner with ISPs. We have signed an agreement to provide back up for a major ISP in North America. We currently host over 30</w:t>
        <w:br/>
        <w:t>petabytes of customer data and have more than 7 million active customers. That's seven times more customers than our nearest</w:t>
        <w:br/>
        <w:t>competitors. Our Norton Online Backup product allows us to expand beyond traditional security and introduce more consumers to our</w:t>
        <w:br/>
        <w:t>trusted Norton brand.</w:t>
        <w:br/>
        <w:t>Next in our enterprise business, we are seeing the results from our solutions ability to simplify heterogeneous environments and reduce</w:t>
        <w:br/>
        <w:t>spend by commoditizing infrastructure. In our data center business, the March quarter saw the first results from our Stop Buying Storage</w:t>
        <w:br/>
        <w:t>marketing campaign. There are four key opportunities that our customers are benefiting from. Those are -- one, storage resource</w:t>
        <w:br/>
        <w:t>management; two, thin provisioning; three, data deduplication; and four, intelligent archiving. Our software enables customers to</w:t>
        <w:br/>
        <w:t>decrease the hardware spend by increasing utilization rates across multiple hardware platforms. The strong sales momentum created by</w:t>
        <w:br/>
        <w:t>the Stop Buying Storage campaign accelerated throughout the quarter with the teams tracking over 250 specific new enterprise</w:t>
        <w:br/>
        <w:t>opportunities. Additionally, we are extending our lead in thin provisioning by securing the commitment to the top storage array vendors</w:t>
        <w:br/>
        <w:t>to support our storage foundation and provisioning APIs including new solutions with Hitachi Data Systems and [Three Par] data.</w:t>
        <w:br/>
        <w:t>Our data center backup and deduplication products posted strong year-over-year growth. Net Backup, the number one backup solution</w:t>
        <w:br/>
        <w:t>for the enterprise, continued its strong performance as the market moved to next generation data protection. Our deduplication product,</w:t>
        <w:br/>
        <w:t>PureDisk, in particular performed well during the quarter. PureDisk can reduce total storage required for disk space backup by over 50</w:t>
        <w:br/>
        <w:t>times.</w:t>
        <w:br/>
        <w:t>Earlier this week, we have started shipping Symantec Endpoint Protection Small Business Edition. We expect to improve performance in</w:t>
        <w:br/>
        <w:t>the mid market through this product. Symantec Endpoint Protection Small Business Edition provides comprehensive protection with</w:t>
        <w:br/>
        <w:t>simple management capabilities and preconfigured settings that allow small businesses to get up and running quickly. We are working</w:t>
        <w:br/>
        <w:t>with our partners to make sure they are fully educated on the benefits of the new product. We believe this release will enable Symantec</w:t>
        <w:br/>
        <w:t>Endpoint Protection to extend its success in the large enterprise to the SMB space.</w:t>
        <w:br/>
        <w:t>Also in our enterprise security products group, data loss prevention continued its fifth quarter of double digit year-over-year revenue</w:t>
        <w:br/>
        <w:t>growth. Our customers tell us our products are two years ahead of our competitors' offerings. Studies have shown in the market of</w:t>
        <w:br/>
        <w:t>uncertain job security, data loss prevention has become even more relevant for our customers.</w:t>
        <w:br/>
        <w:t>Additionally, we are now shipping the Altiris Client Management Suite 7.0 and Server Management Suite 7.0. Both management suites</w:t>
        <w:br/>
        <w:t>utilize workflow technology to provide the necessary automation and integration from a central location to help our customers reduce</w:t>
        <w:br/>
        <w:t>the time it takes to manage their assets, improve security, and reduce operational costs. Both suites are built on the Symantec</w:t>
        <w:br/>
        <w:t>Management platform, which provides integration across Symantec's product portfolio and third party solutions. The work flow engine</w:t>
        <w:br/>
        <w:t>facilitates integration into the customer's environment and enables our partners to sell more value-added services.</w:t>
        <w:br/>
        <w:t>Finally, this quarter, Dell began shipping every server with their next generation Management Console as a native solution built on</w:t>
        <w:br/>
        <w:t>Symantec's management platform. This presents an opportunity to upsell our new Altiris suite as well as many Symantec products that</w:t>
        <w:br/>
        <w:t>will simply snap into the platform, including our Backup Exec information manager and Backup Exec system recovery. Dell Management</w:t>
        <w:br/>
        <w:t>Console ships with every server Dell sells, further validating Symantec's strength of technology and architecture.</w:t>
        <w:br/>
        <w:t>I will now turn the call over to James to provide you the financial details before I discuss my focus areas as I look forward to fiscal year</w:t>
        <w:br/>
        <w:t>2010.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James Beer Symantec - EVP &amp; CFO</w:t>
        <w:br/>
        <w:t>Thank you, Enrique and good afternoon, everyone. The fourth quarter wrapped up a year in which we delivered record non-GAAP revenue</w:t>
        <w:br/>
        <w:t>of over $6.2 billion and record non-GAAP earnings per share of $1.57. During the fiscal year 2009, we grew earnings per share 24%,</w:t>
        <w:br/>
        <w:t>increased operating income by 19%, and expanded our non-GAAP operating margin by 360 basis points to 30.2%. These results are</w:t>
        <w:br/>
        <w:t>reflective of the substantial progress we are making in our efforts to improve the efficiency and effectiveness of our cost structure. Our</w:t>
        <w:br/>
        <w:t>balance sheet continues to be strong, providing us with significant financial flexibility. We exited the March quarter with nearly $2 billion</w:t>
        <w:br/>
        <w:t>of cash on hand, reflecting the fact that during the past six months, even during a challenging economic environment, we generated</w:t>
        <w:br/>
        <w:t>more than $1 billion of cash flow from operations.</w:t>
        <w:br/>
        <w:t>Now let me get into the details of the fourth quarter. Symantec achieved GAAP revenue of $1.47 billion. Non-GAAP revenue grew 2% in</w:t>
        <w:br/>
        <w:t>constant currency terms versus the March 2008 period to $1.49 billion. It is important to note that the US dollar strengthened 13%</w:t>
        <w:br/>
        <w:t>against other currencies compared to the year ago period, reducing our international revenue as measured in US dollars. As a result,</w:t>
        <w:br/>
        <w:t>foreign currency movements negatively impacted non-GAAP revenue by 6 percentage points year-over-year. Had currency effects</w:t>
        <w:br/>
        <w:t>remained at our guided rate for March-quarter, revenue would have reached $1.495 billion, placing it within our guided range.</w:t>
        <w:br/>
        <w:t>We generated a total of 369 transactions valued at more than $300,000 each, and 85 transactions worth more than $1 million during</w:t>
        <w:br/>
        <w:t>the March quarter as customers adjusted their IT spending as a result of the challenging nature of the current macro economic</w:t>
        <w:br/>
        <w:t>environment. While this was the primary reason for fewer large transactions versus last year, and lighter than expected revenue in the</w:t>
        <w:br/>
        <w:t>quarter, we did see a greater proportion of our sales being recorded on the balance sheet rather than the income statement, reflecting</w:t>
        <w:br/>
        <w:t>the emphasis during the quarter toward customers renewing maintenance opposed to buying new licenses.</w:t>
        <w:br/>
        <w:t>Looking at our geographic results, international non-GAAP revenue of $747 million grew 3% in constant currency versus the year ago</w:t>
        <w:br/>
        <w:t>period and accounted for 50% of total non-GAAP revenue. Asia Pacific/Japan was up 4% in constant currency while North America and</w:t>
        <w:br/>
        <w:t>EMEA grew 1% and 2% respectively on a currency adjusted basis.</w:t>
        <w:br/>
        <w:t>Now I'd like to move on to our nonGAAP revenue by segment. The consumer business generated revenue of $443 million, up 4% in</w:t>
        <w:br/>
        <w:t>constant currency versus the March 2008 quarter. Electronic distribution represented 80% of consumer revenue and grew 7% as</w:t>
        <w:br/>
        <w:t>compared to March 2008, driven primarily by strong activity from our subscription renewals, OEM partnerships, and online channels.</w:t>
        <w:br/>
        <w:t>Norton 360 accounted for 30% of consumer revenue and grew more than 65% versus the year ago period.</w:t>
        <w:br/>
        <w:t>Storage and server management group generated revenue of $539 million, up 1% in constant currency compared to the March 2008</w:t>
        <w:br/>
        <w:t>results driven by strong enterprise backup and storage management performance. We are particularly pleased with the customer</w:t>
        <w:br/>
        <w:t>reaction to our sales campaign around Stop Buying Storage. It is generating significant business for us given that IT buyers are looking</w:t>
        <w:br/>
        <w:t>for a clear and quick return on new investments in this economic environment.</w:t>
        <w:br/>
        <w:t>Our security and compliance group generated revenue of $370 million. The segment declined 9% in constant currency terms. While our</w:t>
        <w:br/>
        <w:t>midmarket security business continued to be weak, we are encouraged by the release of our new Endpoint product that targets this</w:t>
        <w:br/>
        <w:t>market sector. Our data loss prevention solutions continue to be in high demand as companies address the increasingly important issue</w:t>
        <w:br/>
        <w:t>of confidential information being misused by employees. Our services group, which included a full quarter of MessageLabs results,</w:t>
        <w:br/>
        <w:t>generated revenue of $135 million, up 41% in constant currency year-over-year and represented 9% of our total revenue.</w:t>
        <w:br/>
        <w:t>Turning now to margins, non-GAAP gross margin was 85.7% for the March 2009 quarter, in line with the year ago quarter. Our</w:t>
        <w:br/>
        <w:t>continuing focus on cost management increased non-GAAP operating margins for the March quarter to 30.5%, up 270 basis points</w:t>
        <w:br/>
        <w:t>year-over-year. We recorded a GAAP net loss of $249 million for the March 2009 quarter as a result of the finalization of the goodwill</w:t>
        <w:br/>
        <w:t>writedown calculation that was previously estimated in our December quarter results. This drove a March-quarter charge of</w:t>
        <w:br/>
        <w:t>approximately $400 million.</w:t>
        <w:br/>
        <w:t>Non-GAAP net income was $318 million, up 3% versus the March 2008 quarter. March quarter's fully diluted GAAP loss per share</w:t>
        <w:br/>
        <w:t>equated to $0.30. Non-GAAP fully diluted earnings per share for the quarter were $0.38, up 6% from the March 2008 quarter, and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$0.03 above the high end of our guided range.</w:t>
        <w:br/>
        <w:t>During the March quarter, we spent $100 million to repurchase 7 million shares as an average price of $13.84. In total during fiscal year</w:t>
        <w:br/>
        <w:t>2009, we returned $700 million to shareholders by repurchasing 42 million shares at an average price of $16.53. Our net accounts</w:t>
        <w:br/>
        <w:t>receivable balance at the end of the March 2009 quarter was $837 million. Days sales outstanding or DSO was 51 days.</w:t>
        <w:br/>
        <w:t>Cash flow from operating activities for the March quarter was $607 million, primarily due to strong collections and expense controls. We</w:t>
        <w:br/>
        <w:t>generated operating cash flow of approximately $1.67 billion for the fiscal year.</w:t>
        <w:br/>
        <w:t>GAAP deferred revenue at the end of March 2009 was approximately $3.06 billion. Non-GAAP deferred revenue reached $3.08 billion,</w:t>
        <w:br/>
        <w:t>up 6% in constant currency as compared to March 2008. Foreign currency movements positively impacted non-GAAP deferred revenue</w:t>
        <w:br/>
        <w:t>versus our guidance. Had foreign exchange remained at the guided rate for the quarter, deferred revenue would have been lower at</w:t>
        <w:br/>
        <w:t>$3.07 billion. but at the upper end of our guided range. Sequentially, deferred revenue grew by $119 million or by 6% in constant</w:t>
        <w:br/>
        <w:t>currency. Our financial results will continue to benefit from our strong deferred revenue balance during fiscal year 2010.</w:t>
        <w:br/>
        <w:t>Now I'd like to spend a few minutes discussing our guidance for the June 2009 quarter. As a reminder, the year ago June quarter</w:t>
        <w:br/>
        <w:t>included an extra week of activity, which we will be stripping out of our comparative commentary, as Helyn outlined during her</w:t>
        <w:br/>
        <w:t>introductory comments. In addition, we are assuming an exchange rate of $1.30 per Euro for the June 2009 quarter versus the $1.56 per</w:t>
        <w:br/>
        <w:t>Euro we experienced during the June 2008 quarter, equivalent to a 17% currency headwind. Our guidance also assumes a common stock</w:t>
        <w:br/>
        <w:t>equivalent for the quarter of approximately 830 million shares and an effective tax rate of 30.5%.</w:t>
        <w:br/>
        <w:t>For the June 2009 quarter, we expect GAAP revenue be in the range of $1.44 billion to $1.50 billion. NonGAAP revenue is estimated to be</w:t>
        <w:br/>
        <w:t>in the range of $1.45 billion to $1.51 billion compared to revenue of $1.58 billion after adjusting for the extra week during the June 2008</w:t>
        <w:br/>
        <w:t>quarter. At the midpoint of the guided range, we expect revenue growth of approximately 1% in constant currency terms. GAAP earnings</w:t>
        <w:br/>
        <w:t>per share are forecasted to be in range of between $0.09 and $0.11. The FASB Staff Position 14-1 change in accounting for convertible</w:t>
        <w:br/>
        <w:t>debt will increase during fiscal year 2010 by a total of approximately $100 million or by about $25 million per quarter. This accounting</w:t>
        <w:br/>
        <w:t>change does not affect cash flow. Given that this is a noncash expense, we will be excluding it from our non-GAAP results.</w:t>
        <w:br/>
        <w:t>Non-GAAP earnings per share are estimated to be between $0.34 and $0.36, as compared to $0.37 after adjusting for the benefit of the</w:t>
        <w:br/>
        <w:t>extra week in June 2008. At the midpoint of the guided range, we expect earnings per share growth of approximately 9% in constant</w:t>
        <w:br/>
        <w:t>currency. At the end of the June quarter, we expect GAAP deferred revenue to be between $2.84 billion and $2.94 billion. We expect</w:t>
        <w:br/>
        <w:t>non-GAAP deferred revenue to be between $2.85 billion and $2.95 billion as compared to $3.03 billion after adjusting for the negative</w:t>
        <w:br/>
        <w:t>impact of the extra week in June 2008. At the midpoint of the guided range, we expect deferred revenue to decline 5% sequentially in</w:t>
        <w:br/>
        <w:t>constant currency, in line with historical seasonal patterns. We expect about 64% or approximately $955 million of our June quarter</w:t>
        <w:br/>
        <w:t>revenue to come from the balance sheet.</w:t>
        <w:br/>
        <w:t>In closing, the focus in FY 2010 will be on balancing investment in key growth areas of the business with effective cost management in</w:t>
        <w:br/>
        <w:t>order to position the company for long-term success. And now I will turn it back to Enrique.</w:t>
        <w:br/>
        <w:t xml:space="preserve"> </w:t>
        <w:br/>
        <w:t>Enrique Salem Symantec - CEO &amp; President</w:t>
        <w:br/>
        <w:t>Thank, James. Now five weeks into my leadership role, I would like to take a moment to discuss my plans for the new fiscal year.</w:t>
        <w:br/>
        <w:t>Looking back during John Thompson's ten years as CEO, Symantec grew annual revenue to $6 billion. We remain focused on our vision to</w:t>
        <w:br/>
        <w:t>secure and manage the world's information. However, I have a slightly different approach to managing the $6 billion business that I have</w:t>
        <w:br/>
        <w:t>inherited. I plan to use the scale that John built and focus our investments to increase internal innovation to improve quality and further</w:t>
        <w:br/>
        <w:t>integration our solutions. We will extend our market leadership position in security, backup, and storage management. On the product</w:t>
        <w:br/>
        <w:t>side, I am pleased with our leadership and performance in our storage management and consumer businesses.</w:t>
        <w:br/>
        <w:t>For fiscal year 2010, I have established three key product focus areas for our team. First, responding to customer needs and enterprise</w:t>
        <w:br/>
        <w:t>security; second, capitalizing on the migration to next generation data protection; and third, offering our products through the software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as a service model. In enterprise security, in addition to the Symantec Endpoint Protection Small Business Edition, which allows us to</w:t>
        <w:br/>
        <w:t>better serve the midmarket, we are now shipping Symantec Protection Suite 3.0 in Small Business and Enterprise editions. The suite</w:t>
        <w:br/>
        <w:t>creates an endpoint and messaging environment that are secure against today's most complex malware, data loss, and spam threats. It</w:t>
        <w:br/>
        <w:t>is quickly recoverable in the event of a failure, thereby controlling costs and managing risk. Moreover, the suites are easy to deploy and</w:t>
        <w:br/>
        <w:t>simple to use, saving customers time and costs associated with securing their IT environments.</w:t>
        <w:br/>
        <w:t>The most recent Conficker virus provides a perfect illustration of the core Symantec vision -- the unification of security and management.</w:t>
        <w:br/>
        <w:t>We can enable our customers to identify their systems that need to be patched, deliver the patches, update their SEP signatures, and</w:t>
        <w:br/>
        <w:t>validate they are indeed secure using our compliance tools. Additionally, we can manage the frequency of backups to protect critical data</w:t>
        <w:br/>
        <w:t>in times of high threat levels. We are the only vendor who can bring this complete offering to market.</w:t>
        <w:br/>
        <w:t>Second, we will solidify our leadership in the data protection business as we transition and help our customers move to next generation</w:t>
        <w:br/>
        <w:t>technologies which include disk-based backup, virtualization support, continuous data protection, and deduplication. We expect to sell</w:t>
        <w:br/>
        <w:t>more of these next generation technologies as Net Backup 5.0 customers on maintenance continue to transition to Net Backup 6.5,</w:t>
        <w:br/>
        <w:t>which enables more disk-based options. Additionally in February, we announced that backup and archiving will be combined under the</w:t>
        <w:br/>
        <w:t>same management. Net Backup, Backup Exec, and Enterprise Vault are the clear market leaders in the enterprise and midmarket</w:t>
        <w:br/>
        <w:t>backup, the archiving market segment, and the archiving market segments respectively. We will leverage our technology strength in</w:t>
        <w:br/>
        <w:t>backup and archiving to simplify administration and reduce costs for our customers. Our Backup Exec product will have built in</w:t>
        <w:br/>
        <w:t>deduplication and archiving options powered by the Enterprise Vault technology, which is expected to ship later this year.</w:t>
        <w:br/>
        <w:t>Software as a service is our third product focus area. We acquired MessageLabs, the leader in SAS messaging security, in November</w:t>
        <w:br/>
        <w:t>2008. Our integration is going smoothly and we plan to utilize our existing technology on the MessageLabs platform to create new SAS</w:t>
        <w:br/>
        <w:t>and hybrid offerings to include archiving, DOP, backup, and many other services. Our goal is to offer customers the flexibility to manage</w:t>
        <w:br/>
        <w:t>their business using online services, onsite software, or hybrid onsite and online solutions. This is especially attractive in the current</w:t>
        <w:br/>
        <w:t>macro economic environment, as SAS is a delivery method that enables many companies to improve IT spend.</w:t>
        <w:br/>
        <w:t>In closing, I believe we have the leading position in key markets and customers see the value of our product portfolio and the benefits of</w:t>
        <w:br/>
        <w:t>our products and services. In addition to our focus areas, we will not lose sight of improving execution in the forms of maintaining our</w:t>
        <w:br/>
        <w:t>leading market share, improving customer and partner loyalty, and becoming more operationally efficient.</w:t>
        <w:br/>
        <w:t>And with that, I will turn the call back to Helyn to take your questions.</w:t>
        <w:br/>
        <w:t xml:space="preserve"> </w:t>
        <w:br/>
        <w:t>Helyn Corcos Symantec - VP of IR</w:t>
        <w:br/>
        <w:t>Thank you Enrique. Tom, we are, you can please begin polling for questions.</w:t>
        <w:br/>
        <w:t>QUESTIONS AND ANSWERS</w:t>
        <w:br/>
        <w:t xml:space="preserve"> </w:t>
        <w:br/>
        <w:t>Operator</w:t>
        <w:br/>
        <w:t>Yes, ma'am. The question-and-answer session will be conducted electronically. (Operator Instructions). We ask you limit yourself to two</w:t>
        <w:br/>
        <w:t>questions today to allow everyone a chance to ask a question.</w:t>
        <w:br/>
        <w:t xml:space="preserve"> </w:t>
        <w:br/>
        <w:t>Helyn Corcos Symantec - VP of IR</w:t>
        <w:br/>
        <w:t>While Tom is following for questions I would like to update you on a few upcoming events. First, Symantec will be hosting our Financial</w:t>
        <w:br/>
        <w:t>Analyst Day on June 11 in San Francisco. We encourage you to register for the event by May 22 in order to capture the discounted hotel</w:t>
        <w:br/>
        <w:t>rate. Second, we will be presenting at the JPMorgan conference on May 19th, and finally we will be reporting our fiscal first quarter</w:t>
        <w:br/>
        <w:t>results on July 29th. For a complete list of all of the investor related events, visit our events calendar on the Investor Relations website.</w:t>
        <w:br/>
        <w:t>Tom, we are ready for the first question.</w:t>
        <w:br/>
        <w:t xml:space="preserve"> </w:t>
        <w:br/>
        <w:t>Operator</w:t>
        <w:br/>
        <w:t>Our first question comes from Sarah Friar with Goldman Sachs.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Sarah Friar Goldman Sachs - Analyst</w:t>
        <w:br/>
        <w:t>Great. Thanks for taking my question. If I can turn to the security and compliance division, clearly that is a little weaker than the rest.</w:t>
        <w:br/>
        <w:t>Enrique, aside from midmarket weakness, what else might be going on in there and is there any concern on headcount reductions</w:t>
        <w:br/>
        <w:t>actually starting to weigh on things like Endpoint pricing et cetera?</w:t>
        <w:br/>
        <w:t xml:space="preserve"> </w:t>
        <w:br/>
        <w:t>Enrique Salem Symantec - CEO &amp; President</w:t>
        <w:br/>
        <w:t>I think, Sarah, when I look at that segment I would say there's a couple of things going on there. One, you mentioned midmarket and we</w:t>
        <w:br/>
        <w:t>just shipped the new products on Monday which will help us there. I think the second area is we do have the currency headwind that</w:t>
        <w:br/>
        <w:t>Helyn outlined in the beginning, but in the high end of the market, we continue to see the same close rates we had seen in previous</w:t>
        <w:br/>
        <w:t>quarters. And I do believe that the demand for DLP, which is continuing to show double digit growth over the last five quarters, I expect</w:t>
        <w:br/>
        <w:t>that to continue because that's a product that our customers will continue to say is very important to what they're doing even in this</w:t>
        <w:br/>
        <w:t>tougher economic environment. But I would highlight the currency and midmarket as the two areas that I think have weighed on that</w:t>
        <w:br/>
        <w:t>segment.</w:t>
        <w:br/>
        <w:t xml:space="preserve"> </w:t>
        <w:br/>
        <w:t>Sarah Friar Goldman Sachs - Analyst</w:t>
        <w:br/>
        <w:t>Got it. Okay. And then if I could just a follow up on the margins side. Your guidance looks like you are assuming margins will contract</w:t>
        <w:br/>
        <w:t>sequentially and even year-over-year. What would be the key driver of that? Are there any incremental costs that happen in June that we</w:t>
        <w:br/>
        <w:t>should be thinking about or is that just trying to allow for currency and some conservatism?</w:t>
        <w:br/>
        <w:t xml:space="preserve"> </w:t>
        <w:br/>
        <w:t>James Beer Symantec - EVP &amp; CFO</w:t>
        <w:br/>
        <w:t>Well, obviously year-over-year the cost base now includes the companies that we have acquired within the back half of the year. So</w:t>
        <w:br/>
        <w:t>MessageLabs and PC Tools being the primary items there. So sequentially for June versus March, we go back to our full accrual if you will</w:t>
        <w:br/>
        <w:t>on commissions. So there is an implied increase in the forecast for that line versus what we experienced in the March quarter in which we</w:t>
        <w:br/>
        <w:t>came in lighter than we had expected. So those are the primary drivers year-over-year and quarter over quarter.</w:t>
        <w:br/>
        <w:t xml:space="preserve"> </w:t>
        <w:br/>
        <w:t>Sarah Friar Goldman Sachs - Analyst</w:t>
        <w:br/>
        <w:t>You are still thinking about a cost base that you have kept a tight rein on, given the headcount reduction?</w:t>
        <w:br/>
        <w:t xml:space="preserve"> </w:t>
        <w:br/>
        <w:t>James Beer Symantec - EVP &amp; CFO</w:t>
        <w:br/>
        <w:t>I think these results are quite reflective of the progress that we are making on the cost side of the ledger, and I am very pleased by that.</w:t>
        <w:br/>
        <w:t>And we are absolutely continuing our focus there to be able to build margin points 360 points year-over-year, very pleased with that.</w:t>
        <w:br/>
        <w:t>That's really more than we had initially expected we would be able to achieve when we started out this journey in FY 2009. And it is</w:t>
        <w:br/>
        <w:t>something that is just a part of the way we do business now at Symantec. I would not see us changing our emphasis here at all.</w:t>
        <w:br/>
        <w:t xml:space="preserve"> </w:t>
        <w:br/>
        <w:t>Operator</w:t>
        <w:br/>
        <w:t>We will take our next question from Heather Bellini with UBS.</w:t>
        <w:br/>
        <w:t xml:space="preserve"> </w:t>
        <w:br/>
        <w:t>Heather Bellini UBS - Analyst</w:t>
        <w:br/>
        <w:t>Hi. Thank you and good afternoon. I was wondering if I can follow up on Sarah's question about operating margins for a moment. As she</w:t>
        <w:br/>
        <w:t>was talking about Q1, I am interested in full-year to the extent that you can share with us anything there? Because in the past you did a</w:t>
        <w:br/>
        <w:t>great job expanding margin. This year in fiscal 2009, you have been talking about 100 basis points a year. Give the currency headwind</w:t>
        <w:br/>
        <w:t>that you face in particular in the first half of fiscal 2010, is that possible on a reported basis? Is there anything you can tell us there? The</w:t>
        <w:br/>
        <w:t>other would be just looking at gross margin, can you give us an idea of how should we be thinking about gross margin trending over the</w:t>
        <w:br/>
        <w:t>course of fiscal 2010 as well? Thank you.</w:t>
        <w:br/>
        <w:t xml:space="preserve"> </w:t>
        <w:br/>
        <w:t>James Beer Symantec - EVP &amp; CFO</w:t>
        <w:br/>
        <w:t>In terms of the operating margin goal, we are always talking about 100 basis points a year as being a long-term target, and clearly we</w:t>
        <w:br/>
        <w:t>overperformed that in fiscal 2009 which I think was very good particularly given the constraints around the top line. Now we have also</w:t>
        <w:br/>
        <w:t>said that obviously just mathematically it is easier to expand operating margins in an environment where you have a robust top line, and</w:t>
        <w:br/>
        <w:t>in this macro economic environment, that is going to be more of a challenge in any one particular year.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The other thing I would say though is something that Enrique was focusing on in his remarks. We are really looking to try to find that</w:t>
        <w:br/>
        <w:t>right blend between investing in the areas of our business where we think we can generate real growth and at the same time keeping a</w:t>
        <w:br/>
        <w:t>very sharp focus on cost effectiveness and efficiency. So it will be a blend of those themes as we proceed through fiscal 2010, but we will</w:t>
        <w:br/>
        <w:t>be working hard on margins just as we did in this past year.</w:t>
        <w:br/>
        <w:t>As to gross margins, we have made some nice improvements there in the last couple of years as well, and I wouldn't expect there to be</w:t>
        <w:br/>
        <w:t>any particular movements one way or another. The biggest drivers of gross margin for us are support costs and services costs. And in the</w:t>
        <w:br/>
        <w:t>services arena, we have made nice progress in terms of margins in the last two years. Obviously, that rate of improvement becomes more</w:t>
        <w:br/>
        <w:t>difficult as the years go by.</w:t>
        <w:br/>
        <w:t xml:space="preserve"> </w:t>
        <w:br/>
        <w:t>Heather Bellini UBS - Analyst</w:t>
        <w:br/>
        <w:t>Great. Thank you.</w:t>
        <w:br/>
        <w:t xml:space="preserve"> </w:t>
        <w:br/>
        <w:t>Operator</w:t>
        <w:br/>
        <w:t>We will take our next question from Kash Rangan with Merrill Lynch.</w:t>
        <w:br/>
        <w:t xml:space="preserve"> </w:t>
        <w:br/>
        <w:t>Kash Rangan BAS-ML - Analyst</w:t>
        <w:br/>
        <w:t>Hi. Thank you very much. One question for you, Enrique. On the storage side, you indicated that the Stop Buying Storage message is</w:t>
        <w:br/>
        <w:t>starting to resonate and produce results. Should we infer that the trajectory you started with this quarter, that gets better? In other</w:t>
        <w:br/>
        <w:t>words, the growth rate could potentially improve as a result of the campaign? If you could talk to that. And also, James, a question for</w:t>
        <w:br/>
        <w:t>you -- as MessageLabs gets reported in the services line item, how does that change the margin profile of services business going</w:t>
        <w:br/>
        <w:t>forward? Thanks.</w:t>
        <w:br/>
        <w:t xml:space="preserve"> </w:t>
        <w:br/>
        <w:t>Enrique Salem Symantec - CEO &amp; President</w:t>
        <w:br/>
        <w:t>When you think about the Stop Buying Storage marketing campaign, what's happening is customers are coming to us and saying they</w:t>
        <w:br/>
        <w:t>absolutely are trying to manage their capital expenditures one of the best areas for them to target is the area of storage. So I think what</w:t>
        <w:br/>
        <w:t>you can expect is customers try to take advantage of some of the concepts like intelligent archiving, thin provisioning, storage resource</w:t>
        <w:br/>
        <w:t>management, and data deduplication, that will benefit the various lines -- because as you look at the functionality I just mentioned,</w:t>
        <w:br/>
        <w:t>some of that is delivered by our net backup PureDisk capability, some of it's delivered by our Enterprise Vault product. So we see that the</w:t>
        <w:br/>
        <w:t>Stop Buying Storage campaign will allow those products to continue to perform at their current levels given this tougher environment. So</w:t>
        <w:br/>
        <w:t>I think that campaign is going to help us be able to continue to drive the performance we've seen in the last several quarters.</w:t>
        <w:br/>
        <w:t xml:space="preserve"> </w:t>
        <w:br/>
        <w:t>James Beer Symantec - EVP &amp; CFO</w:t>
        <w:br/>
        <w:t>As to the impact of MessageLabs on the services margins, I would expect them to improve the margins in that segment. You may recall</w:t>
        <w:br/>
        <w:t>we've had a lot of focus in the last couple of years on improving margins in the services segment anyway. But MessageLabs, as we</w:t>
        <w:br/>
        <w:t>increase scale there, which is obviously very much our intent, I think there will be the opportunity to expand its own operating margin. I</w:t>
        <w:br/>
        <w:t>would look for an continuing improvement trajectory on services margins.</w:t>
        <w:br/>
        <w:t xml:space="preserve"> </w:t>
        <w:br/>
        <w:t>Kash Rangan BAS-ML - Analyst</w:t>
        <w:br/>
        <w:t>Great. Thank you very much.</w:t>
        <w:br/>
        <w:t xml:space="preserve"> </w:t>
        <w:br/>
        <w:t>Operator</w:t>
        <w:br/>
        <w:t>We will take our next question from Adam Holt with Morgan Stanley.</w:t>
        <w:br/>
        <w:t xml:space="preserve"> </w:t>
        <w:br/>
        <w:t>Adam Holt Morgan Stanley - Analyst</w:t>
        <w:br/>
        <w:t>Good afternoon. I had a couple of questions about the consumer business. I was hoping maybe you can talk about some of the key drivers</w:t>
        <w:br/>
        <w:t>of that business. Did 360 improve as a percentage in total bookings in the quarter? Were average selling prices up in the quarter? As you</w:t>
        <w:br/>
        <w:t>think about the next couple of quarters for the consumer business, you noted that the PC market had been weak, which it obviously was.</w:t>
        <w:br/>
        <w:t>Should we be thinking that a recovery in the PC market is key to getting growth in that business going forward? Or do you think that</w:t>
        <w:br/>
        <w:t>business will grow as you continue to expand the OEM relationships and drive some of the new products? Thanks.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Enrique Salem Symantec - CEO &amp; President</w:t>
        <w:br/>
        <w:t>So Adam, when you look at Norton 360, you are definitely continuing to see the mix shift toward 360 and it is -- we started out very</w:t>
        <w:br/>
        <w:t>quickly with 360 moving up, but that has moderated a little bit because customers who are using Norton Internet Security are very happy</w:t>
        <w:br/>
        <w:t>with that product. So while we continue to see the move toward 360, that mix rate has slowed down just a little bit. We do benefit from</w:t>
        <w:br/>
        <w:t>the higher price point of 360 over NIS.</w:t>
        <w:br/>
        <w:t>To your question of the PC unit shipment, I think what we are doing is we are continuing to add other capabilities. I highlighted today we</w:t>
        <w:br/>
        <w:t>have now started shipping Norton Online Backup, so even with the slower number of PC units being shipped, I think we can maintain</w:t>
        <w:br/>
        <w:t>where we are today and even can see a positive given that we are seeing the mix shift and the addition of the new offering.</w:t>
        <w:br/>
        <w:t>My sense though is the other thing that is benefiting us right now in just talking to the consumer team is given the reception of the new</w:t>
        <w:br/>
        <w:t>products, meaning Norton Internet Security with the very fast performance and great customer experience and now Norton 360 Version</w:t>
        <w:br/>
        <w:t>3 -- while we don't break out the renewal rates, we are seeing some improvement in renewals as a result of the great products we have</w:t>
        <w:br/>
        <w:t>put into the marketplace. That's also helping us attract some of the new OEMs that I highlighted in the call because people are looking</w:t>
        <w:br/>
        <w:t>for that improved customer experience.</w:t>
        <w:br/>
        <w:t xml:space="preserve"> </w:t>
        <w:br/>
        <w:t>Adam Holt Morgan Stanley - Analyst</w:t>
        <w:br/>
        <w:t>Great. Thank you.</w:t>
        <w:br/>
        <w:t xml:space="preserve"> </w:t>
        <w:br/>
        <w:t>Operator</w:t>
        <w:br/>
        <w:t>We will take our next question from Phil Winslow with Credit Suisse.</w:t>
        <w:br/>
        <w:t xml:space="preserve"> </w:t>
        <w:br/>
        <w:t>Phil Winslow Credit Suisse - Analyst</w:t>
        <w:br/>
        <w:t>Hey guys. I just wanted to touch on the storage business. When you look at the economic impact across your business, wonder if you can</w:t>
        <w:br/>
        <w:t>comment on storage -- historically, that's been a relatively [defensive] segment. Just curious what you see there when you look</w:t>
        <w:br/>
        <w:t>particularly across the two main products, the high end with NetBackup and Backup Exec.</w:t>
        <w:br/>
        <w:t xml:space="preserve"> </w:t>
        <w:br/>
        <w:t>Enrique Salem Symantec - CEO &amp; President</w:t>
        <w:br/>
        <w:t>We are seeing continued strength in both NetBackup and storage management. What is great is given that data volumes continue to</w:t>
        <w:br/>
        <w:t>grow, that's benefiting the NetBackup product line and we saw that perform very well through the entire fiscal year. When we look at</w:t>
        <w:br/>
        <w:t>storage, the storage management side, given the Stop Buying Storage campaign, what we have actually seen is that product also</w:t>
        <w:br/>
        <w:t>continues to be a part of what the customers are trying to do to improve storage utilization and basically help them get much better</w:t>
        <w:br/>
        <w:t>return on the storage they have already purchased. So we do believe that both NetBackup and Storage Foundation or storage</w:t>
        <w:br/>
        <w:t>management will continue to do well.</w:t>
        <w:br/>
        <w:t xml:space="preserve"> </w:t>
        <w:br/>
        <w:t>Phil Winslow Credit Suisse - Analyst</w:t>
        <w:br/>
        <w:t>Great. Thank, guys.</w:t>
        <w:br/>
        <w:t xml:space="preserve"> </w:t>
        <w:br/>
        <w:t>Operator</w:t>
        <w:br/>
        <w:t>We will go next to John DiFucci with JPMorgan.</w:t>
        <w:br/>
        <w:t xml:space="preserve"> </w:t>
        <w:br/>
        <w:t>John DiFucci JPMorgan Chase &amp; Co. - Analyst</w:t>
        <w:br/>
        <w:t>Thanks. First question is for James and one for Enrique. You said the focus by customers was to renew maintenance contracts here, but</w:t>
        <w:br/>
        <w:t>when I look at it, it looks to me as if may not nans declined both sequential and year-over-year. What I am doing is looking at your</w:t>
        <w:br/>
        <w:t>supplemental, and you give content, subscription, and maintenance, and I take out services, consumer and then add back the non-GAAP</w:t>
        <w:br/>
        <w:t>which is maintenance. I guess what would maintenance have done sequentially, excluding foreign exchange, or am I doing something</w:t>
        <w:br/>
        <w:t>wrong here?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James Beer Symantec - EVP &amp; CFO</w:t>
        <w:br/>
        <w:t>What I would say -- we can get into more of the specifics perhaps offline, but what I would say here is it clearly you saw the security and</w:t>
        <w:br/>
        <w:t>compliance part of the business was where we saw a currency adjusted decline, 9% or so. Now clearly, that is not helpful to the</w:t>
        <w:br/>
        <w:t>maintenance volume necessarily quarter to quarter. But stepping back from that, that is just one component of the enterprise business. I</w:t>
        <w:br/>
        <w:t>was very pleased with pricing around maintenance and I was very pleased with renewal rates around maintenance. So those really are</w:t>
        <w:br/>
        <w:t>the important themes, whereas we did see absolutely less license, new sales, customers really pulling back from longer-term</w:t>
        <w:br/>
        <w:t>investments if you will in favor of the short-term need.</w:t>
        <w:br/>
        <w:t xml:space="preserve"> </w:t>
        <w:br/>
        <w:t>John DiFucci JPMorgan Chase &amp; Co. - Analyst</w:t>
        <w:br/>
        <w:t>What is the renewal rate about for you?</w:t>
        <w:br/>
        <w:t xml:space="preserve"> </w:t>
        <w:br/>
        <w:t>James Beer Symantec - EVP &amp; CFO</w:t>
        <w:br/>
        <w:t>Well, we don't quote the renewal rates either for consumer business or the enterprise business. But we are very pleased with where they</w:t>
        <w:br/>
        <w:t>are.</w:t>
        <w:br/>
        <w:t xml:space="preserve"> </w:t>
        <w:br/>
        <w:t>Enrique Salem Symantec - CEO &amp; President</w:t>
        <w:br/>
        <w:t>We are not seeing any change in renewal rates, and one of the questions that Sarah asked at the beginning was around specifically is the</w:t>
        <w:br/>
        <w:t>unemployment having an impact on our total units. So we are not seeing a change in renewal rates or that unemployment rates are</w:t>
        <w:br/>
        <w:t>having an impact on business.</w:t>
        <w:br/>
        <w:t xml:space="preserve"> </w:t>
        <w:br/>
        <w:t>John DiFucci JPMorgan Chase &amp; Co. - Analyst</w:t>
        <w:br/>
        <w:t>Okay. Thanks. Enrique, a follow up for you, when I look -- we look at these goodwill impairment breakdowns over the last couple of</w:t>
        <w:br/>
        <w:t>quarters, I'm just curious. Is this going to have any influence on your acquisition strategy going forward? And I guess could you state what</w:t>
        <w:br/>
        <w:t>your strategy is going to be?</w:t>
        <w:br/>
        <w:t xml:space="preserve"> </w:t>
        <w:br/>
        <w:t>Enrique Salem Symantec - CEO &amp; President</w:t>
        <w:br/>
        <w:t>I am in no real rush to start doing acquisitions. Part of the focus I've given the team is we have a tremendous engineering capability. I</w:t>
        <w:br/>
        <w:t>want to drive internal innovation. Now, that doesn't mean that we will not do acquisitions. That's one of the advantages of having the</w:t>
        <w:br/>
        <w:t>cash flow direction on the balance sheet that we do. But I am going to stay focused inside the markets that we are in, John. I mean we</w:t>
        <w:br/>
        <w:t>clearly have a big position in security. I want to look at opportunities to strengthen our position there. I want to look for opportunities in</w:t>
        <w:br/>
        <w:t>some of the next generation data protection. I want to look for opportunities in what we are doing around data categorization. So as I</w:t>
        <w:br/>
        <w:t>look at the acquisition strategy, I am in no rush to go do a lot of acquisitions. There may be some small things that strengthen our</w:t>
        <w:br/>
        <w:t>position in a few of those markets. Then longer term, I will look for what makes sense as far as continuing to drive growth into the</w:t>
        <w:br/>
        <w:t>company. But right now we can afford to be patient.</w:t>
        <w:br/>
        <w:t xml:space="preserve"> </w:t>
        <w:br/>
        <w:t>John DiFucci JPMorgan Chase &amp; Co. - Analyst</w:t>
        <w:br/>
        <w:t>I'm sorry, one follow up, Enrique. Veritas, when it was independent, had a big push toward what it called utility computing and now</w:t>
        <w:br/>
        <w:t>people are talking about -- calling it cloud computing today. And they bought Ejasent and Jereva -- there seemed to be a big push</w:t>
        <w:br/>
        <w:t>internally. We just don't hear about it as much anymore. Is that still meaningful effort within Symantec or is that something that's gone a</w:t>
        <w:br/>
        <w:t>little sideways?</w:t>
        <w:br/>
        <w:t xml:space="preserve"> </w:t>
        <w:br/>
        <w:t>Enrique Salem Symantec - CEO &amp; President</w:t>
        <w:br/>
        <w:t>I would say that the focus areas are software as a service and not necessarily what historically utility computing -- which has morphed in</w:t>
        <w:br/>
        <w:t>title. What we would do is we'd see some of our core Veritas products, Storage Foundation, our new clustering VCS1 technology as</w:t>
        <w:br/>
        <w:t>helping build the infrastructure for utility computing, and then we see delivering on top of that infrastructure our software as a service</w:t>
        <w:br/>
        <w:t>capabilities. And so from our perspective, the priorities in investment areas are security, next generation data protection, and software as</w:t>
        <w:br/>
        <w:t>a service.</w:t>
        <w:br/>
        <w:t xml:space="preserve"> </w:t>
        <w:br/>
        <w:t>John DiFucci JPMorgan Chase &amp; Co. - Analyst</w:t>
        <w:br/>
        <w:t>Thank you very much.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Operator</w:t>
        <w:br/>
        <w:t>We'll take our next question from Daniel Ives with FBR Capital Markets.</w:t>
        <w:br/>
        <w:t xml:space="preserve"> </w:t>
        <w:br/>
        <w:t>Daniel Ives Friedman, Billings, Ramsey Group, Inc. - Analyst</w:t>
        <w:br/>
        <w:t>Thanks. Can you talk about the linearity in the quarter and talk about what trends you are seeing in month of April? Thanks.</w:t>
        <w:br/>
        <w:t xml:space="preserve"> </w:t>
        <w:br/>
        <w:t>Enrique Salem Symantec - CEO &amp; President</w:t>
        <w:br/>
        <w:t>I think when you look at linearity and we track close rates. We did some analysis on that, Daniel. What we are seeing is consistency in the</w:t>
        <w:br/>
        <w:t>close rates, nothing new from a linearity perspective. In the enterprise business or large enterprise business it still tends to be be a good</w:t>
        <w:br/>
        <w:t>percentage of the business comes in the last two weeks of the quarter. In our midmarket business that's fairly, is steadier throughout the</w:t>
        <w:br/>
        <w:t>quarter. Our consumer business obviously both on a bookings and revenue recognition basis is fairly consistent across the entire quarter.</w:t>
        <w:br/>
        <w:t>So we haven't seen, we didn't see any real changes in the March quarter, and we didn't see, we haven't seen anything so far in the June</w:t>
        <w:br/>
        <w:t>quarter. It continues to be consistent along the percentages. We just finished the month of April and from the analysis James and I did</w:t>
        <w:br/>
        <w:t>seems to be on track similar to what we have seen in previous Aprils.</w:t>
        <w:br/>
        <w:t xml:space="preserve"> </w:t>
        <w:br/>
        <w:t>Operator</w:t>
        <w:br/>
        <w:t>We will take our next question from Rob Owens with Pacific Crest.</w:t>
        <w:br/>
        <w:t xml:space="preserve"> </w:t>
        <w:br/>
        <w:t>Rob Owens Pacific Crest Securities - Analyst</w:t>
        <w:br/>
        <w:t>Good afternoon, everyone. So following on Daniel's question, with linearity on track, can you talk about where the surprise was in the</w:t>
        <w:br/>
        <w:t>quarter that drove FX adjusted revenue to the low end of the guidance. Was it more of the maintenance rather than license, or was there</w:t>
        <w:br/>
        <w:t>something else in there?</w:t>
        <w:br/>
        <w:t xml:space="preserve"> </w:t>
        <w:br/>
        <w:t>Enrique Salem Symantec - CEO &amp; President</w:t>
        <w:br/>
        <w:t>You are on track there, Rob, because what we saw was really a couple of things. Historically in our business, we have seen longer-term</w:t>
        <w:br/>
        <w:t>deals. We have seen terms that are three year deals. We saw that become folks buying what they need for the current year or next 12</w:t>
        <w:br/>
        <w:t>months, not necessarily pre-buying for years two and three. That's one thing we saw. And I do think that when you look at the overall</w:t>
        <w:br/>
        <w:t>business, I think given that we have now shipped the new midmarket product, I think that will definitely help because that has been an</w:t>
        <w:br/>
        <w:t>area we have been successful with the large enterprise where we've gotten a number of competitive wins, but we have not the same</w:t>
        <w:br/>
        <w:t>success in the midmarket. So the combination of shorter terms and we have continued to see without having the new Symantec Endpoint</w:t>
        <w:br/>
        <w:t>Protection and the new suites, we haven't gotten the results reflected in the midmarket. I expect that to change now that we are in with</w:t>
        <w:br/>
        <w:t>the new products.</w:t>
        <w:br/>
        <w:t xml:space="preserve"> </w:t>
        <w:br/>
        <w:t>Rob Owens Pacific Crest Securities - Analyst</w:t>
        <w:br/>
        <w:t>The followon to that -- now that you are shipping the new midmarket product and Protection Suite 3.0, when should that either stabilize</w:t>
        <w:br/>
        <w:t>the security business or again grow the security business?</w:t>
        <w:br/>
        <w:t xml:space="preserve"> </w:t>
        <w:br/>
        <w:t>Enrique Salem Symantec - CEO &amp; President</w:t>
        <w:br/>
        <w:t>My expectation is we are ramping up our partners right now. Partners are starting to understand the capabilities of the product, the</w:t>
        <w:br/>
        <w:t>simplicity of it. My sense is that units shipped on Monday of this week I would expect you will start seeing results from that capability --</w:t>
        <w:br/>
        <w:t>probably in the September quarter will have a full quarter of having been in the channel. Because if we are putting it out at the beginning</w:t>
        <w:br/>
        <w:t>of this week, you probably won't get it in the channel next several weeks.</w:t>
        <w:br/>
        <w:t xml:space="preserve"> </w:t>
        <w:br/>
        <w:t>Rob Owens Pacific Crest Securities - Analyst</w:t>
        <w:br/>
        <w:t>Thanks.</w:t>
        <w:br/>
        <w:t xml:space="preserve"> </w:t>
        <w:br/>
        <w:t>James Beer Symantec - EVP &amp; CFO</w:t>
        <w:br/>
        <w:t>Just to follow up on the first part of Enrique's answer, we were pleased to exceed on FX adjusted basis even, the consensus estimate for</w:t>
        <w:br/>
        <w:t>deferred revenue while we came in light on revenue versus consensus. So that's very much reinforcing the notion of more of the activity</w:t>
        <w:br/>
        <w:t>going to the balance sheet this quarter.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Operator</w:t>
        <w:br/>
        <w:t>We will take our next question from Brent Thill with Citi.</w:t>
        <w:br/>
        <w:t xml:space="preserve"> </w:t>
        <w:br/>
        <w:t>Brent Thill Citigroup - Analyst</w:t>
        <w:br/>
        <w:t>Enrique, your operating margin performance has really outpaced the top line performance. At a high level, do you feel like you are</w:t>
        <w:br/>
        <w:t>reshifting your focus back on top line growth, and you'd rather trade off lower operating margin or less operating margin expansion to</w:t>
        <w:br/>
        <w:t>get that revenue growth coming back over the next couple of year?</w:t>
        <w:br/>
        <w:t xml:space="preserve"> </w:t>
        <w:br/>
        <w:t>Enrique Salem Symantec - CEO &amp; President</w:t>
        <w:br/>
        <w:t>When I think about it, James commented earlier -- our long term goal is to drive 100 basis points of margin improvement and we still see</w:t>
        <w:br/>
        <w:t>an opportunity to stay on track to do that. I think that this year as I look at the combination of some of the investments that we need to</w:t>
        <w:br/>
        <w:t>make around the opportunities in consumer security and the enterprise SAS software to service and also our next generation data</w:t>
        <w:br/>
        <w:t>protection as customers move from tape to disk-based backup, I think it is going to be important that we put some investments in those</w:t>
        <w:br/>
        <w:t>areas. I do continue believe there are always opportunities for us to continue to manage our cost structure. So I think it will be a</w:t>
        <w:br/>
        <w:t>combination of yes, we will move dollars to the areas I just mentioned, but also continue to look for opportunities to reduce costs in other</w:t>
        <w:br/>
        <w:t>areas. I don't want to back off in any way from our long term goal of 100 basis points of margin improvement.</w:t>
        <w:br/>
        <w:t xml:space="preserve"> </w:t>
        <w:br/>
        <w:t>Brent Thill Citigroup - Analyst</w:t>
        <w:br/>
        <w:t>Okay. We have seen other software companies achieve pretty good success with the suite based approach. Can you walk through what</w:t>
        <w:br/>
        <w:t>you hope to achieve? And have you had had history of doing this historically or do you consider this pretty much a brand new initiative?</w:t>
        <w:br/>
        <w:t xml:space="preserve"> </w:t>
        <w:br/>
        <w:t>Enrique Salem Symantec - CEO &amp; President</w:t>
        <w:br/>
        <w:t>The way with I look at it is, historically we have been shipping a suite, but I would call it a suite on malware protection. So we should ship</w:t>
        <w:br/>
        <w:t>Endpoint Security, Mail Base -- the mail server security, the gateway security. What we are doing now is adding the other applications</w:t>
        <w:br/>
        <w:t>that we have. So we've had market leading e-mail security for antispam protection. We acquired a small company called MI5 that adds</w:t>
        <w:br/>
        <w:t>to our web security capability.</w:t>
        <w:br/>
        <w:t>So what we are doing is in an effort to serve the midmarket and the SMB segment better, we believe that bringing these products</w:t>
        <w:br/>
        <w:t>together in an integrated suite or extending the suites we had previously is the right way to go. So the suites are new from a capability</w:t>
        <w:br/>
        <w:t>perspective, but we have been delivering a suite that was focused on one particular type of product line. From our perspective, it is going</w:t>
        <w:br/>
        <w:t>interest something allows us just to go right back into our channel partners and go leverage our field organization just to have a new set</w:t>
        <w:br/>
        <w:t>of capabilities that I think will have a positive impact on our security business. And I expect to start seeing that as I mentioned in the</w:t>
        <w:br/>
        <w:t>September quarter.</w:t>
        <w:br/>
        <w:t xml:space="preserve"> </w:t>
        <w:br/>
        <w:t>Brent Thill Citigroup - Analyst</w:t>
        <w:br/>
        <w:t>Thanks.</w:t>
        <w:br/>
        <w:t xml:space="preserve"> </w:t>
        <w:br/>
        <w:t>Operator</w:t>
        <w:br/>
        <w:t>We will take our next question from Todd Raker with Deutsche Bank.</w:t>
        <w:br/>
        <w:t xml:space="preserve"> </w:t>
        <w:br/>
        <w:t>Todd Raker Deutsche Bank - Analyst</w:t>
        <w:br/>
        <w:t>Hey guys. I just wanted to dig in on the consumer business further -- can you guys give us a sense, I know you talked about OEM</w:t>
        <w:br/>
        <w:t>partnerships coming on stream. But can you give us a sense in terms of where you think you stand on OEM boxes going out the door</w:t>
        <w:br/>
        <w:t>today versus a year ago? And can you also walk us through what happens to an OEM relationship when it does not renew -- what</w:t>
        <w:br/>
        <w:t>happens to that legacy customer base from an economic perspective?</w:t>
        <w:br/>
        <w:t xml:space="preserve"> </w:t>
        <w:br/>
        <w:t>Enrique Salem Symantec - CEO &amp; President</w:t>
        <w:br/>
        <w:t>So let me take the second part first. Every relationship is structured differently. So it depends, Todd on what we are doing. So for example</w:t>
        <w:br/>
        <w:t>some of our agreements are what I would call a replacement fee. We get everything into the future. Some deals are structured as rev</w:t>
        <w:br/>
        <w:t>shares and they have [pay] post termination. So it really depends on the overall structure of the OEM agreement.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Now to your first question. We are absolutely -- if you saw what we just talked about, if you heard what we just talked about -- we won a</w:t>
        <w:br/>
        <w:t>number of OEM deals in the last quarter. I mean working with the ThinkPad brand, working with some extensions with Dell around SMB</w:t>
        <w:br/>
        <w:t>and their gaming platforms, and so we definitely see that the numbers of units in the OEM market that we are associated with is</w:t>
        <w:br/>
        <w:t>definitely up. The other thing I commented on which I think is important -- we were already on the ASUS netbook and we are now on</w:t>
        <w:br/>
        <w:t>both the Dell and HP minis. And so we feel that on an overall basis, the numbers of units shipping with our product is moving up right</w:t>
        <w:br/>
        <w:t>now.</w:t>
        <w:br/>
        <w:t xml:space="preserve"> </w:t>
        <w:br/>
        <w:t>Todd Raker Deutsche Bank - Analyst</w:t>
        <w:br/>
        <w:t>Thanks, guys.</w:t>
        <w:br/>
        <w:t xml:space="preserve"> </w:t>
        <w:br/>
        <w:t>Operator</w:t>
        <w:br/>
        <w:t>We will take our next question from Walter Pritchard with Cowen and Company.</w:t>
        <w:br/>
        <w:t xml:space="preserve"> </w:t>
        <w:br/>
        <w:t>Walter Pritchard Cowen &amp; Company - Analyst</w:t>
        <w:br/>
        <w:t>Two questions -- first for James, on the segments, it looked like R&amp;D was a bit above and sales and marketing was a bit below in terms of</w:t>
        <w:br/>
        <w:t>where we were thinking the expenses would come in. Wondering with Enrique talking about more focus organic development, should we</w:t>
        <w:br/>
        <w:t>expect this level of R&amp;D spending is somewhat of a baseline going forward?</w:t>
        <w:br/>
        <w:t xml:space="preserve"> </w:t>
        <w:br/>
        <w:t>James Beer Symantec - EVP &amp; CFO</w:t>
        <w:br/>
        <w:t>Well, as he mentioned earlier, we will absolutely be targeting specific spend into some specific areas of R&amp;D in line with those priorities</w:t>
        <w:br/>
        <w:t>that he was laying out. But at the same time, we are working hard to make more efficient the other elements of the R&amp;D cost base. So it</w:t>
        <w:br/>
        <w:t>will be a mixture of those two themes going forward here.</w:t>
        <w:br/>
        <w:t xml:space="preserve"> </w:t>
        <w:br/>
        <w:t>Walter Pritchard Cowen &amp; Company - Analyst</w:t>
        <w:br/>
        <w:t>Then just -- Enrique, you talked about a few focus areas, mostly on the product side. I am wondering if that has any bearing on the go to</w:t>
        <w:br/>
        <w:t>market strategy, if there's any meaningful changes as you go into fiscal 2010 here, given you have sharpened the focus on the product</w:t>
        <w:br/>
        <w:t>side.</w:t>
        <w:br/>
        <w:t xml:space="preserve"> </w:t>
        <w:br/>
        <w:t>Enrique Salem Symantec - CEO &amp; President</w:t>
        <w:br/>
        <w:t>When I look at the go to market side, one of the things that I am most pleased with right now is I have been spending time with our</w:t>
        <w:br/>
        <w:t>channel partners. And what I see is there's a lot of enthusiasm for the new workflow technology that we shipped with our Altiris client</w:t>
        <w:br/>
        <w:t>management and server management suites. What it is enabling our partners to do is create their own intellectual property that they can</w:t>
        <w:br/>
        <w:t>take back into their customer base. The reason that is important for them is because they're really being [the V] in value to our customers</w:t>
        <w:br/>
        <w:t>using the workflow technology. That I think is going to be meaningful because as you know, given our renewed push in security and the</w:t>
        <w:br/>
        <w:t>efforts in the midmarket, partners are critical. So the effect of the suites and the workflow technology will bring a lot of partners or bring</w:t>
        <w:br/>
        <w:t>a lot of enthusiasm from our partner community. That's the feedback I am getting right now.</w:t>
        <w:br/>
        <w:t>From an overall go to market, we are continuing to push our leadership around security and next generation data protection. So you can</w:t>
        <w:br/>
        <w:t>expect to see marketing pushing those campaigns, Stop Buying Storage campaign. We have also made some adjustments on the comp</w:t>
        <w:br/>
        <w:t>plan, but overall it is pretty consistent year to year with a little more emphasis on security as we go into fiscal year 2010.</w:t>
        <w:br/>
        <w:t xml:space="preserve"> </w:t>
        <w:br/>
        <w:t>Walter Pritchard Cowen &amp; Company - Analyst</w:t>
        <w:br/>
        <w:t>Thanks.</w:t>
        <w:br/>
        <w:t xml:space="preserve"> </w:t>
        <w:br/>
        <w:t>Operator</w:t>
        <w:br/>
        <w:t>We will go next to Tim Klasell with Thomas Weisel Partners.</w:t>
        <w:br/>
        <w:t xml:space="preserve"> </w:t>
        <w:br/>
        <w:t>Tim Klasell Thomas Weisel Partners - Analyst</w:t>
        <w:br/>
        <w:t>One question here -- can you give us an idea of the impact you are having the PC Tools acquisition? That was a new segment of the</w:t>
        <w:br/>
        <w:t>market you were going after, and what has been the success there to date?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Enrique Salem Symantec - CEO &amp; President</w:t>
        <w:br/>
        <w:t>What we are seeing with PC Tools is -- you have it exactly right. We are going after a couple of different target new markets. One is a</w:t>
        <w:br/>
        <w:t>different segment, so a more price sensitive buyer, and two is emerging markets where quite frankly, they're looking for probably again</w:t>
        <w:br/>
        <w:t>more price sensitive. We are pleased with the integration. That has been completed successfully. The leadership team -- we have got a</w:t>
        <w:br/>
        <w:t>leader who is running that, somebody who has been a long time Symantec employee. And I am pleased with the progress we have made.</w:t>
        <w:br/>
        <w:t>I expect to see that business continue to expand, because there's a number of segments that I believe are price sensitive we haven't yet</w:t>
        <w:br/>
        <w:t>tapped into. So I believe at this point that we've started to see the initial possibilities of PC Tools, and I think the brand strategy is</w:t>
        <w:br/>
        <w:t>absolutely going to serve us well, especially when we think about markets like Asia, the market in China. And so from my perspective,</w:t>
        <w:br/>
        <w:t>that strategy is on track and I expect to see it performing better as we go into fiscal year 2010.</w:t>
        <w:br/>
        <w:t xml:space="preserve"> </w:t>
        <w:br/>
        <w:t>Tim Klasell Thomas Weisel Partners - Analyst</w:t>
        <w:br/>
        <w:t>Thank you.</w:t>
        <w:br/>
        <w:t xml:space="preserve"> </w:t>
        <w:br/>
        <w:t>Helyn Corcos Symantec - VP of IR</w:t>
        <w:br/>
        <w:t>We are ready for one last question, please.</w:t>
        <w:br/>
        <w:t xml:space="preserve"> </w:t>
        <w:br/>
        <w:t>Operator</w:t>
        <w:br/>
        <w:t>Yes, ma'am. Our final question comes from Robert Breza with RBC Capital Markets.</w:t>
        <w:br/>
        <w:t xml:space="preserve"> </w:t>
        <w:br/>
        <w:t>Robert Breza RBC Capital Markets - Analyst</w:t>
        <w:br/>
        <w:t>Hi. Thanks for taking my questions. Enrique, in your comments you talked about netbook and the fact that it is more about the value of</w:t>
        <w:br/>
        <w:t>the information. Can you tell us or help us understand quantitatively what you are seeing? Are you seeing the OEM adoption rate stay the</w:t>
        <w:br/>
        <w:t>same on netbooks, or what gives you that confidence that netbooks won't hurt the consumer side? Thanks.</w:t>
        <w:br/>
        <w:t xml:space="preserve"> </w:t>
        <w:br/>
        <w:t>Enrique Salem Symantec - CEO &amp; President</w:t>
        <w:br/>
        <w:t>Absolutely. So ASUS was the first one we shipped. We getting to the end of the trial period. So we are starting to get a little data. We are</w:t>
        <w:br/>
        <w:t>comparing the data we get on the netbook or mini lines to the underlying adoption of the software, take rates on the software for the</w:t>
        <w:br/>
        <w:t>non-netbook lines. We don't have enough data yet to give you a conclusive answer.</w:t>
        <w:br/>
        <w:t>But what I have seen is that absolutely, prices in hardware have been dropping for the last ten years, and prices of our software have</w:t>
        <w:br/>
        <w:t>increased over the last 10 years, or at least over the last couple of years where we have been able to move people to Norton 360. So that</w:t>
        <w:br/>
        <w:t>clearly highlights the point that it is not the price of the hardware that matters, it is what you are doing. When I talk to a lot of the</w:t>
        <w:br/>
        <w:t>manufacturers and they talk about the user scenarios, kids potentially using them to go online, people are very concerned about what</w:t>
        <w:br/>
        <w:t>the online usage is going to look like, and I think Norton Internet Security and Norton 360 will absolutely continue to do well in that</w:t>
        <w:br/>
        <w:t>lineup of netbooks and minis.</w:t>
        <w:br/>
        <w:t xml:space="preserve"> </w:t>
        <w:br/>
        <w:t>Robert Breza RBC Capital Markets - Analyst</w:t>
        <w:br/>
        <w:t>Thank you.</w:t>
        <w:br/>
        <w:t xml:space="preserve"> </w:t>
        <w:br/>
        <w:t>Operator</w:t>
        <w:br/>
        <w:t>That does conclude the question-and-answer session. At this time, I would like to turn the call back to Mr. Salem for closing remarks.</w:t>
        <w:br/>
        <w:t xml:space="preserve"> </w:t>
        <w:br/>
        <w:t>Enrique Salem Symantec - CEO &amp; President</w:t>
        <w:br/>
        <w:t>Thanks everyone for attending today's earnings call. I am excited about the opportunity to lead Symantec, and moving forward our focus</w:t>
        <w:br/>
        <w:t>is on investments that will extend our leadership, improve the product quality, and integrate our solutions to help our customers secure</w:t>
        <w:br/>
        <w:t>and manage their information. As we continue to focus, I want to make sure we improve execution and drive operational efficiencies as</w:t>
        <w:br/>
        <w:t>many of you have commented. And I definitely look forward to spending time with you over the next couple of weeks and look forward to</w:t>
        <w:br/>
        <w:t>seeing you at our analyst day in June. Thank you.</w:t>
        <w:br/>
      </w:r>
    </w:p>
    <w:p>
      <w:r>
        <w:t>MAY 06, 2009 / 9:00PM GMT, Q4 2009 Symantec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Operator</w:t>
        <w:br/>
        <w:t>This does conclude today's conference call. We appreciate your participation. You may disconnect at this time.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