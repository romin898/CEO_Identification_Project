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Q1 2007 Kraft Foods Earnings Conference Call</w:t>
        <w:br/>
        <w:t>EVENT DATE/TIME: APRIL 18, 2007 / 9:00PM GMT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Chris Jakubik Kraft Foods - VP IR</w:t>
        <w:br/>
        <w:t xml:space="preserve"> </w:t>
        <w:br/>
        <w:t>Irene Rosenfeld Kraft Foods - Chairman, CEO</w:t>
        <w:br/>
        <w:t xml:space="preserve"> </w:t>
        <w:br/>
        <w:t>Jim Dollive Kraft Foods - CFO</w:t>
        <w:br/>
        <w:t>CONFERENCE CALL PARTICIPANTS</w:t>
        <w:br/>
        <w:t xml:space="preserve"> </w:t>
        <w:br/>
        <w:t>Alexia Howard Sanford Bernstein - Analyst</w:t>
        <w:br/>
        <w:t xml:space="preserve"> </w:t>
        <w:br/>
        <w:t>David Adelman Morgan Stanley - Analyst</w:t>
        <w:br/>
        <w:t xml:space="preserve"> </w:t>
        <w:br/>
        <w:t>Chris Growe A.G. Edwards - Analyst</w:t>
        <w:br/>
        <w:t xml:space="preserve"> </w:t>
        <w:br/>
        <w:t>Jonathan Feeney Wachovia - Analyst</w:t>
        <w:br/>
        <w:t xml:space="preserve"> </w:t>
        <w:br/>
        <w:t>Ken Goldman Bear, Stearns - Analyst</w:t>
        <w:br/>
        <w:t xml:space="preserve"> </w:t>
        <w:br/>
        <w:t>David Palmer UBS - Analyst</w:t>
        <w:br/>
        <w:t xml:space="preserve"> </w:t>
        <w:br/>
        <w:t>Robert Moscow Credit Suisse - Analyst</w:t>
        <w:br/>
        <w:t xml:space="preserve"> </w:t>
        <w:br/>
        <w:t>Andrew Lazar Lehman Brothers - Analyst</w:t>
        <w:br/>
        <w:t xml:space="preserve"> </w:t>
        <w:br/>
        <w:t>John McMillin Prudential - Analyst</w:t>
        <w:br/>
        <w:t xml:space="preserve"> </w:t>
        <w:br/>
        <w:t>Edgar Roesch Banc Of America Securities - Analyst</w:t>
        <w:br/>
        <w:t xml:space="preserve"> </w:t>
        <w:br/>
        <w:t>Kenneth Zaslow BMO Capital Markets - Analyst</w:t>
        <w:br/>
        <w:t xml:space="preserve"> </w:t>
        <w:br/>
        <w:t>Eric Katzman Deutsche Bank - Analyst</w:t>
        <w:br/>
        <w:t xml:space="preserve"> </w:t>
        <w:br/>
        <w:t>Tim Ramey D.A. Davidson - Analyst</w:t>
        <w:br/>
        <w:t xml:space="preserve"> </w:t>
        <w:br/>
        <w:t>David Driscoll Citigroup - Analyst</w:t>
        <w:br/>
        <w:t xml:space="preserve"> </w:t>
        <w:br/>
        <w:t>Eric Serotta Merrill Lynch - Analyst</w:t>
        <w:br/>
        <w:t xml:space="preserve"> </w:t>
        <w:br/>
        <w:t>Pablo Zuanic JPMorgan - Analyst</w:t>
        <w:br/>
        <w:t xml:space="preserve"> </w:t>
        <w:br/>
        <w:t>Steven Kron Goldman Sachs - Analyst</w:t>
        <w:br/>
        <w:t>PRESENTATION</w:t>
        <w:br/>
        <w:t xml:space="preserve"> </w:t>
        <w:br/>
        <w:t>Operator</w:t>
        <w:br/>
        <w:t>Good afternoon, and welcome to the Kraft Foods first quarter 2007 earnings conference call. Today's call is scheduled to last about one</w:t>
        <w:br/>
        <w:t>hour including remarks by Kraft Foods management and a question and answer session. [OPERATOR INSTRUCTIONS]</w:t>
        <w:br/>
        <w:t>I will now turn the call over to Mr. Chris Jakubik, Vice President of Investor Relations for Kraft. Please go ahead, sir.</w:t>
        <w:br/>
        <w:t xml:space="preserve"> </w:t>
        <w:br/>
        <w:t>Chris Jakubik Kraft Foods - VP IR</w:t>
        <w:br/>
        <w:t>Thank you. And good afternoon. Thanks for joining us on our conference call. I am Chris Jakubik, Vice President of Investor Relations.</w:t>
        <w:br/>
        <w:t>With me are Irene Rosenfeld, our Chairman and CEO and Jim Dollive our Chief Financial Officer. Our earnings release was sent out earlier</w:t>
        <w:br/>
        <w:t>today and is available on our web site, kraft.com.</w:t>
        <w:br/>
        <w:t>As you know, during this call we may make forward-looking statements about the Company's performance. These statements are based</w:t>
        <w:br/>
        <w:t>on how we see things today, so they contain an element of uncertainty. Actual results may differ materially due to risks and uncertainties,</w:t>
        <w:br/>
        <w:t>so please refer to the cautionary statements and risk factors contained in the Company's 10-K and 10-Q filings for a more detailed</w:t>
        <w:br/>
        <w:t>explanation of the inherent limitations in such forward-looking statements. Some of today's prepared remarks will exclude those items</w:t>
        <w:br/>
        <w:t>that affect comparability. These excluded items are captured in our GAAP to non-GAAP reconciliation within our news release, and they</w:t>
        <w:br/>
        <w:t>are also available on our web site.</w:t>
        <w:br/>
        <w:t>We'll begin today's call by hearing from Irene who will share her perspectives on our performance in the first quarter. Then Jim will</w:t>
        <w:br/>
        <w:t>provide an overview of our financials. After that we'll take your questions.</w:t>
        <w:br/>
        <w:t>Before we get started I would like to highlight some changes we've made to the earnings release. We've simplified our discussion of the</w:t>
        <w:br/>
        <w:t>key drivers of organic revenue growth and of operating income and earnings. We want to focus more on the underlying health of our</w:t>
        <w:br/>
        <w:t>businesses and the factors that are most important to your understanding of our progress against the strategic plan we laid out in</w:t>
        <w:br/>
        <w:t>February. We hope you find these changes useful and welcome any feedback you have so we can continue to improve our</w:t>
        <w:br/>
        <w:t>communications.</w:t>
        <w:br/>
        <w:t>Now, I'll turn it over to Irene.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 xml:space="preserve"> </w:t>
        <w:br/>
        <w:t>Irene Rosenfeld Kraft Foods - Chairman, CEO</w:t>
        <w:br/>
        <w:t>Thanks, Chris. Good afternoon. As we mentioned in our earnings release today, Q1 was a very eventful quarter for Kraft. We became a</w:t>
        <w:br/>
        <w:t>fully independent company on March 30th. I'm happy to report that the transition has been seamless and our 90,000 employees are</w:t>
        <w:br/>
        <w:t>eager and energized to write this next chapter in our history. We embarked on our strategic plan to get Kraft growing again and we're</w:t>
        <w:br/>
        <w:t>making progress. While our I'll share a few examples today, you'll really start to see more evidence in the back half of the year. And most</w:t>
        <w:br/>
        <w:t>important, our earnings met our expectations. We're on track with our programs and our full year guidance is unchanged.</w:t>
        <w:br/>
        <w:t>I'd like to share some thoughts about our results in the quarter and how they position Kraft for the remainder of the year. First, the</w:t>
        <w:br/>
        <w:t>declines we reported in our earnings and profit margins reflect the necessary planned investments I outlined in February. These</w:t>
        <w:br/>
        <w:t>investments are targeted at a number of critical areas, all designed to drive consistent, sustainable growth. As a reminder, we're</w:t>
        <w:br/>
        <w:t>investing in quality, to make our foods truly delicious. Marketing spending to provide the necessary support to our base business. And</w:t>
        <w:br/>
        <w:t>infrastructure, specifically information systems and expanded distribution in select developing markets.</w:t>
        <w:br/>
        <w:t>The second point I want to make is that the early results of these investments in our base business are promising. For example, our</w:t>
        <w:br/>
        <w:t>investments in quality and marketing support behind our Mac and Cheese business drove double-digit revenue growth and over 1 point</w:t>
        <w:br/>
        <w:t>of share gain year-to-date. We have now launched DiGiorno Ultimate Pizza into 17% of the U.S. So far, results are ahead of expectations</w:t>
        <w:br/>
        <w:t>as we head into our national launch in June. And we're pleased that Oscar Mayer Deli Creation Sandwiches have had excellent</w:t>
        <w:br/>
        <w:t>acceptance by the retail trade.</w:t>
        <w:br/>
        <w:t>In February I talked about several other initiatives that we're piloting and I'd like to give you a quick update on a few of them. Our Fresh</w:t>
        <w:br/>
        <w:t>Creations Prepared Salads are being tested in Boston and Denver. We continue to learn and make the necessary adjustments to our</w:t>
        <w:br/>
        <w:t>launch plans to maximize the potential of this new category in our North American business. We're taking our cheese snacking display</w:t>
        <w:br/>
        <w:t>test to more than 200 stores, making it easier for consumers to choose Kraft Cheese when they're looking for healthy, convenient snacks.</w:t>
        <w:br/>
        <w:t>And our wall to wall sales initiative is also gaining momentum. We're now rolling it out to stores that account for about 20% of Kraft's</w:t>
        <w:br/>
        <w:t>[alt] commodity volume. But we're just getting started.</w:t>
        <w:br/>
        <w:t>And while we've had a number of successes to date, we're continuing to address some of the long-standing business challenges that are</w:t>
        <w:br/>
        <w:t>impacting our growth. First, we're gaining market share in only about half of our U.S. businesses, in particular, cheese, main stream</w:t>
        <w:br/>
        <w:t>coffee and salad dressing shares fell in the quarter. That's unacceptable and we are working on solutions but it will take some time to get</w:t>
        <w:br/>
        <w:t>our shares growing more broadly. And while we saw strong results in our international business this quarter, we do have more work to</w:t>
        <w:br/>
        <w:t>do.</w:t>
        <w:br/>
        <w:t>In sum, I'm encouraged by the signs of progress we're seeing in our results, I continue to be confident that we're on the right track in our</w:t>
        <w:br/>
        <w:t>game plan to return Kraft to consistent, predictable growth but it will take some time.</w:t>
        <w:br/>
        <w:t>And now I'll turn the call over to Jim.</w:t>
        <w:br/>
        <w:t xml:space="preserve"> </w:t>
        <w:br/>
        <w:t>Jim Dollive Kraft Foods - CFO</w:t>
        <w:br/>
        <w:t>Thanks, Irene. And hello, everyone. Before I begin, please keep in mind that unless otherwise noted, my comments will exclude the items</w:t>
        <w:br/>
        <w:t>affecting comparability that were highlighted in our press release.</w:t>
        <w:br/>
        <w:t>Now let's get into the numbers, starting with sales. Our organic net revenues were up a solid 3.6% in the quarter with more than 1 point</w:t>
        <w:br/>
        <w:t>of contribution from volume growth and more than 2 points from favorable product mix. Gains in four areas drove revenue growth. New</w:t>
        <w:br/>
        <w:t>Better For You offerings primarily in beverages, strength in convenient meals, driven by increased marketing support and new products,</w:t>
        <w:br/>
        <w:t>snacks growth in North America and Europe, and continued momentum in developing markets. Net pricing was relatively flat in the</w:t>
        <w:br/>
        <w:t>quarter as price increases on several categories were offset by new product support as well as some dealing back to protect promotional</w:t>
        <w:br/>
        <w:t>commitments through Easter. We expect the contribution from pricing to increase as the year progresses.</w:t>
        <w:br/>
        <w:t>Turning to profits, there are three things to note. First, our gross margin was down 60 basis points driven by investments in quality, new</w:t>
        <w:br/>
        <w:t>product support and the protection of promotional commitments. Second, our operating income margin declined 120 basis points for the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reasons just mentioned, as well as incremental investments in marketing, systems capabilities and distribution infrastructure and the</w:t>
        <w:br/>
        <w:t>higher margins of divested operations. And third, the benefit from share repurchase activity was offset by the increase in our effective tax</w:t>
        <w:br/>
        <w:t>rate versus 2006. On the quarter, our effective tax rate was 32.3%, as we benefited from full tax consolidation with Altria. For the year,</w:t>
        <w:br/>
        <w:t>our guidance remains at 35.5%.</w:t>
        <w:br/>
        <w:t>Moving on to the [distant] segments, as Irene said, we're beginning to see improved results where we have made investments in our base</w:t>
        <w:br/>
        <w:t>business and in reframing our categories. At the same time, meaningful challenges remain in a number of businesses. North American</w:t>
        <w:br/>
        <w:t>beverages is a prime example. Within beverages, organic net revenues grew 3.9% as we benefited from our investment in Better For You</w:t>
        <w:br/>
        <w:t>and premium products. Product mix was the key driver, contributing 3.5 percentage points, reflected in the success of our powdered</w:t>
        <w:br/>
        <w:t>beverage sticks including new Crystal Light sticks with anti-oxidants. In addition the launch of Capri Sun with anti-oxidants is off to a</w:t>
        <w:br/>
        <w:t>good start.</w:t>
        <w:br/>
        <w:t>Finally, coffee growth was driven by our premium products, but this was tempered by share declines in main stream coffee. At the profit</w:t>
        <w:br/>
        <w:t>line, operating income margin declined 170 basis points as higher grain coffee costs and investments in new products offset solid top line</w:t>
        <w:br/>
        <w:t>growth.</w:t>
        <w:br/>
        <w:t>In North America cheese and food service, organic net revenues were up slightly. Here, cheese revenues grew reflecting solid gains in</w:t>
        <w:br/>
        <w:t>snacking, topping and spreading cheeses. Sandwich cheese also grew revenues. However, share was down due to heavy branded and</w:t>
        <w:br/>
        <w:t>private label promotional activity. Partially offsetting the cheese gain was lower food service revenues due to product pruning. Operating</w:t>
        <w:br/>
        <w:t>income margin was down as we reinvested favorable pricing and mix into a strong, double-digit increase in marketing behind both the</w:t>
        <w:br/>
        <w:t>base business and new products. While we did lose share of total cheese, we are encouraged by the initial results of our category</w:t>
        <w:br/>
        <w:t>reframing efforts and expect to see improvement as the year progresses. In fact, our heightened new productivity in cheese should allow</w:t>
        <w:br/>
        <w:t>us to begin driving both category growth and share gains in the back half of the year.</w:t>
        <w:br/>
        <w:t>Moving on to North America convenient meals. Organic net revenues were up nearly 5% driven by three factors. First, we had continued</w:t>
        <w:br/>
        <w:t>success in the growth initiatives like Oscar Mayer Deli Shaved Meats, Super Premium California Pizza Kitchen frozen [no audio] our</w:t>
        <w:br/>
        <w:t>quality enhancements in both pizza and mac and cheese drove solid based business growth. Third, we launched DiGiorno Ultimate Pizza</w:t>
        <w:br/>
        <w:t>and Deli Creation Sandwiches, as part of our strategy to source for the away from home eating occasions. Operating income margin fell</w:t>
        <w:br/>
        <w:t>approximately 2 percentage points in the quarter, reflecting the impact of divested operations, as well as our investment in product</w:t>
        <w:br/>
        <w:t>quality, new product support, and increased marketing behind the base business.</w:t>
        <w:br/>
        <w:t>On to North American grocery where organic net revenues were flat. Two factors drove these results. First, we continued to see results</w:t>
        <w:br/>
        <w:t>from new sugar free offerings such as Cool Whip and Jell-O Ready-to-eat Pudding and Pudding Poppers. With it's strong growth, our</w:t>
        <w:br/>
        <w:t>sugar free refrigerated pudding now represent half of our refrigerated pudding franchise and will be a continued area of focus going</w:t>
        <w:br/>
        <w:t>forward. These gains were offset by ongoing weakness in salad dressings where revenues were down mid single digits due to category</w:t>
        <w:br/>
        <w:t>weakness, the lingering softness in [inaudible] salad consumption and continued share losses. We'll share our plans for the [forables]</w:t>
        <w:br/>
        <w:t>turn around later this year.</w:t>
        <w:br/>
        <w:t>Going forward, we're working on ways to contemporize the grocery portfolio with innovations in health and wellness and convenience.</w:t>
        <w:br/>
        <w:t>But these businesses have been losing share for many years and it will take some time to fix them.</w:t>
        <w:br/>
        <w:t>Looking at North America snacks and cereals, organic net revenues were up a solid 4%. In biscuits, new snack products and</w:t>
        <w:br/>
        <w:t>merchandising gains drove growth in both cookies and crackers. Within that strong performance, Oreo experienced a temporary revenue</w:t>
        <w:br/>
        <w:t>decline in response to a first quarter price increase. Our main disappointment in this sector was the decline in ready to eat cereal</w:t>
        <w:br/>
        <w:t>revenues as share losses in kid cereals led to lower volume in the quarter. Operating profit margins in snacks was down slightly. Gains</w:t>
        <w:br/>
        <w:t>from revenue growth and manufacturing productivity were offset by reinvestments in quality and marketing as well as the impact of the</w:t>
        <w:br/>
        <w:t>Milk-Bone and Cream of Wheat divestitures. Looking ahead, we expect these same factors to impact the operating income margin of</w:t>
        <w:br/>
        <w:t>snacks for the remainder of the year.</w:t>
        <w:br/>
        <w:t>Now I'll turn to our international businesses which had a good quarter across the board. In the EU, organic net revenues grow about 3%.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This was driven by high single digit growth in chocolate, behind new product introductions from Milka, Freia Marabou and Cte</w:t>
        <w:br/>
        <w:t>d&amp;#8217;Or. Going forward, we're excited about the opportunities to continue to build our EU snacks business as we complete the</w:t>
        <w:br/>
        <w:t>integrate of the UB Iberia biscuit business. By contrast, the EU coffee was essentially flat as heavy promotional activity in mainstream</w:t>
        <w:br/>
        <w:t>coffee offset gains from our premium products such as Cte d&amp;#8217;Or.</w:t>
        <w:br/>
        <w:t>Finally, developing markets had another strong quarter. Organic net revenues grew about 9%. Eastern Europe and Latin America led the</w:t>
        <w:br/>
        <w:t>way with significant contributions from soluble coffee and chocolate in eastern Europe and strong category growth in chocolate and</w:t>
        <w:br/>
        <w:t>biscuits in Latin America. Going forward, we expect continued strong performance from developing markets as we invest in expanding</w:t>
        <w:br/>
        <w:t>distribution.</w:t>
        <w:br/>
        <w:t>Finally, on our restructuring program, we spent $88 million on restructuring activity during the quarter, and continue to forecast $625</w:t>
        <w:br/>
        <w:t>million of cost for the year. Cumulative savings are up to $615 million, and we continue to expect cumulative savings of $700 million by</w:t>
        <w:br/>
        <w:t>year end. Now, we'd be happy to take your questions.</w:t>
        <w:br/>
        <w:t>QUESTIONS AND ANSWERS</w:t>
        <w:br/>
        <w:t xml:space="preserve"> </w:t>
        <w:br/>
        <w:t>Operator</w:t>
        <w:br/>
        <w:t>Thank you. We will now conduct a question and answer portion of the conference. [OPERATOR INSTRUCTIONS] Our first question is</w:t>
        <w:br/>
        <w:t>coming from Alexia Howard of Sanford Bernstein. Please go ahead.</w:t>
        <w:br/>
        <w:t xml:space="preserve"> </w:t>
        <w:br/>
        <w:t>Alexia Howard Sanford Bernstein - Analyst</w:t>
        <w:br/>
        <w:t>Hello, everyone.</w:t>
        <w:br/>
        <w:t xml:space="preserve"> </w:t>
        <w:br/>
        <w:t>Irene Rosenfeld Kraft Foods - Chairman, CEO</w:t>
        <w:br/>
        <w:t>Good afternoon.</w:t>
        <w:br/>
        <w:t xml:space="preserve"> </w:t>
        <w:br/>
        <w:t>Alexia Howard Sanford Bernstein - Analyst</w:t>
        <w:br/>
        <w:t>Hi. A couple of quick ones. First of all, I think you mentioned on the last earnings call that pricing was expected to be taken up in the</w:t>
        <w:br/>
        <w:t>second quarter this year. Are you expecting that to have a marked impact from the operating margins for the entire company as we go</w:t>
        <w:br/>
        <w:t>through the quarter of the year, the next few quarters?</w:t>
        <w:br/>
        <w:t xml:space="preserve"> </w:t>
        <w:br/>
        <w:t>Irene Rosenfeld Kraft Foods - Chairman, CEO</w:t>
        <w:br/>
        <w:t>Well, we have priced a substantial part of our portfolio over the course of the last 12 months. In this first quarter, we spent a fair amount</w:t>
        <w:br/>
        <w:t>back against some of our new item introductions, as well as to protect our merchandising price points for the Easter holiday, and so we</w:t>
        <w:br/>
        <w:t>will expect to see greater impacts as we head into the second quarter.</w:t>
        <w:br/>
        <w:t xml:space="preserve"> </w:t>
        <w:br/>
        <w:t>Alexia Howard Sanford Bernstein - Analyst</w:t>
        <w:br/>
        <w:t>Okay. Great. And then another -- I guess the second question on just your -- the forthcoming portfolio strategy. It seems as though -- I</w:t>
        <w:br/>
        <w:t>think I've seen a couple articles recently that you're thinking about focusing on possible acquisitions in eastern Europe and Latin</w:t>
        <w:br/>
        <w:t>America. I was wondering if you could just give us a bit more color on the type of acquisitions that you're looking at? And then, perhaps</w:t>
        <w:br/>
        <w:t>on a more direct note, do you have any comments on whether Kraft is considering making a bid to Calgary?</w:t>
        <w:br/>
        <w:t xml:space="preserve"> </w:t>
        <w:br/>
        <w:t>Irene Rosenfeld Kraft Foods - Chairman, CEO</w:t>
        <w:br/>
        <w:t>Well, Alexia, as I said on a couple occasions, our plan as we've laid it out is predicated on organic growth, and I feel very confident that</w:t>
        <w:br/>
        <w:t>we can achieve the targets that we've laid out on that basis. Having said that, we will continue to look at opportunities as they arise, and</w:t>
        <w:br/>
        <w:t>our focus will be on the opportunity to build scale in international markets, work to gain access to new categories, new capabilities or</w:t>
        <w:br/>
        <w:t>new technologies, and so that's what I would say at this point.</w:t>
        <w:br/>
        <w:t xml:space="preserve"> </w:t>
        <w:br/>
        <w:t>Alexia Howard Sanford Bernstein - Analyst</w:t>
        <w:br/>
        <w:t>Okay. Thank you very much.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 xml:space="preserve"> </w:t>
        <w:br/>
        <w:t>Operator</w:t>
        <w:br/>
        <w:t>Thank you. Our next question is coming from David Adelman of Morgan Stanley.</w:t>
        <w:br/>
        <w:t xml:space="preserve"> </w:t>
        <w:br/>
        <w:t>David Adelman Morgan Stanley - Analyst</w:t>
        <w:br/>
        <w:t>Good morning or good afternoon, rather. Irene, can you talk for a second about quality? You've talked about that as an issue a lot. But</w:t>
        <w:br/>
        <w:t>could you help us understand, perhaps what percentage of the portfolio has an adequate product quality edge versus competition and</w:t>
        <w:br/>
        <w:t>where you hope that to be at certain points in the future?</w:t>
        <w:br/>
        <w:t xml:space="preserve"> </w:t>
        <w:br/>
        <w:t>Irene Rosenfeld Kraft Foods - Chairman, CEO</w:t>
        <w:br/>
        <w:t>You know what, I'm not really able to give you a specific number, David. But what I will tell you, that a fairly significant portion of the 3 to</w:t>
        <w:br/>
        <w:t>$400 million investment that we have laid out in 2007 is behind quality of a number of our base products. We have been pleased to see</w:t>
        <w:br/>
        <w:t>the response as we have made some of those investments in products like mac and cheese and pizza, and you'll continue to see progress</w:t>
        <w:br/>
        <w:t>on a number of others as the year progresses. But we really are making investments across the board.</w:t>
        <w:br/>
        <w:t xml:space="preserve"> </w:t>
        <w:br/>
        <w:t>David Adelman Morgan Stanley - Analyst</w:t>
        <w:br/>
        <w:t>Okay. And then could you comment regarding your share repurchase activity, if any, since the close of the first quarter, when the $5</w:t>
        <w:br/>
        <w:t>billion program became available for your use?</w:t>
        <w:br/>
        <w:t xml:space="preserve"> </w:t>
        <w:br/>
        <w:t>Irene Rosenfeld Kraft Foods - Chairman, CEO</w:t>
        <w:br/>
        <w:t>We ask Mr. Dollive to comment on that one.</w:t>
        <w:br/>
        <w:t xml:space="preserve"> </w:t>
        <w:br/>
        <w:t>Jim Dollive Kraft Foods - CFO</w:t>
        <w:br/>
        <w:t>Hello, David. As we said, we will -- we would be active taking advantage of the opportunity that the distribution of shares afforded us,</w:t>
        <w:br/>
        <w:t>and we have in fact been in the market doing that. Even though we've been into our earnings period, we have contracted with an outside</w:t>
        <w:br/>
        <w:t>support group to continue to do that in our behalf. We're not going to get into the specifics of exactly how much we're doing, but we have</w:t>
        <w:br/>
        <w:t>been active in the marketplace.</w:t>
        <w:br/>
        <w:t xml:space="preserve"> </w:t>
        <w:br/>
        <w:t>David Adelman Morgan Stanley - Analyst</w:t>
        <w:br/>
        <w:t>Okay. Thank you very much.</w:t>
        <w:br/>
        <w:t xml:space="preserve"> </w:t>
        <w:br/>
        <w:t>Operator</w:t>
        <w:br/>
        <w:t>Thank you. Our next question is coming from Chris Growe of A.G. Edwards.</w:t>
        <w:br/>
        <w:t xml:space="preserve"> </w:t>
        <w:br/>
        <w:t>Chris Growe A.G. Edwards - Analyst</w:t>
        <w:br/>
        <w:t>Good evening.</w:t>
        <w:br/>
        <w:t xml:space="preserve"> </w:t>
        <w:br/>
        <w:t>Irene Rosenfeld Kraft Foods - Chairman, CEO</w:t>
        <w:br/>
        <w:t>Hello, Chris.</w:t>
        <w:br/>
        <w:t xml:space="preserve"> </w:t>
        <w:br/>
        <w:t>Chris Growe A.G. Edwards - Analyst</w:t>
        <w:br/>
        <w:t>I just have two questions for you. I guess it's a bit of a follow-up from David, you had mentioned that the bulk of your 3 to $4 million, or a</w:t>
        <w:br/>
        <w:t>large sum of that, is going to be in quality upgrades. So was that the main reason for the gross margin pressure in the quarter? Because</w:t>
        <w:br/>
        <w:t>you had good mix. You had a little bit of price. You had a little more cost saves than I expected.</w:t>
        <w:br/>
        <w:t xml:space="preserve"> </w:t>
        <w:br/>
        <w:t>Jim Dollive Kraft Foods - CFO</w:t>
        <w:br/>
        <w:t>Well, let me grab that one. The gross margin was a couple of things and some of it is the investments we're making in that quality</w:t>
        <w:br/>
        <w:t>initiative. We also did see during the quarter some higher commodities coming across in certain areas. We've taken pricing, as I said</w:t>
        <w:br/>
        <w:t>during my comments, to recover that, but we did invest in protecting our promotional programs and that's been the primary driver of the</w:t>
        <w:br/>
        <w:t>decline in the gross margin.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Chris Growe A.G. Edwards - Analyst</w:t>
        <w:br/>
        <w:t>Okay. And can you quantify the input cost inflation for the quarter, Jim?</w:t>
        <w:br/>
        <w:t xml:space="preserve"> </w:t>
        <w:br/>
        <w:t>Jim Dollive Kraft Foods - CFO</w:t>
        <w:br/>
        <w:t>I don't want to give a specific number. But it's -- well, actually it was on the order of $100 million. I will give you directional numbers, on</w:t>
        <w:br/>
        <w:t>the order of $100 million, and we're seeing it in a couple of different commodities. But I think from a recovery perspective, we're at a</w:t>
        <w:br/>
        <w:t>much better place than where we've been in the past, and it is our expectation to be able to recover that as the year progresses.</w:t>
        <w:br/>
        <w:t xml:space="preserve"> </w:t>
        <w:br/>
        <w:t>Chris Growe A.G. Edwards - Analyst</w:t>
        <w:br/>
        <w:t>Okay. Thanks for that. And then the last one I had just is on the marketing increase. And again, I had expected a little more of that 3 to</w:t>
        <w:br/>
        <w:t>$4 million being more heavily weighted to marketing. Can you give us rough figures for like what marketing would have done in the</w:t>
        <w:br/>
        <w:t>quarter, perhaps what you expect for the year?</w:t>
        <w:br/>
        <w:t xml:space="preserve"> </w:t>
        <w:br/>
        <w:t>Irene Rosenfeld Kraft Foods - Chairman, CEO</w:t>
        <w:br/>
        <w:t>Well, clarify the comment that I made to David. I didn't say the majority of our 3 to $400 million. I said it was an important part of it. I</w:t>
        <w:br/>
        <w:t>want to start there. A big part of it is about marketing and investments behind new initiatives. And, quite frankly, it's a little early for a lot</w:t>
        <w:br/>
        <w:t>of that to kick in. You would have seen some increase in our A&amp;C investment in this first quarter, but the bulk of that really will play out in</w:t>
        <w:br/>
        <w:t>the course of the year as we actually bring some of these new items and some of our base advertising campaigns to the marketplace.</w:t>
        <w:br/>
        <w:t xml:space="preserve"> </w:t>
        <w:br/>
        <w:t>Chris Growe A.G. Edwards - Analyst</w:t>
        <w:br/>
        <w:t>So just a small number here in the first quarter, then?</w:t>
        <w:br/>
        <w:t xml:space="preserve"> </w:t>
        <w:br/>
        <w:t>Irene Rosenfeld Kraft Foods - Chairman, CEO</w:t>
        <w:br/>
        <w:t>Again, it's a contributor to our overall performance in terms of operating margins. But it -- a lot of that is just how it's reported as much</w:t>
        <w:br/>
        <w:t>as it is the as spent impact on the business.</w:t>
        <w:br/>
        <w:t xml:space="preserve"> </w:t>
        <w:br/>
        <w:t>Jim Dollive Kraft Foods - CFO</w:t>
        <w:br/>
        <w:t>And, Chris, if you look at the [mar] increase during the quarter, the largest single component of that was in fact the marketing spending.</w:t>
        <w:br/>
        <w:t xml:space="preserve"> </w:t>
        <w:br/>
        <w:t>Chris Growe A.G. Edwards - Analyst</w:t>
        <w:br/>
        <w:t>Okay. Well thanks for that. Thank you.</w:t>
        <w:br/>
        <w:t xml:space="preserve"> </w:t>
        <w:br/>
        <w:t>Operator</w:t>
        <w:br/>
        <w:t>Thank you. Our next question is coming from Jonathan Feeney of Wachovia.</w:t>
        <w:br/>
        <w:t xml:space="preserve"> </w:t>
        <w:br/>
        <w:t>Jonathan Feeney Wachovia - Analyst</w:t>
        <w:br/>
        <w:t>Good evening. Irene, I want to take -- get a little more into the supply chain here. When you look at the 650 million in cost savings on an</w:t>
        <w:br/>
        <w:t>annual run rate right now from previously announced restructurings, I guess, 100 basis points of savings for a company that absolutely</w:t>
        <w:br/>
        <w:t>dominates its -- the segment in terms of sales, and therefore should have -- I would think a ton of efficiencies, especially considering</w:t>
        <w:br/>
        <w:t>operating at a relatively low margin, it just seems like a low number to me. I guess I'm just wondering, having had some time to take a</w:t>
        <w:br/>
        <w:t>look at the way Kraft does business and the advantages you have and maybe some overlap, and I know you mentioned wall to wall as</w:t>
        <w:br/>
        <w:t>sort of a revenue driving strategy, just a better go to market, I mean are there cost savings initiatives that you have in the works, even if</w:t>
        <w:br/>
        <w:t>they might include some sort of further restructuring?</w:t>
        <w:br/>
        <w:t xml:space="preserve"> </w:t>
        <w:br/>
        <w:t>Irene Rosenfeld Kraft Foods - Chairman, CEO</w:t>
        <w:br/>
        <w:t>Well, you know, I take it -- we will continue to look across our entire business system at opportunities for cost savings. But we have been</w:t>
        <w:br/>
        <w:t>very active over the last number of years, 5 to 10 years, in fact, in terms of improving the efficiency of our overall supply chain system as</w:t>
        <w:br/>
        <w:t>we took Kraft out of the consolidation of a number of our selling organizations, as we globalized our procurement organization and our</w:t>
        <w:br/>
        <w:t>IT organization, so, we've realized a number of the efficiencies that other companies are talking about right now, we've realized those</w:t>
        <w:br/>
        <w:t>over the course of time. So we will continue to look at those opportunities and we are. But in the near term, I really believe that our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selling capability is a source of competitive advantage and that's really our focus, is on how to have a leverage that to help revenue</w:t>
        <w:br/>
        <w:t>growth.</w:t>
        <w:br/>
        <w:t xml:space="preserve"> </w:t>
        <w:br/>
        <w:t>Jonathan Feeney Wachovia - Analyst</w:t>
        <w:br/>
        <w:t>Okay. And just one other -- it looks like you are increasing advertising/marketing, and I guess if you look at -- it seems like it's been a</w:t>
        <w:br/>
        <w:t>winning strategy over the years, to not only increase advertising against new products but advertise against the base, a number of</w:t>
        <w:br/>
        <w:t>companies have seen some acceleration in some core, maybe under-advertised products by spending more against it. If you look at</w:t>
        <w:br/>
        <w:t>Maxwell house, just to give an example, maybe that's an area where there's been a little bit less advertising and that's showing up in the</w:t>
        <w:br/>
        <w:t>brand right now. I guess, do you have a ad -- relative advertising spending as a percent of sales in mind? What you think is the right one</w:t>
        <w:br/>
        <w:t>for Kraft? And are there any areas right now within your core that you think specifically are under-advertised?</w:t>
        <w:br/>
        <w:t xml:space="preserve"> </w:t>
        <w:br/>
        <w:t>Irene Rosenfeld Kraft Foods - Chairman, CEO</w:t>
        <w:br/>
        <w:t>I'll take you questions one at a time. I think the first point is, without a doubt we believe that reinvestment in some of our core businesses</w:t>
        <w:br/>
        <w:t>can generate growth. You will see that playing out over the course of the year. In fact, some of the benefits that we're seeing for example</w:t>
        <w:br/>
        <w:t>on mac and cheese is not just about the quality investment but it's also then about the marketing investment behind it. And you'll see</w:t>
        <w:br/>
        <w:t>that play out on a number of our core businesses. So, without a doubt, those investments will be a key part of our growth plan.</w:t>
        <w:br/>
        <w:t xml:space="preserve"> </w:t>
        <w:br/>
        <w:t>Jonathan Feeney Wachovia - Analyst</w:t>
        <w:br/>
        <w:t>And target of relative ad spend, is there one?</w:t>
        <w:br/>
        <w:t xml:space="preserve"> </w:t>
        <w:br/>
        <w:t>Irene Rosenfeld Kraft Foods - Chairman, CEO</w:t>
        <w:br/>
        <w:t>Well, we said in aggregate that we're targeting over time to get our total A&amp;C to about 8 to 9% of net revenue, which we believe will put</w:t>
        <w:br/>
        <w:t>us at competitive levels. We have not talked specifically about a media target, simply because with the evolving media consumption</w:t>
        <w:br/>
        <w:t>patterns of consumers, some of that money is not going to be spent on traditional media.</w:t>
        <w:br/>
        <w:t xml:space="preserve"> </w:t>
        <w:br/>
        <w:t>Jonathan Feeney Wachovia - Analyst</w:t>
        <w:br/>
        <w:t>Perfect. Thank you.</w:t>
        <w:br/>
        <w:t xml:space="preserve"> </w:t>
        <w:br/>
        <w:t>Irene Rosenfeld Kraft Foods - Chairman, CEO</w:t>
        <w:br/>
        <w:t>You're welcome.</w:t>
        <w:br/>
        <w:t xml:space="preserve"> </w:t>
        <w:br/>
        <w:t>Operator</w:t>
        <w:br/>
        <w:t>Thank you. Our next question is coming from Ken Goldman of Bear, Stearns.</w:t>
        <w:br/>
        <w:t xml:space="preserve"> </w:t>
        <w:br/>
        <w:t>Ken Goldman Bear, Stearns - Analyst</w:t>
        <w:br/>
        <w:t>Questions on innovation and, Irene, you just touched on this a little bit, but three of your biggest categories are cheese, coffee and meat,</w:t>
        <w:br/>
        <w:t>they're also three of the more fragmented competitive categories in the space, perhaps some would say less -- there's been a little less</w:t>
        <w:br/>
        <w:t>innovation than they liked to have seen in recent years, and some also have suggested that as these businesses go, so goes Kraft but two</w:t>
        <w:br/>
        <w:t>of the three I believe lost market share this period. I'm wondering how you think about improving your product quality? Is it across the</w:t>
        <w:br/>
        <w:t>board in your lines? Is it more in the products that are perceived as premium, like Gevalia, Starbucks? Or is it mainly in the core cheese,</w:t>
        <w:br/>
        <w:t>meat and coffee product lines?</w:t>
        <w:br/>
        <w:t xml:space="preserve"> </w:t>
        <w:br/>
        <w:t>Irene Rosenfeld Kraft Foods - Chairman, CEO</w:t>
        <w:br/>
        <w:t>Well, Ken, just as I answered a moment ago, it's really the quality investment is across the line, because we do believe that the</w:t>
        <w:br/>
        <w:t>opportunity to make our foods truly delicious can benefit all of our businesses. The priority, though, that we have given to a number of</w:t>
        <w:br/>
        <w:t>our marketing investments is in terms of their ability to over -- to impact the overall business. So the three categories that you've</w:t>
        <w:br/>
        <w:t>described are three categories that are very much on our radar screen. I'll tell you that we're feeling very good about our performance on</w:t>
        <w:br/>
        <w:t>our meat business, and in fact, I think that in many respects is a model for what we're looking to do in a number of our core categories, as</w:t>
        <w:br/>
        <w:t>we thing about broadening the frame of reference, reinvesting in quality and investing in marketing support. So that is a key plank of our</w:t>
        <w:br/>
        <w:t>ability to accelerate growth.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Ken Goldman Bear, Stearns - Analyst</w:t>
        <w:br/>
        <w:t>Thank you.</w:t>
        <w:br/>
        <w:t xml:space="preserve"> </w:t>
        <w:br/>
        <w:t>Operator</w:t>
        <w:br/>
        <w:t>Thank you. Our next question is coming from David Palmer of UBS.</w:t>
        <w:br/>
        <w:t xml:space="preserve"> </w:t>
        <w:br/>
        <w:t>David Palmer UBS - Analyst</w:t>
        <w:br/>
        <w:t>Thanks. Irene, you talked about the possibility of a change in the focus for bonus compensation. Since the spin, have you made any</w:t>
        <w:br/>
        <w:t>changes about how people are going to be paid?</w:t>
        <w:br/>
        <w:t xml:space="preserve"> </w:t>
        <w:br/>
        <w:t>Irene Rosenfeld Kraft Foods - Chairman, CEO</w:t>
        <w:br/>
        <w:t>We have not made any formal changes in that regard, David. We are reviewing some proposals with our Board, and we will make those</w:t>
        <w:br/>
        <w:t>public as they are approved and we begin to implement them. But our end in mind is to ensure that the performance and the</w:t>
        <w:br/>
        <w:t>compensation of our top managers is well aligned with shareholder value.</w:t>
        <w:br/>
        <w:t xml:space="preserve"> </w:t>
        <w:br/>
        <w:t>David Palmer UBS - Analyst</w:t>
        <w:br/>
        <w:t>And just a couple category specific questions. Well, actually, first, one on commodity cost, that 100 million directional number you talked</w:t>
        <w:br/>
        <w:t>about, Jim. That sounds like we're on a run rate to be higher than the 275 million of last year, particularly with the direction we're seeing,</w:t>
        <w:br/>
        <w:t>I guess, in grains and dairy. Is that a correct characterization? And I guess you're saying that pricing will help you offset it in terms of the</w:t>
        <w:br/>
        <w:t>margin line going forward.</w:t>
        <w:br/>
        <w:t xml:space="preserve"> </w:t>
        <w:br/>
        <w:t>Jim Dollive Kraft Foods - CFO</w:t>
        <w:br/>
        <w:t>Yes, that is -- that's a good characterization but it's not just the -- I mean the grains and the oils are where the focus is right now. But</w:t>
        <w:br/>
        <w:t>we're also seeing increases elsewhere, coffee and cocoa have also been higher. The key message and the one you were reiterating there</w:t>
        <w:br/>
        <w:t>is our ability to recover those costs so that they don't become a factor in the overall performance. And I think that is a fair -- that is a fair</w:t>
        <w:br/>
        <w:t>statement.</w:t>
        <w:br/>
        <w:t xml:space="preserve"> </w:t>
        <w:br/>
        <w:t>David Palmer UBS - Analyst</w:t>
        <w:br/>
        <w:t>Regarding the cheese business, there is a lot of discussion in previous calls about your price gap versus private label. In retrospect and</w:t>
        <w:br/>
        <w:t>seeing some of the performance lately, is it -- is the primary reason that gap getting a little too wide versus private label, that we're</w:t>
        <w:br/>
        <w:t>seeing some of the weakness?</w:t>
        <w:br/>
        <w:t xml:space="preserve"> </w:t>
        <w:br/>
        <w:t>Irene Rosenfeld Kraft Foods - Chairman, CEO</w:t>
        <w:br/>
        <w:t>No, we actually -- we've got some other issues that are going on in selected marketplaces and we are prepared to address them over the</w:t>
        <w:br/>
        <w:t>course of the year.</w:t>
        <w:br/>
        <w:t xml:space="preserve"> </w:t>
        <w:br/>
        <w:t>David Palmer UBS - Analyst</w:t>
        <w:br/>
        <w:t>Okay. Thank you very much.</w:t>
        <w:br/>
        <w:t xml:space="preserve"> </w:t>
        <w:br/>
        <w:t>Operator</w:t>
        <w:br/>
        <w:t>Thank you. Our next question is coming from Robert Moscow of Credit Suisse.</w:t>
        <w:br/>
        <w:t xml:space="preserve"> </w:t>
        <w:br/>
        <w:t>Robert Moscow Credit Suisse - Analyst</w:t>
        <w:br/>
        <w:t>Good evening. I don't know if you've -- you kind of talked about the 300 to 400 million investment, but can you give us a sense of</w:t>
        <w:br/>
        <w:t>whether it's loaded in the back half or is it a lot of it coming in the first quarter or how is it spread out overall?</w:t>
        <w:br/>
        <w:t xml:space="preserve"> </w:t>
        <w:br/>
        <w:t>Irene Rosenfeld Kraft Foods - Chairman, CEO</w:t>
        <w:br/>
        <w:t>Robert, it's pretty well spread out over the course of the year, but as you might imagine, some of that investment and the impact of it will</w:t>
        <w:br/>
        <w:t>lag a little bit. So for example, as we make some of our quality investments, typically it's going to take a two to three month lag before</w:t>
        <w:br/>
        <w:t>you would -- I'm sorry, a two or three quarter lag before you would necessarily see the impact of that investment. So it just -- the</w:t>
        <w:br/>
        <w:t>marketplace impact will lag just a little bit.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Robert Moscow Credit Suisse - Analyst</w:t>
        <w:br/>
        <w:t>On the sales, you mean, the sales reaction?</w:t>
        <w:br/>
        <w:t xml:space="preserve"> </w:t>
        <w:br/>
        <w:t>Irene Rosenfeld Kraft Foods - Chairman, CEO</w:t>
        <w:br/>
        <w:t>On the sales reaction.</w:t>
        <w:br/>
        <w:t xml:space="preserve"> </w:t>
        <w:br/>
        <w:t>Robert Moscow Credit Suisse - Analyst</w:t>
        <w:br/>
        <w:t>Okay. And then a second question, quickly. One of the concerns I had had was that there had been a shift in your beverage portfolio,</w:t>
        <w:br/>
        <w:t>away from powder and into ready to drink beverages, but now with the sticks coming out it seems like powdered is coming back. How is</w:t>
        <w:br/>
        <w:t>Capri Sun doing and Kool-Aid Jammers, and are you -- and I guess your Fruit H20 acquisition, there wasn't much mention of it today.</w:t>
        <w:br/>
        <w:t xml:space="preserve"> </w:t>
        <w:br/>
        <w:t>Irene Rosenfeld Kraft Foods - Chairman, CEO</w:t>
        <w:br/>
        <w:t>We're feeling very good about the performance of Capri Sun and our entire kid beverage business. We've launched a number of new</w:t>
        <w:br/>
        <w:t>products, particularly with anti-oxidants that moms obviously are finding quite desirable and we feel very good about that. We continue</w:t>
        <w:br/>
        <w:t>to work on challenges, in terms of the opportunities for Fruit 20 and some of our other bottled beverages as we look at opportunities in</w:t>
        <w:br/>
        <w:t>terms of expanding their distribution.</w:t>
        <w:br/>
        <w:t xml:space="preserve"> </w:t>
        <w:br/>
        <w:t>Robert Moscow Credit Suisse - Analyst</w:t>
        <w:br/>
        <w:t>Are you partnering with anyone to expand distribution for bottled beverages?</w:t>
        <w:br/>
        <w:t xml:space="preserve"> </w:t>
        <w:br/>
        <w:t>Irene Rosenfeld Kraft Foods - Chairman, CEO</w:t>
        <w:br/>
        <w:t>I'm not prepared to comment on that today, but as we've talked about that as an issue and an area of opportunity, we're going to</w:t>
        <w:br/>
        <w:t>continue to explore a variety of solutions.</w:t>
        <w:br/>
        <w:t xml:space="preserve"> </w:t>
        <w:br/>
        <w:t>Robert Moscow Credit Suisse - Analyst</w:t>
        <w:br/>
        <w:t>Okay. Thank you very much.</w:t>
        <w:br/>
        <w:t xml:space="preserve"> </w:t>
        <w:br/>
        <w:t>Irene Rosenfeld Kraft Foods - Chairman, CEO</w:t>
        <w:br/>
        <w:t>You're welcome.</w:t>
        <w:br/>
        <w:t xml:space="preserve"> </w:t>
        <w:br/>
        <w:t>Operator</w:t>
        <w:br/>
        <w:t>Thank you. Our next question is coming from Andrew Lazar of Lehman Brothers.</w:t>
        <w:br/>
        <w:t xml:space="preserve"> </w:t>
        <w:br/>
        <w:t>Andrew Lazar Lehman Brothers - Analyst</w:t>
        <w:br/>
        <w:t>Irene, I wanted to explore just the wall to wall in a little bit more of a granular fashion. I think you said you're seeing in some some of the</w:t>
        <w:br/>
        <w:t>test markets in Tampa like a 50 basis point lift in the sales base from the stores where you've done the wall to wall. I'm trying to get a</w:t>
        <w:br/>
        <w:t>sense, what's the key driver there? Is it primarily more secondary displays? Is it better out of stock performance? Is one -- or are there</w:t>
        <w:br/>
        <w:t>other things that come from that that I'm not -- how do we measure, what metric do we use to get us into what's actually driving the 50</w:t>
        <w:br/>
        <w:t>basis point improvement?</w:t>
        <w:br/>
        <w:t xml:space="preserve"> </w:t>
        <w:br/>
        <w:t>Irene Rosenfeld Kraft Foods - Chairman, CEO</w:t>
        <w:br/>
        <w:t>I'm not sure we talked specifically about the specific contributions because in any one of these markets obviously it's not necessarily</w:t>
        <w:br/>
        <w:t>generalizable. But what I will tell you is that the reason that we're seeing a lift, and we believe it has such promise, is because it will</w:t>
        <w:br/>
        <w:t>impact all of those factors. The relationship with the store manager allows for there to be much more merchandising activity on a more</w:t>
        <w:br/>
        <w:t>regular basis. It allows us to deal with out of stocks in a more timely fashion. And so, it just all the way around, it allows us, from our</w:t>
        <w:br/>
        <w:t>perspective, to get some of the benefits that one would have from a store manager relationship that you typically would see on a DSD</w:t>
        <w:br/>
        <w:t>business with a variety of warehouse products.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Andrew Lazar Lehman Brothers - Analyst</w:t>
        <w:br/>
        <w:t>And then, with I guess the large scale divestitures, seemingly not, I guess, a big part of at least sort of a near term plan as you've talked</w:t>
        <w:br/>
        <w:t>about, have you employed, I guess internally, a -- kind of a rigorous, I guess for lack of a better term, sort of a brand segmentation type of</w:t>
        <w:br/>
        <w:t>analysis? Like others that operate in multiple categories, Sara Lee or ConAgra, I'm trying to get a sense of which brands, or when we'll</w:t>
        <w:br/>
        <w:t>have a sense of which brands or businesses sort of deserve a much greater or disproportionate share of the investments and maybe</w:t>
        <w:br/>
        <w:t>which ones or which areas are perhaps over-resourced? It would seem like -- I realize the whole scale argument, right, but even within</w:t>
        <w:br/>
        <w:t>that it would seem like some brands and businesses should play a different role than others and you can't focus on --</w:t>
        <w:br/>
        <w:t xml:space="preserve"> </w:t>
        <w:br/>
        <w:t>Irene Rosenfeld Kraft Foods - Chairman, CEO</w:t>
        <w:br/>
        <w:t>I don't want to confuse the statements I've made about our belief that scale can be a competitive advantage because I do believe it can</w:t>
        <w:br/>
        <w:t>be with the notion that we're not managing the portfolio. There's no question there are some businesses that have a greater ability to</w:t>
        <w:br/>
        <w:t>contribute and those are the one that's we're giving greater investment to. There are others that play a different role. We have some very</w:t>
        <w:br/>
        <w:t>high margin, strong cash generating businesses and our opportunity there is to make sure we can continue to protect their margin</w:t>
        <w:br/>
        <w:t>generation so that we can use that money to reinvest. So those are not mutually exclusive thoughts. We continue to look at the portfolio</w:t>
        <w:br/>
        <w:t>very rigorously with an eye toward understanding which of our brands best fit into our long-term performance goals.</w:t>
        <w:br/>
        <w:t xml:space="preserve"> </w:t>
        <w:br/>
        <w:t>Andrew Lazar Lehman Brothers - Analyst</w:t>
        <w:br/>
        <w:t>Is that something you think, it may be premature, but, that you might be able to sort of report on, kind of going forward? In other words,</w:t>
        <w:br/>
        <w:t>where you put a greater level of investment, you're seeing this type of lift, where you haven't -- you're not necessarily seeing it fall off that</w:t>
        <w:br/>
        <w:t>tremendously. It's all about the returns on what you're spending in each area.</w:t>
        <w:br/>
        <w:t xml:space="preserve"> </w:t>
        <w:br/>
        <w:t>Irene Rosenfeld Kraft Foods - Chairman, CEO</w:t>
        <w:br/>
        <w:t>I hope you'll see it in our results. So as we make these investments I think it will be clear to you where we're choosing to make some of</w:t>
        <w:br/>
        <w:t>them. I've certainly signalled a couple of those in February, and I would encourage you to continue to stay focused on what's happening</w:t>
        <w:br/>
        <w:t>in our cheese business, what's happening in our snacks business, what's happening in our pizza business and our other convenient</w:t>
        <w:br/>
        <w:t>meals. But I think you -- we'll continue to be able to talk to you about where we stand with respect to the portfolio as our thinking</w:t>
        <w:br/>
        <w:t>evolves.</w:t>
        <w:br/>
        <w:t xml:space="preserve"> </w:t>
        <w:br/>
        <w:t>Andrew Lazar Lehman Brothers - Analyst</w:t>
        <w:br/>
        <w:t>Great. Thanks very much.</w:t>
        <w:br/>
        <w:t xml:space="preserve"> </w:t>
        <w:br/>
        <w:t>Irene Rosenfeld Kraft Foods - Chairman, CEO</w:t>
        <w:br/>
        <w:t>You're welcome.</w:t>
        <w:br/>
        <w:t xml:space="preserve"> </w:t>
        <w:br/>
        <w:t>Operator</w:t>
        <w:br/>
        <w:t>Thank you. Our next question is coming from John McMillin of Prudential.</w:t>
        <w:br/>
        <w:t xml:space="preserve"> </w:t>
        <w:br/>
        <w:t>John McMillin Prudential - Analyst</w:t>
        <w:br/>
        <w:t>Hello, everybody.</w:t>
        <w:br/>
        <w:t xml:space="preserve"> </w:t>
        <w:br/>
        <w:t>Irene Rosenfeld Kraft Foods - Chairman, CEO</w:t>
        <w:br/>
        <w:t>Hello, John.</w:t>
        <w:br/>
        <w:t xml:space="preserve"> </w:t>
        <w:br/>
        <w:t>John McMillin Prudential - Analyst</w:t>
        <w:br/>
        <w:t>I don't know if the stock is trading in after hours market but the feedback I've got has been largely positive. Mostly because of the organic</w:t>
        <w:br/>
        <w:t>sales gain being above my expectation and being kind of towards the high end of your 3 to 4% targeted range. I guess I'm trying to</w:t>
        <w:br/>
        <w:t>understand the sustainability. One, was an early Easter at all an impact in helping you? Because some other companies kind of</w:t>
        <w:br/>
        <w:t>mentioned last year that a late Easter hurt them. Were you at all benefited by an early Easter?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Irene Rosenfeld Kraft Foods - Chairman, CEO</w:t>
        <w:br/>
        <w:t>There's no question we feel that we're off to a good start. It's a little hard to quantify the impact of Easter but we believe it would have</w:t>
        <w:br/>
        <w:t>had some modest positive impact. But we remain confident that the 3 to 4% target that we've laid out for the full year is quite achievable.</w:t>
        <w:br/>
        <w:t xml:space="preserve"> </w:t>
        <w:br/>
        <w:t>John McMillin Prudential - Analyst</w:t>
        <w:br/>
        <w:t>Now, was pass-through a little bit bigger -- in the old days, when you were here at Kraft the first time, it was all about volume and maybe</w:t>
        <w:br/>
        <w:t>wouldn't have been pleased with the 1% volume gain, a little over 1%. But the -- the price mix was bigger than what I thought. I'm just</w:t>
        <w:br/>
        <w:t>wondering, to what extent a lot of that was pass-through, or as you indicate, protecting merchandising price points and some kind of</w:t>
        <w:br/>
        <w:t>shipments ahead of pricing? I guess what I'm really asking, were these sales numbers organic sales numbers in line with your</w:t>
        <w:br/>
        <w:t>expectations or slightly higher? Because they were slightly higher than ours and I'm just trying to understand the difference.</w:t>
        <w:br/>
        <w:t xml:space="preserve"> </w:t>
        <w:br/>
        <w:t>Irene Rosenfeld Kraft Foods - Chairman, CEO</w:t>
        <w:br/>
        <w:t>Well, I mean, we feel very good about the mix, the performance of mix in driving our overall revenue this quarter. Over time I'm hopeful</w:t>
        <w:br/>
        <w:t>that we'll continue to see continued contribution from volume. In the short term it's going to be a little bit depressed by some of the</w:t>
        <w:br/>
        <w:t>pricing actions that we're taking, and we're still doing some pruning in a couple of our core businesses, [inevitably] food service. But over</w:t>
        <w:br/>
        <w:t>time we're looking to see the combination of volume and mix driving that revenue number and that's what we believe will make it</w:t>
        <w:br/>
        <w:t>sustainable.</w:t>
        <w:br/>
        <w:t xml:space="preserve"> </w:t>
        <w:br/>
        <w:t>John McMillin Prudential - Analyst</w:t>
        <w:br/>
        <w:t>I wish you told me about that Oscar Mayer Deli Creations before CAGNY so I wouldn't have made my Imus-like statement. But I look</w:t>
        <w:br/>
        <w:t>forward to eating the product.</w:t>
        <w:br/>
        <w:t xml:space="preserve"> </w:t>
        <w:br/>
        <w:t>Irene Rosenfeld Kraft Foods - Chairman, CEO</w:t>
        <w:br/>
        <w:t>[ LAUGHTER ] Thanks very much, John.</w:t>
        <w:br/>
        <w:t xml:space="preserve"> </w:t>
        <w:br/>
        <w:t>Operator</w:t>
        <w:br/>
        <w:t>Thank you. Our next question is coming from Edgar Roesch from Banc Of America Securities.</w:t>
        <w:br/>
        <w:t xml:space="preserve"> </w:t>
        <w:br/>
        <w:t>Edgar Roesch Banc Of America Securities - Analyst</w:t>
        <w:br/>
        <w:t>Good afternoon. Thanks for taking the question. I guess I wanted to explore mix just a little bit more. I mean, last year you had a lot of</w:t>
        <w:br/>
        <w:t>SKU reduction and rationalization that helped that mix perform as well as it did. Just wondering if that was much of a contribution at all</w:t>
        <w:br/>
        <w:t>in this quarter?</w:t>
        <w:br/>
        <w:t xml:space="preserve"> </w:t>
        <w:br/>
        <w:t>Jim Dollive Kraft Foods - CFO</w:t>
        <w:br/>
        <w:t>Hi, I'll take that one. Mix certainly did benefit from some of that transition. But if you look at the mix component and in one of the</w:t>
        <w:br/>
        <w:t>schedules we do revenue, we do show that by segment. It was broad-based. So what we're seeing at the benefit of some of the new</w:t>
        <w:br/>
        <w:t>product initiatives and some of the other programs we're doing to drive the overall mix of each of the segments.</w:t>
        <w:br/>
        <w:t xml:space="preserve"> </w:t>
        <w:br/>
        <w:t>Edgar Roesch Banc Of America Securities - Analyst</w:t>
        <w:br/>
        <w:t>Sounds good. And just one other question on restructuring savings. The 75 million increment in the annual run rate that you achieved</w:t>
        <w:br/>
        <w:t>during Q1 was a pretty good step-up and accomplished a lot of the step-up that you will for the year. Is it going to be pretty front end</w:t>
        <w:br/>
        <w:t>loaded this year or was that just a Q1 phenomenon?</w:t>
        <w:br/>
        <w:t xml:space="preserve"> </w:t>
        <w:br/>
        <w:t>Jim Dollive Kraft Foods - CFO</w:t>
        <w:br/>
        <w:t>A lot of -- since these are event driven, a lot of it is sequenced by when those particular events unfold. In this case, we had the benefit of</w:t>
        <w:br/>
        <w:t>some of last year's costs showing up as savings in Q1. So it is -- it does tend to be a bit lumpy. We are on track to hit the cumulative</w:t>
        <w:br/>
        <w:t>number that we've given for the year. I feel pretty good about that.</w:t>
        <w:br/>
        <w:t xml:space="preserve"> </w:t>
        <w:br/>
        <w:t>Edgar Roesch Banc Of America Securities - Analyst</w:t>
        <w:br/>
        <w:t>Okay. Great. And thanks for the new layout on the releases. It's very helpful.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Irene Rosenfeld Kraft Foods - Chairman, CEO</w:t>
        <w:br/>
        <w:t>Okay.</w:t>
        <w:br/>
        <w:t xml:space="preserve"> </w:t>
        <w:br/>
        <w:t>Operator</w:t>
        <w:br/>
        <w:t>Thank you. Our next question is coming from Kenneth Zaslow of BMO Capital Markets.</w:t>
        <w:br/>
        <w:t xml:space="preserve"> </w:t>
        <w:br/>
        <w:t>Kenneth Zaslow BMO Capital Markets - Analyst</w:t>
        <w:br/>
        <w:t>Can you talk about the specific initiatives Kraft is taking to change the direction of mainstream coffee and salad dressings? I think you</w:t>
        <w:br/>
        <w:t>touched on it for a second in the prepared comments.</w:t>
        <w:br/>
        <w:t xml:space="preserve"> </w:t>
        <w:br/>
        <w:t>Irene Rosenfeld Kraft Foods - Chairman, CEO</w:t>
        <w:br/>
        <w:t>Well, actually, at this point, Ken, I touched on it only to say they continue to be challenges. As we look at some of the less favorable</w:t>
        <w:br/>
        <w:t>performances in this quarter, we had a couple of hold-overs from the back of 2006. Those are two of them, and I just want to assure you</w:t>
        <w:br/>
        <w:t>that we are hard at work in addressing those issues. It will be probably a couple of quarters before we're ready to share with you the</w:t>
        <w:br/>
        <w:t>solutions to them.</w:t>
        <w:br/>
        <w:t xml:space="preserve"> </w:t>
        <w:br/>
        <w:t>Kenneth Zaslow BMO Capital Markets - Analyst</w:t>
        <w:br/>
        <w:t>Would you share the solutions to the cheese or the cereal or any of that, just any specifics that we could take away? I think those were the</w:t>
        <w:br/>
        <w:t>weak ones, the salad dressings, cereal, cheese and salad dressings. Any of those that you could give us specifics now? Or no?</w:t>
        <w:br/>
        <w:t xml:space="preserve"> </w:t>
        <w:br/>
        <w:t>Irene Rosenfeld Kraft Foods - Chairman, CEO</w:t>
        <w:br/>
        <w:t>Well, I think, for competitive reasons, as you might imagine, I'm reluctant to share any specifics with you until we have begun to trade</w:t>
        <w:br/>
        <w:t>release some of these products. So we will certainly talk about them as quickly as we can. I think you've had a bit of a peak under the tent</w:t>
        <w:br/>
        <w:t>at some of the new items we've got coming out in cheese. We issued a press release about our -- what we're doing in terms of our FMI</w:t>
        <w:br/>
        <w:t>displays, and I think you'll start to see that we've got an exciting pipeline that will start to hit in late Q2, early Q3, and that's why I feel</w:t>
        <w:br/>
        <w:t>quite confident that we'll start to see those shares and strengthening in those category performances in the back half of the year.</w:t>
        <w:br/>
        <w:t xml:space="preserve"> </w:t>
        <w:br/>
        <w:t>Kenneth Zaslow BMO Capital Markets - Analyst</w:t>
        <w:br/>
        <w:t>Maybe I'm getting a little too excited about all of this, but if you can get the salad -- these four categories growing, and you're able to put</w:t>
        <w:br/>
        <w:t>a three plus organic sales growth number up, is there any reason that it wouldn't be incremental, that we could start to see a better</w:t>
        <w:br/>
        <w:t>growth number than your expected growth going forward? It seems like if you get these right, which are major categories, the top line</w:t>
        <w:br/>
        <w:t>sales growth could accelerate from current levels, even.</w:t>
        <w:br/>
        <w:t xml:space="preserve"> </w:t>
        <w:br/>
        <w:t>Irene Rosenfeld Kraft Foods - Chairman, CEO</w:t>
        <w:br/>
        <w:t>Well, I -- we certainly feel that we're off to a good start, Ken. But we're only at the beginning of a three-year plan. I've been quite clear in</w:t>
        <w:br/>
        <w:t>saying there is no quick fix. It's a broad portfolio. I think the early stuff is promising. But these initiatives are in the early stages, and I</w:t>
        <w:br/>
        <w:t>think as the year progresses we'll have a better sense of how quickly they're catching on.</w:t>
        <w:br/>
        <w:t xml:space="preserve"> </w:t>
        <w:br/>
        <w:t>Kenneth Zaslow BMO Capital Markets - Analyst</w:t>
        <w:br/>
        <w:t>And my last question is, on the pricing power, which category do you think Kraft has a better sense of being able to get pricing power and</w:t>
        <w:br/>
        <w:t>which categories do you thing that you may take a hit on the commodities side?</w:t>
        <w:br/>
        <w:t xml:space="preserve"> </w:t>
        <w:br/>
        <w:t>Irene Rosenfeld Kraft Foods - Chairman, CEO</w:t>
        <w:br/>
        <w:t>Over time our intent is to improve the brand equity of all of our core categories, and I believe we've made some important strides over the</w:t>
        <w:br/>
        <w:t>last couple of years in terms of just overall closing of the base gaps as well as our investment in quality. So over time we feel very strongly</w:t>
        <w:br/>
        <w:t>that our intent is to be able to recognize and realize pricing opportunities across the portfolio.</w:t>
        <w:br/>
        <w:t xml:space="preserve"> </w:t>
        <w:br/>
        <w:t>Kenneth Zaslow BMO Capital Markets - Analyst</w:t>
        <w:br/>
        <w:t>There won't be any categories that will lag on the pricing power?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Irene Rosenfeld Kraft Foods - Chairman, CEO</w:t>
        <w:br/>
        <w:t>Well, no. I think we're going to -- there are some that are stronger today, and as we make the necessary investments, they will then be in</w:t>
        <w:br/>
        <w:t>better position for us to be able to price them. So it will not all happen at once. But over time, our expectation is that by adding value to</w:t>
        <w:br/>
        <w:t>these core categories, that we will be able to realize the pricing opportunity.</w:t>
        <w:br/>
        <w:t xml:space="preserve"> </w:t>
        <w:br/>
        <w:t>Kenneth Zaslow BMO Capital Markets - Analyst</w:t>
        <w:br/>
        <w:t>Great. Thank you very much.</w:t>
        <w:br/>
        <w:t xml:space="preserve"> </w:t>
        <w:br/>
        <w:t>Irene Rosenfeld Kraft Foods - Chairman, CEO</w:t>
        <w:br/>
        <w:t>You're welcome.</w:t>
        <w:br/>
        <w:t xml:space="preserve"> </w:t>
        <w:br/>
        <w:t>Operator</w:t>
        <w:br/>
        <w:t>Thank you. Our next question is coming from Eric Katzman of Deutsche Bank.</w:t>
        <w:br/>
        <w:t xml:space="preserve"> </w:t>
        <w:br/>
        <w:t>Eric Katzman Deutsche Bank - Analyst</w:t>
        <w:br/>
        <w:t>Hi, everybody.</w:t>
        <w:br/>
        <w:t xml:space="preserve"> </w:t>
        <w:br/>
        <w:t>Irene Rosenfeld Kraft Foods - Chairman, CEO</w:t>
        <w:br/>
        <w:t>Hello, Eric.</w:t>
        <w:br/>
        <w:t xml:space="preserve"> </w:t>
        <w:br/>
        <w:t>Eric Katzman Deutsche Bank - Analyst</w:t>
        <w:br/>
        <w:t>I guess my first question has to go to the point about kind of inflation and your ability to recover it with pricing. I mean, it's only one or</w:t>
        <w:br/>
        <w:t>two quarters ago where you were talking about how challenging the business is, and you're not right, and the new productivity is no</w:t>
        <w:br/>
        <w:t>where close, and yet, today, you sound as if the pricing is a layup ,and that you're going to be able to cover the cost, and I'm just really</w:t>
        <w:br/>
        <w:t>surprised, given how cautious you've been in general since beyond the [Non-Diarocho] and the CAGNY, that it sounds like you feel pricing</w:t>
        <w:br/>
        <w:t>is quite doable. I'm kind of wondering why that is, given that the portfolio in the last few years really hasn't shown an ability to price up?</w:t>
        <w:br/>
        <w:t xml:space="preserve"> </w:t>
        <w:br/>
        <w:t>Irene Rosenfeld Kraft Foods - Chairman, CEO</w:t>
        <w:br/>
        <w:t>Well, let me make it very clear. We do not think pricing by any means is a layup. I think what we said earlier is that we believe that we can</w:t>
        <w:br/>
        <w:t>recover any of the commodity and some of the key input costs through pricing, much more readily than we were able to a couple of years</w:t>
        <w:br/>
        <w:t>ago. And I think we all feel very, very strongly about that. That doesn't mean that we do not need to make some necessary investments in</w:t>
        <w:br/>
        <w:t>a number of our core franchises, both in quality, as well as in building brand equity in the form of marketing support, as well as in terms</w:t>
        <w:br/>
        <w:t>of new product launches to be able to give us the opportunity to really realize the margin opportunity that can come with that.</w:t>
        <w:br/>
        <w:t xml:space="preserve"> </w:t>
        <w:br/>
        <w:t>Eric Katzman Deutsche Bank - Analyst</w:t>
        <w:br/>
        <w:t>But again, Irene, in the core areas where you mentioned that there's cost inflation, coffee, Folgers is doing extremely well, in grains, you</w:t>
        <w:br/>
        <w:t>said you took a price increase and you lost volume in Oreo. I assume that was in the Nabisco portfolio. Any time you've taken a price</w:t>
        <w:br/>
        <w:t>increase in cheese, private label has held back and taken share, and you're telling us that the new product development on that stuff is a</w:t>
        <w:br/>
        <w:t>ways off. So I guess I just don't see how the two necessary -- I understand longer term, what you're trying to get to, but I'm not sure how</w:t>
        <w:br/>
        <w:t>shorter term those two go together.</w:t>
        <w:br/>
        <w:t xml:space="preserve"> </w:t>
        <w:br/>
        <w:t>Irene Rosenfeld Kraft Foods - Chairman, CEO</w:t>
        <w:br/>
        <w:t>Well, you know, again, Eric, I think as we start to look through the various categories in the portfolio, an example like Oreo is we did see</w:t>
        <w:br/>
        <w:t>an impact. There will be a bit of a lag. But we feel that that business will recover in a reasonable time frame. We've got a number of new</w:t>
        <w:br/>
        <w:t>cheese items, our Live Active line, our probiotics cheeses is coming out in the next couple of weeks. We've got our line of Kraft Selects</w:t>
        <w:br/>
        <w:t>that is a real premium offering, and we've got a variety of other new products that we believe are the kinds of items that will allow us to</w:t>
        <w:br/>
        <w:t>be able to add value and then realize the pricing opportunities. So, the ones we're talking about are categories that we feel pretty</w:t>
        <w:br/>
        <w:t>comfortable, we've got the programming and the necessary investments in place to be able to address them.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Eric Katzman Deutsche Bank - Analyst</w:t>
        <w:br/>
        <w:t>Okay. And then let me just switch subjects here on an area we haven't talked about, which is international. Maybe it's an impact from the</w:t>
        <w:br/>
        <w:t>United Biscuits acquisition in the EU, but those margins were very low, and I'm kind of surprised, given that you had a currency tail wind</w:t>
        <w:br/>
        <w:t>that was probably pretty significant on the earnings front, and I think most companies are now talking about Europe at least being a</w:t>
        <w:br/>
        <w:t>much better environment for branded product. So can you kind of talk a little bit more about why margins were less than 9% there?</w:t>
        <w:br/>
        <w:t xml:space="preserve"> </w:t>
        <w:br/>
        <w:t>Irene Rosenfeld Kraft Foods - Chairman, CEO</w:t>
        <w:br/>
        <w:t>Well, we certainly had some cost challenges in our EU business, which was a big part of the margin impact on the overall category. I</w:t>
        <w:br/>
        <w:t>think you're aware, green coffee has increased quite a bit and that played a very important role. But, over time, we've continued to look at</w:t>
        <w:br/>
        <w:t>the opportunity to look more broadly at how we can think about some of these portfolios in a broader way in an effort to be able to</w:t>
        <w:br/>
        <w:t>capitalize on some of the pricing opportunities that exist, particularly in the higher end of the pricing range in a lot of our core -- in core</w:t>
        <w:br/>
        <w:t>categories, particularly like coffee, the chocolate business we're seeing some good early success from some of the value added new</w:t>
        <w:br/>
        <w:t>products that we launched -- that we just launched, and we'll be able to realize the benefit, the margin benefit of that a little bit more</w:t>
        <w:br/>
        <w:t>over time. So, we did have some challenges in the first quarter, but we really do expect that over time the -- a number of the areas that</w:t>
        <w:br/>
        <w:t>we're working on are designed to allow us to be able to realize the margin opportunity from some of those categories.</w:t>
        <w:br/>
        <w:t xml:space="preserve"> </w:t>
        <w:br/>
        <w:t>Eric Katzman Deutsche Bank - Analyst</w:t>
        <w:br/>
        <w:t>Was there any United Biscuit mix shift in there? Negative? Or was that --</w:t>
        <w:br/>
        <w:t xml:space="preserve"> </w:t>
        <w:br/>
        <w:t>Irene Rosenfeld Kraft Foods - Chairman, CEO</w:t>
        <w:br/>
        <w:t>Very little.</w:t>
        <w:br/>
        <w:t xml:space="preserve"> </w:t>
        <w:br/>
        <w:t>Eric Katzman Deutsche Bank - Analyst</w:t>
        <w:br/>
        <w:t>Very little. Okay. Thank you.</w:t>
        <w:br/>
        <w:t xml:space="preserve"> </w:t>
        <w:br/>
        <w:t>Irene Rosenfeld Kraft Foods - Chairman, CEO</w:t>
        <w:br/>
        <w:t>You're welcome.</w:t>
        <w:br/>
        <w:t xml:space="preserve"> </w:t>
        <w:br/>
        <w:t>Operator</w:t>
        <w:br/>
        <w:t>Thank you. Our next question is coming from Tim Ramey of D.A. Davison.</w:t>
        <w:br/>
        <w:t xml:space="preserve"> </w:t>
        <w:br/>
        <w:t>Tim Ramey D.A. Davidson - Analyst</w:t>
        <w:br/>
        <w:t>Good afternoon. In the old days, Kraft had a new product development sort of funnel model where you talked about the percentage of</w:t>
        <w:br/>
        <w:t>sales that could be expected to come from new products. Have you reestablished that, Irene, and can you comment at all on the health of</w:t>
        <w:br/>
        <w:t>that new product funnel?</w:t>
        <w:br/>
        <w:t xml:space="preserve"> </w:t>
        <w:br/>
        <w:t>Irene Rosenfeld Kraft Foods - Chairman, CEO</w:t>
        <w:br/>
        <w:t>Jim, we've chosen not to use that as a metric, simply because that does not speak to the incrementality of that, and so everybody gets</w:t>
        <w:br/>
        <w:t>very excited about the fact that they've got a high percentage of new product revenue, and then all of a sudden you discover that your net</w:t>
        <w:br/>
        <w:t>hasen't -- your net top line hasn't increased. So, that's what we've been forcing the team to think about the aggregate impact of some of</w:t>
        <w:br/>
        <w:t>these new products. I think the challenge is to -- what's the best way to characterize that in a metric is one that we will continue to work</w:t>
        <w:br/>
        <w:t>on, because I think it would be helpful for you to have a better sense of how full is the pipeline. But I will tell you that I'm feelings awfully</w:t>
        <w:br/>
        <w:t>good about where we are, both in terms of our -- the investments that we're making to fix the base, as well as some of the opportunities</w:t>
        <w:br/>
        <w:t>that we're seeing in terms of broadening our frame of reference.</w:t>
        <w:br/>
        <w:t xml:space="preserve"> </w:t>
        <w:br/>
        <w:t>Tim Ramey D.A. Davidson - Analyst</w:t>
        <w:br/>
        <w:t>Okay. And just to kind of a follow-up on Eric's question a second ago, if you look at this quarter it was in microcosm similar to what's</w:t>
        <w:br/>
        <w:t>happened over the course of the last six or several years, sales rose, margins declined and investments were made in brands. At some</w:t>
        <w:br/>
        <w:t>point we've got to see an inflexion point on that. What causes that inflexion point and how close do you think we are to that point?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Irene Rosenfeld Kraft Foods - Chairman, CEO</w:t>
        <w:br/>
        <w:t>I would tell you I think as we've laid out our plan, it's going to take all of 2007 for us to begin to see the inflexion point, because we're</w:t>
        <w:br/>
        <w:t>making some very significant investments, significant, and I think necessary investments in some of the fundamentals of the business in</w:t>
        <w:br/>
        <w:t>order to not only get our base shored up in the short term, but importantly to plant the necessary seeds for some of the trajectory</w:t>
        <w:br/>
        <w:t>changing initiatives over the long-term. So I think some of the margin challenges that you saw in the first quarter are going to be with us</w:t>
        <w:br/>
        <w:t>for the full year, because of the investments that we're making. But our expectation is, as we head into 2008, as we had laid out, we</w:t>
        <w:br/>
        <w:t>expect to see our income growth exceed the rate of revenue growth.</w:t>
        <w:br/>
        <w:t xml:space="preserve"> </w:t>
        <w:br/>
        <w:t>Tim Ramey D.A. Davidson - Analyst</w:t>
        <w:br/>
        <w:t>And just the final question, if we kind of look at $1.50 or $1.75, depending on whether we're looking at GAAP or operating, you pay $1</w:t>
        <w:br/>
        <w:t>dividend and you're going to spend a couple of bucks a share in share repurchase in cash each year for the next two years if you fully</w:t>
        <w:br/>
        <w:t>execute on your 5 billion. Back to that guns or butter question, you seem to be delivering butter. You seem to be delivering shareholder</w:t>
        <w:br/>
        <w:t>returns in the form of short term cash rather than long-term reinvestment. How would you answer that?</w:t>
        <w:br/>
        <w:t xml:space="preserve"> </w:t>
        <w:br/>
        <w:t>Irene Rosenfeld Kraft Foods - Chairman, CEO</w:t>
        <w:br/>
        <w:t>Well, we're trying really hard to be mindful of the fact that we want to be able to deliver shareholder value while we are investing in the</w:t>
        <w:br/>
        <w:t>business. And so we will continue to try to strike the right balance there. But at the end of the day, I believe our shareholders are looking</w:t>
        <w:br/>
        <w:t>for long-term sustainable growth, and the best way for us to do that is to make some of these investments in the near term. Both in the</w:t>
        <w:br/>
        <w:t>base business, as well as in some of these longer term growth initiatives.</w:t>
        <w:br/>
        <w:t xml:space="preserve"> </w:t>
        <w:br/>
        <w:t>Tim Ramey D.A. Davidson - Analyst</w:t>
        <w:br/>
        <w:t>Thank you.</w:t>
        <w:br/>
        <w:t xml:space="preserve"> </w:t>
        <w:br/>
        <w:t>Operator</w:t>
        <w:br/>
        <w:t>Thank you. Our next question is coming from David Driscoll of Citigroup.</w:t>
        <w:br/>
        <w:t xml:space="preserve"> </w:t>
        <w:br/>
        <w:t>David Driscoll Citigroup - Analyst</w:t>
        <w:br/>
        <w:t>Great. Thanks a lot. Good evening, everyone. Irene, I would just like to talk with you about the incrementality idea. A couple of people</w:t>
        <w:br/>
        <w:t>have asked about new products, they're trying to get more detail. We've heard for quite some time about the bigger, better, new products</w:t>
        <w:br/>
        <w:t>idea. What I'm very curious about, your take, as you really have gone through the portfolio and talked to the new product teams, how do</w:t>
        <w:br/>
        <w:t>you guys judge the incrementality of new products you're about to launch? That's kind of question number one. Then, also right within</w:t>
        <w:br/>
        <w:t>the incrementality question would be the idea that, I assume that people in Kraft have been trying to be incremental with their stuff from</w:t>
        <w:br/>
        <w:t>day one for years now and it just hasn't been working. As evidenced by the margin declines that we've seen in the business. So really, why</w:t>
        <w:br/>
        <w:t>do you have confidence here that this is really going to turn around, when so many people have kept trying to do this and it just hasn't</w:t>
        <w:br/>
        <w:t>been happening?</w:t>
        <w:br/>
        <w:t xml:space="preserve"> </w:t>
        <w:br/>
        <w:t>Irene Rosenfeld Kraft Foods - Chairman, CEO</w:t>
        <w:br/>
        <w:t>I guess I'd give you a couple of thoughts here, David. I think, for starters, one of the reasons for us making the 3 to $400 million</w:t>
        <w:br/>
        <w:t>investment is so that we don't have to rob Peter to pay Paul. One of the reasons that some of our new products were not incremental is</w:t>
        <w:br/>
        <w:t>because we funded them by taking money off of our base business to invest in the new product. I think the example I talked about quite a</w:t>
        <w:br/>
        <w:t>bit was Tassimo. We had lots of challenges on that business, but in particular, we did -- it did force us to take spending off of our base</w:t>
        <w:br/>
        <w:t>coffee business, and that didn't serve us well. The second opportunity, though, is to continue to push for more of these ideas to become</w:t>
        <w:br/>
        <w:t>broader platforms. And as you see some of the items that will be commercialized in the back half of the year, you will see that there is a</w:t>
        <w:br/>
        <w:t>whole pipeline that comes with them, as opposed to it being a single one-off kind of offering. And I believe those two things together is</w:t>
        <w:br/>
        <w:t>what will really allow us to have bigger ideas.</w:t>
        <w:br/>
        <w:t>And I talked a lot about the things we need to do differently. We've always known what we needed to do. What we've been spending a lot</w:t>
        <w:br/>
        <w:t>of time doing is talking about how we're going to get it done. And I think that the investment and this focus on platforms is really the</w:t>
        <w:br/>
        <w:t>means by which we can make a lot of our new product ideas much bigger and therefore ultimately more accretive to our overall revenue</w:t>
        <w:br/>
        <w:t>performance.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David Driscoll Citigroup - Analyst</w:t>
        <w:br/>
        <w:t>Great. Thank you.</w:t>
        <w:br/>
        <w:t xml:space="preserve"> </w:t>
        <w:br/>
        <w:t>Operator</w:t>
        <w:br/>
        <w:t>Thank you. Our next question is coming from Eric Serotta of Merrill Lynch.</w:t>
        <w:br/>
        <w:t xml:space="preserve"> </w:t>
        <w:br/>
        <w:t>Eric Serotta Merrill Lynch - Analyst</w:t>
        <w:br/>
        <w:t>Just wanted to touch on the issue of innovation one more time. It was as recent as October, as Eric mentioned, that you guys were talking</w:t>
        <w:br/>
        <w:t>about the disappointing state of the new product pipeline. You mentioned new products -- Jim mentioned them at several points in the</w:t>
        <w:br/>
        <w:t>discussion today. Could you give us your assessment as to how far you've come in terms of progress on the pipeline and how much</w:t>
        <w:br/>
        <w:t>further there is to go before you get it into what you would call a -- the funnel being full?</w:t>
        <w:br/>
        <w:t xml:space="preserve"> </w:t>
        <w:br/>
        <w:t>Irene Rosenfeld Kraft Foods - Chairman, CEO</w:t>
        <w:br/>
        <w:t>I guess I'd start by saying that the whole organization is very actively engaged in this task of reframing our categories, and I'm actually</w:t>
        <w:br/>
        <w:t>quite pleased by what we're seeing in that regard. We're making some good progress. We've got a number of good initiatives in terms of</w:t>
        <w:br/>
        <w:t>helping us identify quality upgrades and opportunities to invest, marketing support in a number of our categories that have had some</w:t>
        <w:br/>
        <w:t>long-standing issues. I think we're making some good progress in terms of broadening our frame of reference in our snacks business and</w:t>
        <w:br/>
        <w:t>the example I shared at CAGNY in our pizza business.</w:t>
        <w:br/>
        <w:t>The reality though is that these new ideas are at various stages of validation with the consumer. And so it's far to early for us to declare a</w:t>
        <w:br/>
        <w:t>victory. I think the challenge now is how fast can we validate them and then how quickly can we commercialize them, and that will take</w:t>
        <w:br/>
        <w:t>some time, and that's why I keep suggesting that it will take through the back half of the year for us to really fully see the benefits of a</w:t>
        <w:br/>
        <w:t>number of these investments.</w:t>
        <w:br/>
        <w:t xml:space="preserve"> </w:t>
        <w:br/>
        <w:t>Eric Serotta Merrill Lynch - Analyst</w:t>
        <w:br/>
        <w:t>Okay. And on an another issue, portfolio management, you did stress how you were looking to manage the portfolio within the context of</w:t>
        <w:br/>
        <w:t>leveraging scale. Have you done any segmentation of the portfolio along the lines of percent of sales or number of businesses that aren't</w:t>
        <w:br/>
        <w:t>currently generating returns on capital equal to or exceeding their cost of capital? Or is that not a way that you've been -- not a tool that</w:t>
        <w:br/>
        <w:t>you've been using?</w:t>
        <w:br/>
        <w:t xml:space="preserve"> </w:t>
        <w:br/>
        <w:t>Irene Rosenfeld Kraft Foods - Chairman, CEO</w:t>
        <w:br/>
        <w:t>Well, Eric, I tell you we are using a variety of tools, some of them the ones that you a alluded to, all with an eye for identifying how best to</w:t>
        <w:br/>
        <w:t>manage the portfolio and which are the categories and the brands that we believe can be accretive to our long-term performance, and</w:t>
        <w:br/>
        <w:t>that will continue to be the framework that we're going to use to assess the future of our various businesses. We're going to continue to</w:t>
        <w:br/>
        <w:t>evaluate these brands and categories in terms of their fit with our overall performance.</w:t>
        <w:br/>
        <w:t xml:space="preserve"> </w:t>
        <w:br/>
        <w:t>Eric Serotta Merrill Lynch - Analyst</w:t>
        <w:br/>
        <w:t>Okay. And is that a metric or are some of those metrics around that ones that you could share publicly as the quarters unfold?</w:t>
        <w:br/>
        <w:t xml:space="preserve"> </w:t>
        <w:br/>
        <w:t>Irene Rosenfeld Kraft Foods - Chairman, CEO</w:t>
        <w:br/>
        <w:t>I'd rather not get into the specifics, but I think, as you might imagine, it's the key metrics that really will help us to understand what we</w:t>
        <w:br/>
        <w:t>see as the long-term potential of these businesses to be accretive to our overall performance.</w:t>
        <w:br/>
        <w:t xml:space="preserve"> </w:t>
        <w:br/>
        <w:t>Eric Serotta Merrill Lynch - Analyst</w:t>
        <w:br/>
        <w:t>Okay. Thank you.</w:t>
        <w:br/>
        <w:t xml:space="preserve"> </w:t>
        <w:br/>
        <w:t>Operator</w:t>
        <w:br/>
        <w:t>Thank you. Our next question is coming from Pablo Zuanic of JPMorgan.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Pablo Zuanic JPMorgan - Analyst</w:t>
        <w:br/>
        <w:t>Good afternoon, everyone.</w:t>
        <w:br/>
        <w:t xml:space="preserve"> </w:t>
        <w:br/>
        <w:t>Irene Rosenfeld Kraft Foods - Chairman, CEO</w:t>
        <w:br/>
        <w:t>Hello, Pablo.</w:t>
        <w:br/>
        <w:t xml:space="preserve"> </w:t>
        <w:br/>
        <w:t>Pablo Zuanic JPMorgan - Analyst</w:t>
        <w:br/>
        <w:t>Couple questions, Irene. First of all, regarding the Board of Directors, seems it's been the early changes that you have become the</w:t>
        <w:br/>
        <w:t>chairperson, should we expect any changes in the makeup of the board over the next 12 months? And related to that, when you talk to</w:t>
        <w:br/>
        <w:t>the board, how are they supposed to judge you in the near term? What are the metrics they are looking at? When you talk to them, do you</w:t>
        <w:br/>
        <w:t>tell them, judge me from March now when I started with my new marketing strategy or judge me from June when I joined the Company?</w:t>
        <w:br/>
        <w:t>The bottom line is you've been at Kraft now for 11 months. Help me understand that part and then I have a follow-up, Irene.</w:t>
        <w:br/>
        <w:t xml:space="preserve"> </w:t>
        <w:br/>
        <w:t>Irene Rosenfeld Kraft Foods - Chairman, CEO</w:t>
        <w:br/>
        <w:t>With respect to the board composition, Pablo, we have made, as part of our preparation for our independent, we made the necessary</w:t>
        <w:br/>
        <w:t>changes to our board to be able to have the number -- requisite number of independent directors and to be able to back-fill the seats</w:t>
        <w:br/>
        <w:t>that were vacated by a number of the representatives from Altria. We have appointed two new board members, one of whom we hope to</w:t>
        <w:br/>
        <w:t>elect at the upcoming meeting -- annual meeting next week, and we are now at our full compliment of independent board members, as</w:t>
        <w:br/>
        <w:t>well as the compliment that we feel very comfortable operating with. So I feel very good about the board, and I think it's working well</w:t>
        <w:br/>
        <w:t>together, and I think I feel very good about the support that I've received from them. I would tell you that just like every other employee at</w:t>
        <w:br/>
        <w:t>Kraft, I need to continue to prove my worth and I intend to continue to stay focused on that. I think some of the programs that we have</w:t>
        <w:br/>
        <w:t>laid out, and the plans that we've laid out, are designed to ensure that we are delivering shareholder value and that's what the board is</w:t>
        <w:br/>
        <w:t>very much holding me accountable for.</w:t>
        <w:br/>
        <w:t xml:space="preserve"> </w:t>
        <w:br/>
        <w:t>Pablo Zuanic JPMorgan - Analyst</w:t>
        <w:br/>
        <w:t>Just to follow up, when you look at some of the initiatives that have been announced. I would argue that somebody might have inherited</w:t>
        <w:br/>
        <w:t>from Roger or Mary, the cost savings of 1 billion, the company the Roger started, wall to wall is something that Roger started, [inaudible]</w:t>
        <w:br/>
        <w:t>adjusting merchandise price points is something that Roger is [inaudible], quality initiatives at Tassimo is something that was tried</w:t>
        <w:br/>
        <w:t>around coffee and that's something that Roger started. Help me understand -- and obviously you are implementing your initiatives, but</w:t>
        <w:br/>
        <w:t>help me understand what is really new from the Irene Rosenfeld administration?</w:t>
        <w:br/>
        <w:t xml:space="preserve"> </w:t>
        <w:br/>
        <w:t>Irene Rosenfeld Kraft Foods - Chairman, CEO</w:t>
        <w:br/>
        <w:t>Well, at the end of the day, I think the focus is going to be our ability to deliver on our commitments. I think, once again, that's the way</w:t>
        <w:br/>
        <w:t>that you need to judge us. I feel very good about a lot of the work that was done over the last couple of years. I think it set us up well to be</w:t>
        <w:br/>
        <w:t>able to build on where we're going. But I think that single biggest opportunity that we have here is not about what needs to get done.</w:t>
        <w:br/>
        <w:t>That has always been undeniable. It's about going about getting it done. And I'm hopeful that as this year progresses, and as we see the</w:t>
        <w:br/>
        <w:t>results of over these next couple of years, that our investors will see steady progress in that regard.</w:t>
        <w:br/>
        <w:t xml:space="preserve"> </w:t>
        <w:br/>
        <w:t>Pablo Zuanic JPMorgan - Analyst</w:t>
        <w:br/>
        <w:t>One last one, Irene, if I may. You said before that [ inaudible] Oscar Mayer is to follow and obviously you promoted [inaudible] to run</w:t>
        <w:br/>
        <w:t>North America. You must be very pleased with the performance of Oscar Mayer. From outside, I could make the following comment: The</w:t>
        <w:br/>
        <w:t>[innovation] of Oscar Mayer in the last five years has been Lunchables. And then, I look at what Sara Lee has done in less than a year, and</w:t>
        <w:br/>
        <w:t>they've launched Jimmy Dean Breakfast Sandwiches, Breakfast Skillets, Bowls, and I'm certainly other companies in this fashion, they</w:t>
        <w:br/>
        <w:t>launched package salads and their Hillshire Farm. We have a company with some what less track record and less scale and we've got the</w:t>
        <w:br/>
        <w:t>[inaudible] Oscar Mayer, and they've done a lot more in a shorter amount of time. So help me understand why is Oscar Mayer such</w:t>
        <w:br/>
        <w:t>success and what makes [inaudible] so special then?</w:t>
        <w:br/>
        <w:t xml:space="preserve"> </w:t>
        <w:br/>
        <w:t>Irene Rosenfeld Kraft Foods - Chairman, CEO</w:t>
        <w:br/>
        <w:t>I feel very good about our Oscar Mayer business. I think the revenue growth that we saw from our overall convenient meals was about</w:t>
        <w:br/>
        <w:t>5%. I think it's a terrific model of what I would like to see across the Company, and a key driver of that performance has been a number of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>our new products from the Oscar Mayer group, which includes our Deli Shaved Meats, our Deli Creation Sandwiches and we've got a</w:t>
        <w:br/>
        <w:t>pretty robust pipeline as you'll see as the year unfolds. So I feel very good about the progress that we're making, and as well as the steps</w:t>
        <w:br/>
        <w:t>we've taken in terms of improving the overall nutritional profile of our Lunchables business, which has contributed to its performance. So</w:t>
        <w:br/>
        <w:t>I feel very good about where we are. And as I said before, I feel that it is a very good model for what I would like to see happening more</w:t>
        <w:br/>
        <w:t>broadly across the North American business and around the world.</w:t>
        <w:br/>
        <w:t xml:space="preserve"> </w:t>
        <w:br/>
        <w:t>Pablo Zuanic JPMorgan - Analyst</w:t>
        <w:br/>
        <w:t>Irene, the very last one here, since [inaudible] margins you have said to 7 and 8 should be the inflexion point and we should see an</w:t>
        <w:br/>
        <w:t>improvement there. When you look at the different levels, what's going to be the main driver? Is it going to be mix? Is it going to be</w:t>
        <w:br/>
        <w:t>recovering premiums, [inaudible] the brands? Is it going to be the cost cutting? I know it's all of the above, but which would be the main</w:t>
        <w:br/>
        <w:t>driver would you say that you're focusing on as a way to get margins back up in '08 and after that going forward?</w:t>
        <w:br/>
        <w:t xml:space="preserve"> </w:t>
        <w:br/>
        <w:t>Irene Rosenfeld Kraft Foods - Chairman, CEO</w:t>
        <w:br/>
        <w:t>I would say our key drivers, Pablo, are volume and mix.</w:t>
        <w:br/>
        <w:t xml:space="preserve"> </w:t>
        <w:br/>
        <w:t>Pablo Zuanic JPMorgan - Analyst</w:t>
        <w:br/>
        <w:t>Thank you very much.</w:t>
        <w:br/>
        <w:t xml:space="preserve"> </w:t>
        <w:br/>
        <w:t>Irene Rosenfeld Kraft Foods - Chairman, CEO</w:t>
        <w:br/>
        <w:t>You're welcome.</w:t>
        <w:br/>
        <w:t xml:space="preserve"> </w:t>
        <w:br/>
        <w:t>Operator</w:t>
        <w:br/>
        <w:t>Thank you. We have time for one final question which is coming from Steven Kron of Goldman Sachs.</w:t>
        <w:br/>
        <w:t xml:space="preserve"> </w:t>
        <w:br/>
        <w:t>Steven Kron Goldman Sachs - Analyst</w:t>
        <w:br/>
        <w:t>Great. Good afternoon. Thanks for taking the question. Irene, if I could just go back to the pricing and market share for a second, and</w:t>
        <w:br/>
        <w:t>certainly should Kraft be successful in driving the innovation in the brand support that you're talking about, no doubt pricing power will</w:t>
        <w:br/>
        <w:t>improve. As we thing about things today, on the one hand you caution us that things will take time, and on the other hand we're looking</w:t>
        <w:br/>
        <w:t>towards pricing coming up to offset commodity cost inflation at a time when market share in more than 50% of your categories are still</w:t>
        <w:br/>
        <w:t>eroding. I guess to extend that thought, how are you thinking about the balance of kind of protecting margins versus protecting market</w:t>
        <w:br/>
        <w:t>share here? And taking that one step further, maybe you could just talk about the pricing strategy? Because it almost seems as though</w:t>
        <w:br/>
        <w:t>you're taking price to offset commodity costs as opposed to taking price in categories where you feel as though you're further along on</w:t>
        <w:br/>
        <w:t>the curve in the innovation cycle that can handle the price.</w:t>
        <w:br/>
        <w:t xml:space="preserve"> </w:t>
        <w:br/>
        <w:t>Irene Rosenfeld Kraft Foods - Chairman, CEO</w:t>
        <w:br/>
        <w:t>Well, first of all, Steven, most of the pricing actions that I've described have been announced already. So it's not -- we've taken them. And</w:t>
        <w:br/>
        <w:t>as we said earlier, some of that -- the impact was offset by some of the precise projection we did for some of our Easter merchandising as</w:t>
        <w:br/>
        <w:t>well as some of the investments that we made in new products. So, that's pretty much behind us. The opportunity really is the marketing</w:t>
        <w:br/>
        <w:t>behind those categories that will come out as the year unfolds and that will be the key driver of our ability to regain our share. But our</w:t>
        <w:br/>
        <w:t>focus is on regaining our share. As I said at the outset, we're not where we want to be. We're not where we intend to be. But some of the</w:t>
        <w:br/>
        <w:t>challenges, on the share side in particular, are issues that really were lingering from the back half of 2006 and so it will take some time</w:t>
        <w:br/>
        <w:t>to be able to work -- to be able to launch the solutions that will address those issues.</w:t>
        <w:br/>
        <w:t xml:space="preserve"> </w:t>
        <w:br/>
        <w:t>Pablo Zuanic JPMorgan - Analyst</w:t>
        <w:br/>
        <w:t>Okay. And then just a follow-up, Jim, can you talk a little bit about how you're thinking about kind of the capital structure now that you're</w:t>
        <w:br/>
        <w:t>kind of free and out of under Altria and talk about leverage and kind of the prioritize the use of cash and capital, be it share repurchases,</w:t>
        <w:br/>
        <w:t>acquisitions and dividends and things like that?</w:t>
        <w:br/>
        <w:t xml:space="preserve"> </w:t>
        <w:br/>
        <w:t>Jim Dollive Kraft Foods - CFO</w:t>
        <w:br/>
        <w:t>Well, we really haven't changed dramatically other than how we go about doing it. Because the first priority has been driving the growth,</w:t>
        <w:br/>
        <w:t>because ultimately that's going to longer term drive shareholder value. We now have the opportunity to be more aggressive on returning</w:t>
        <w:br/>
      </w:r>
    </w:p>
    <w:p>
      <w:r>
        <w:t>APRIL 18, 2007 / 9:00PM GMT, Q1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20</w:t>
        <w:br/>
        <w:t>cash to shareholders through things like our share repurchase program, and certainly we now have the ability with our balance sheet to</w:t>
        <w:br/>
        <w:t>take on more leverage to do just that.</w:t>
        <w:br/>
        <w:t xml:space="preserve"> </w:t>
        <w:br/>
        <w:t>Pablo Zuanic JPMorgan - Analyst</w:t>
        <w:br/>
        <w:t>Okay. And if I could, just one last thing, on the margin front, the 120 basis point decline, you touched on marketing, you touched on input</w:t>
        <w:br/>
        <w:t>cost. You have a systems investments in there as well. Is that the ASP rollout in North America?</w:t>
        <w:br/>
        <w:t xml:space="preserve"> </w:t>
        <w:br/>
        <w:t>Jim Dollive Kraft Foods - CFO</w:t>
        <w:br/>
        <w:t>Yes it is.</w:t>
        <w:br/>
        <w:t xml:space="preserve"> </w:t>
        <w:br/>
        <w:t>Pablo Zuanic JPMorgan - Analyst</w:t>
        <w:br/>
        <w:t>And how far along are we on that investment at this point?</w:t>
        <w:br/>
        <w:t xml:space="preserve"> </w:t>
        <w:br/>
        <w:t>Jim Dollive Kraft Foods - CFO</w:t>
        <w:br/>
        <w:t>That's a multiple year investment. And we'll see most of the step up this year, and then it will be just continuing to spend at sort of an</w:t>
        <w:br/>
        <w:t>elevated pace for a while.</w:t>
        <w:br/>
        <w:t xml:space="preserve"> </w:t>
        <w:br/>
        <w:t>Pablo Zuanic JPMorgan - Analyst</w:t>
        <w:br/>
        <w:t>Okay. Thanks very much.</w:t>
        <w:br/>
        <w:t xml:space="preserve"> </w:t>
        <w:br/>
        <w:t>Operator</w:t>
        <w:br/>
        <w:t>Thank you. I'd like to turn the floor back over to Management for closing remarks.</w:t>
        <w:br/>
        <w:t xml:space="preserve"> </w:t>
        <w:br/>
        <w:t>Irene Rosenfeld Kraft Foods - Chairman, CEO</w:t>
        <w:br/>
        <w:t>Just like to say in sum, this was an eventful quarter for the Company. Our transition to an independent company was seamless. Our</w:t>
        <w:br/>
        <w:t>people are energized and hard at work to get the Company growing. We met our performance expectations and we're beginning to</w:t>
        <w:br/>
        <w:t>execute our strategies for long-term growth. I am confident that we're moving in the right direction, and though I'm encouraged by our</w:t>
        <w:br/>
        <w:t>early progress, as I've said on a couple of occasions, it will take time to restore Kraft to predictable consistent growth. I thank you, and we</w:t>
        <w:br/>
        <w:t>look forward to updating you in the coming months.</w:t>
        <w:br/>
        <w:t xml:space="preserve"> </w:t>
        <w:br/>
        <w:t>Operator</w:t>
        <w:br/>
        <w:t>Thank you. This concludes today's Kraft Foods conference call.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Q2 2007 Kraft Foods Earnings Conference Call</w:t>
        <w:br/>
        <w:t>EVENT DATE/TIME: AUGUST 01, 2007 / 12:00PM GMT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Chris Jakubik Kraft Foods - VP, IR</w:t>
        <w:br/>
        <w:t xml:space="preserve"> </w:t>
        <w:br/>
        <w:t>Irene Rosenfeld Kraft Foods - CEO</w:t>
        <w:br/>
        <w:t xml:space="preserve"> </w:t>
        <w:br/>
        <w:t>Jim Dollive Kraft Foods - EVP, CFO</w:t>
        <w:br/>
        <w:t>CONFERENCE CALL PARTICIPANTS</w:t>
        <w:br/>
        <w:t xml:space="preserve"> </w:t>
        <w:br/>
        <w:t>Kenneth Zaslow BMO Capital Markets - Analyst</w:t>
        <w:br/>
        <w:t xml:space="preserve"> </w:t>
        <w:br/>
        <w:t>David Palmer UBS - Analyst</w:t>
        <w:br/>
        <w:t xml:space="preserve"> </w:t>
        <w:br/>
        <w:t>Andrew Lazar Lehman Brothers - Analyst</w:t>
        <w:br/>
        <w:t xml:space="preserve"> </w:t>
        <w:br/>
        <w:t>Terry Bivens Bear Stearns - Analyst</w:t>
        <w:br/>
        <w:t xml:space="preserve"> </w:t>
        <w:br/>
        <w:t>David Adelman Morgan Stanley - Analyst</w:t>
        <w:br/>
        <w:t xml:space="preserve"> </w:t>
        <w:br/>
        <w:t>Chris Growe A.G. Edwards - Analyst</w:t>
        <w:br/>
        <w:t xml:space="preserve"> </w:t>
        <w:br/>
        <w:t>Jonathan Feeney Wachovia Capital - Analyst</w:t>
        <w:br/>
        <w:t xml:space="preserve"> </w:t>
        <w:br/>
        <w:t>Eric Serotta Merrill Lynch - Analyst</w:t>
        <w:br/>
        <w:t xml:space="preserve"> </w:t>
        <w:br/>
        <w:t>Eric Katzman Deutsche Bank - Analyst</w:t>
        <w:br/>
        <w:t xml:space="preserve"> </w:t>
        <w:br/>
        <w:t>Alexia Howard Sanford Bernstein - Analyst</w:t>
        <w:br/>
        <w:t xml:space="preserve"> </w:t>
        <w:br/>
        <w:t>David Driscoll Citigroup Investments - Analyst</w:t>
        <w:br/>
        <w:t xml:space="preserve"> </w:t>
        <w:br/>
        <w:t>Ann Gurkin Davenport - Analyst</w:t>
        <w:br/>
        <w:t xml:space="preserve"> </w:t>
        <w:br/>
        <w:t>Pablo Zuanic JPMorgan - Analyst</w:t>
        <w:br/>
        <w:t xml:space="preserve"> </w:t>
        <w:br/>
        <w:t>Steven Kron Goldman Sachs - Analyst</w:t>
        <w:br/>
        <w:t>PRESENTATION</w:t>
        <w:br/>
        <w:t xml:space="preserve"> </w:t>
        <w:br/>
        <w:t>Operator</w:t>
        <w:br/>
        <w:t>Good morning and welcome to the Kraft Foods second quarter 2007 earnings conference call. Today's call is scheduled to last about one</w:t>
        <w:br/>
        <w:t>hour, including remarks by Kraft Foods management and the question and answer session. (OPERATOR INSTRUCTIONS)</w:t>
        <w:br/>
        <w:t>I will now turn the call over to Mr. Chris Jakubik, Vice President of Investor Relations for Kraft. Please go ahead, sir.</w:t>
        <w:br/>
        <w:t xml:space="preserve"> </w:t>
        <w:br/>
        <w:t>Chris Jakubik Kraft Foods - VP, IR</w:t>
        <w:br/>
        <w:t>Thank you and good morning. Thanks for joining us on our conference call. I'm Chris Jakubik, Vice President of Investor Relations. With</w:t>
        <w:br/>
        <w:t>me are Irene Rosenfeld, our Chairman and CEO; and Jim Dollive, our Chief Financial Officer. Our earnings release was sent out earlier</w:t>
        <w:br/>
        <w:t>today and is available on our website Kraft.Com.</w:t>
        <w:br/>
        <w:t>As you know, during this call, we may make forward-looking statements about the Company's performance. These statements are based</w:t>
        <w:br/>
        <w:t>on how we see things today so they contain an element of uncertainty. Actual results may differ materially due to risks and uncertainties.</w:t>
        <w:br/>
        <w:t>Please refer to the cautionary statements and risk factors contained in the Company's 10-K and 10-Q filings for a more detailed</w:t>
        <w:br/>
        <w:t>explanation of the inherent limitations in such forward-looking statements. Some of today's prepared remarks will exclude those items</w:t>
        <w:br/>
        <w:t>that affect comparability. These excluded items are captured in our GAAP to non-GAAP reconciliations within our news release and they</w:t>
        <w:br/>
        <w:t>are also available on our website.</w:t>
        <w:br/>
        <w:t>We'll begin today's call by hearing from Irene who will share her perspective on our second quarter. Then Jim will provide an overview of</w:t>
        <w:br/>
        <w:t>our financials, after that we'll take your questions. With that, I'll hand it over to Irene.</w:t>
        <w:br/>
        <w:t xml:space="preserve"> </w:t>
        <w:br/>
        <w:t>Irene Rosenfeld Kraft Foods - CEO</w:t>
        <w:br/>
        <w:t>Thanks, Chris. Good morning, everyone, and thanks for joining us. Overall, I'm pleased with the progress we made in the past few</w:t>
        <w:br/>
        <w:t>months, both in terms of our second quarter financial results and perhaps of greater importance, in how we're implementing the</w:t>
        <w:br/>
        <w:t>transformation plan we laid out in February. Today, I'm even more confident that our plan is sound and that it's execution will enable us</w:t>
        <w:br/>
        <w:t>to restore Kraft to reliable growth. I say that for three reasons.</w:t>
        <w:br/>
        <w:t>First, our early investments have produced sequential top line improvement. We had solid revenue growth in all major geographies.</w:t>
        <w:br/>
        <w:t>Second, while our market share and profit margins are clearly not yet where we want them to be, we are increasingly confident that the</w:t>
        <w:br/>
        <w:t>actions we're taking will lay the foundation for improved results. And third, we're taking other significant actions to further enhance</w:t>
        <w:br/>
        <w:t>shareholder returns.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Let me provide more details starting with the positive impact on our results from our early investments. In North America we delivered</w:t>
        <w:br/>
        <w:t>sequential revenue improvement from quarter one to quarter two. That performance was driven by some focused differentiated new</w:t>
        <w:br/>
        <w:t>products and incremental marketing investments in powdered soft drinks, pizza, and Oscar Meyer. In January, we launched Crystal Light</w:t>
        <w:br/>
        <w:t>with enhanced benefits like immunity, energy, and hydration, these helped to drive trademark sales up 47% in the quarter.</w:t>
        <w:br/>
        <w:t>We introduced DiGiorno Ultimate Pizza to you in February. It's now the hottest thing in frozen pizza representing one-third of all new</w:t>
        <w:br/>
        <w:t>product sales in the category through June, driving DiGiorno's revenue growth of 12%, and that's even before our national advertising</w:t>
        <w:br/>
        <w:t>began last week. We have increased confidence that our new Oscar Meyer deli creations sandwiches have the potential to be $100</w:t>
        <w:br/>
        <w:t>million platform and highly incremental to our base business. These sandwiches are a great example of our ability to leverage the power</w:t>
        <w:br/>
        <w:t>of our broad portfolio to better compete with foodservice offerings.</w:t>
        <w:br/>
        <w:t>In the EU, reinvestment in our core coffee and chocolate brands has resulted in stepped up organic revenue growth, and in developing</w:t>
        <w:br/>
        <w:t>markets, our new products, supported by a significant increase in marketing, delivered double digit growth. Net, we feel good about both</w:t>
        <w:br/>
        <w:t>our sequential growth from the first to second quarter and our 3.9% organic revenue growth for the first half of the year. We'll also</w:t>
        <w:br/>
        <w:t>continue to improve our sales execution and in store presence. We're seeing higher revenue growth in the rollout markets for our wall to</w:t>
        <w:br/>
        <w:t>wall sales initiative in North America. In Q3, wall to wall will be in stores that accounts for about 35% of Kraft's all commodity volume.</w:t>
        <w:br/>
        <w:t>We have, however, slowed the pace of expansion as we refine our sales rep training for maximum effectiveness and we expect to</w:t>
        <w:br/>
        <w:t>complete our rollout by mid 2008.</w:t>
        <w:br/>
        <w:t>Despite this early progress on a number of fronts we have not made progress on market share. Through the second quarter, we're</w:t>
        <w:br/>
        <w:t>gaining market share in less than half of our U.S. businesses. The investments we are making in the back half will fuel both our top line</w:t>
        <w:br/>
        <w:t>momentum and improve our share. We now see a much more robust pipeline of new ideas across the Company, new products, new</w:t>
        <w:br/>
        <w:t>packages, and new advertising campaigns, which make us confident to invest at the high end of the 300 to $400 million range.</w:t>
        <w:br/>
        <w:t>Importantly, about half of our investment dollars will go to fix key laggards, including our mainstream coffee business in the U.S., North</w:t>
        <w:br/>
        <w:t>American cheese, and snacks. In coffee, our mainstream brands continue to lose share. Later this quarter, we launch a new higher quality</w:t>
        <w:br/>
        <w:t>Maxwell House with 100% Aravica beans in a new consumer preferred package.</w:t>
        <w:br/>
        <w:t>In cheese, we are not yet comfortable that we've added enough value to our portfolio to manage through record dairy prices. We have a</w:t>
        <w:br/>
        <w:t>number of key initiatives in the back half to improve share. These include Live Active probiotic cheeses, premium Kraft Single select and a</w:t>
        <w:br/>
        <w:t>new advertising campaign, for base Kraft Singles.</w:t>
        <w:br/>
        <w:t>In snacks our growth lags that of the broader snacking world. In the back half, we will launch a robust new product pipeline, invest in</w:t>
        <w:br/>
        <w:t>higher marketing spending, and rollout a new Planters campaign to step up our performance. The balance of our spending will go to</w:t>
        <w:br/>
        <w:t>accelerate new product and marketing activities in high impact categories like convenient meals where we'll continue to build on the</w:t>
        <w:br/>
        <w:t>strong first half momentum. This higher investment coupled with the fact that approximately three quarters of our incremental spending</w:t>
        <w:br/>
        <w:t>will occur in the back half of the year, gives us confidence that our share trends will improve especially in the fourth quarter.</w:t>
        <w:br/>
        <w:t>Consequently, we are raising our organic revenue guidance to 4% plus for the full year.</w:t>
        <w:br/>
        <w:t>Let me now turn to our margin performance. As you know, we had expected margins to decline this year, given our growth investments,</w:t>
        <w:br/>
        <w:t>but higher than expected input costs will place even greater pressure on our margins in the back half of the year. That said, we are at the</w:t>
        <w:br/>
        <w:t>start of a three year plan. 2007 is a building year, one which will lay a strong foundation for our future growth. We are committed to</w:t>
        <w:br/>
        <w:t>investing now because it is essential to driving the accelerated volume growth and stronger product mix that will leverage our overhead</w:t>
        <w:br/>
        <w:t>costs and improve margins over time. While making these investments in the business, we are taking other significant actions to enhance</w:t>
        <w:br/>
        <w:t>shareholder returns.</w:t>
        <w:br/>
        <w:t>Last month, we announced our plans to acquire Danone's global biscuit business. This is a major strategic action that will give us a</w:t>
        <w:br/>
        <w:t>platform for greater scale, faster growth, and better margins in our international business. On Monday, Danone reported strong first half</w:t>
        <w:br/>
        <w:t>biscuit growth, further evidence that this acquisition will be an important contributor to our growth strategy. We are not finished</w:t>
        <w:br/>
        <w:t>reshaping our portfolio. We continue to evaluate our existing brands in the context of our new framework and we'll divest those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businesses that don't fit our long term growth plan. We will of course share those decisions with you at the appropriate time.</w:t>
        <w:br/>
        <w:t>We're also making better use of our balance sheet capacity. Not only through acquisitions but by executing the $5 billion share</w:t>
        <w:br/>
        <w:t>repurchase program we announced in February. In fact during the second quarter we repurchased almost 4% of our outstanding shares</w:t>
        <w:br/>
        <w:t>for $2 billion.</w:t>
        <w:br/>
        <w:t>In sum, I'm encouraged by the early progress in our transformation plan. We're doing what we said we would do and we are seeing signs</w:t>
        <w:br/>
        <w:t>that our investments and efforts will pay off. Of course there's much more to do but I remain confident that we're on the right track, and I</w:t>
        <w:br/>
        <w:t>look for accelerated momentum in the back half of 2007, and now I'll turn the call over to Jim.</w:t>
        <w:br/>
        <w:t xml:space="preserve"> </w:t>
        <w:br/>
        <w:t>Jim Dollive Kraft Foods - EVP, CFO</w:t>
        <w:br/>
        <w:t>Thanks, Irene, and hello, everyone. Before I begin, please keep in mind that unless otherwise noted, my comments will exclude the items</w:t>
        <w:br/>
        <w:t>affecting comparability that were highlighted in our press release. Now let's get into the numbers starting with sales.</w:t>
        <w:br/>
        <w:t>Our organic net revenues were up a solid 4.1% in the quarter. We delivered gains from product mix across most businesses, the result of</w:t>
        <w:br/>
        <w:t>several new product initiatives and reinvesting in marketing to support our base business. We've begun to see the effects of recent price</w:t>
        <w:br/>
        <w:t>increases in several categories with net pricing up 1.7 percentage points in the quarter. Volume was down in the second quarter. We have</w:t>
        <w:br/>
        <w:t>solid gains internationally and in some North American businesses. But these gains were offset by ready to drink bottled beverage</w:t>
        <w:br/>
        <w:t>weakness, further portfolio pruning in foodservice, and our North American grocery business reflecting both a shift in Easter timing to Q1</w:t>
        <w:br/>
        <w:t>versus Q2 last year and continued share challenges in salad dressing.</w:t>
        <w:br/>
        <w:t>Turning to profit and earnings, I want to emphasize three points--First, our gross margin was down 130 basis points because higher input</w:t>
        <w:br/>
        <w:t>costs and our investments in product quality more than offset our gains from pricing and productivity. As Irene mentioned, we anticipate</w:t>
        <w:br/>
        <w:t>that this will be the case for the balance of the year and therefore we expect lower gross margins in the second half of 2007. Second, our</w:t>
        <w:br/>
        <w:t>operating income margin declined 210 basis points year-over-year. This includes the gross margin impact as well as increased overhead</w:t>
        <w:br/>
        <w:t>costs and the higher margins of previously divested operations. Our overhead costs were higher due to our planned incremental</w:t>
        <w:br/>
        <w:t>investments in marketing, systems capabilities, and distribution infrastructure as well as the absence of last years $18 million gain on the</w:t>
        <w:br/>
        <w:t>sale of a facility. Third, below the line, we benefited by roughly $0.02 from our share repurchase activity and by $0.01 from a decrease in</w:t>
        <w:br/>
        <w:t>our effective tax rate versus 2006.</w:t>
        <w:br/>
        <w:t>In the quarter our effective tax rate was 32.5% including the positive resolution of some outstanding tax items as well as a change in our</w:t>
        <w:br/>
        <w:t>mix of earnings by country. As a result for the year, our guidance for taxes is now 33.5% versus our earlier forecast of 35.5%. On the share</w:t>
        <w:br/>
        <w:t>repurchase front as Irene mentioned, during the quarter, we repurchased 3.7% of our outstanding shares for $2 billion and we intend to</w:t>
        <w:br/>
        <w:t>continue repurchasing our stock under our current $5 billion repurchase authorization. I'll take a few minutes now to share some</w:t>
        <w:br/>
        <w:t>highlights of our business segments.</w:t>
        <w:br/>
        <w:t>As Irene said we're beginning to see improved results where we have made incremental marketing investments in our base business and</w:t>
        <w:br/>
        <w:t>in new products that are helping to reframe our categories. At the same time, significant challenges remain in select businesses. We will</w:t>
        <w:br/>
        <w:t>begin to address these with a number of our second half growth initiatives. I'll start with North American beverages where our focus on</w:t>
        <w:br/>
        <w:t>health and wellness and premium offerings is paying off.</w:t>
        <w:br/>
        <w:t>Organic net revenues grew 4.3% this quarter. This increase was driven by our Crystal Light powdered beverage sticks and Capris Sun</w:t>
        <w:br/>
        <w:t>ready to drink pouches with antioxidants and functional benefits. Strong growth in Starbucks Premium Coffees and the successful</w:t>
        <w:br/>
        <w:t>restaging of Tassimo with marketing targeted at a narrower user base of coffee Aficionados. At the profit line, operating income margin</w:t>
        <w:br/>
        <w:t>increased 130 basis points. The first time margin has been up in beverages in five quarters as the benefits of product mix and pricing</w:t>
        <w:br/>
        <w:t>more than offset higher grain coffee and packaging costs. Going forward, we will make further improvements in beverages by investing in</w:t>
        <w:br/>
        <w:t>Maxwell House product quality and packaging as Irene discussed earlier. We expect these actions will begin to halt the longstanding</w:t>
        <w:br/>
        <w:t>trend of market share declines in the coffee category.</w:t>
        <w:br/>
        <w:t>In North American cheese and foodservice, organic net revenues were up 3.3% due mainly to price increases to offset higher dairy costs.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2007 is shaping up to be the year with the highest dairy commodity costs ever. Because of this run up, we recently increased our list</w:t>
        <w:br/>
        <w:t>prices in cheese for a second time this year, generally between 5 and 12% effective July 9. We expect the cheese will remain a tough</w:t>
        <w:br/>
        <w:t>competitive environment. Our share of total cheese is down year-to-date; however despite higher costs in the back half of the year, we</w:t>
        <w:br/>
        <w:t>will fund the necessary investments to improve our share position and plant the seeds for future growth. Our plans include a number of</w:t>
        <w:br/>
        <w:t>new products and significant increases in advertising and consumer and promotional spending across the line. Operating income</w:t>
        <w:br/>
        <w:t>margins in cheese and foodservice were down 370 basis points in Q2. We expect them to be down in the balance of 2007 as well. The</w:t>
        <w:br/>
        <w:t>factors driving both Q2 results and the balance of 2007 are higher input costs and the normal impact of price elasticity on volume and</w:t>
        <w:br/>
        <w:t>funding for our growth initiatives.</w:t>
        <w:br/>
        <w:t>Moving on to North American Convenient Meals. Organic net revenues were up more than 5% driven by successful new product</w:t>
        <w:br/>
        <w:t>platforms and investments in marketing and quality that are capturing quick meal eating occasions. Irene has already told you about the</w:t>
        <w:br/>
        <w:t>success of DiGiorno Ultimate and deli creations. I'd also add that our deli shaved meat platform grew 37% in the quarter and now</w:t>
        <w:br/>
        <w:t>exceeds $300 million on an annual basis and California Pizza Kitchen grew over 20% in the quarter. Operating income margins fell in the</w:t>
        <w:br/>
        <w:t>quarter negatively impacted by two factors--Higher input costs including investments in quality and new capacity and higher overhead</w:t>
        <w:br/>
        <w:t>costs driven by incremental marketing investments. Going forward, we expect convenient meals to continue with strong revenue growth</w:t>
        <w:br/>
        <w:t>in the back half of 2007, and margin performance should progressively improve over the course of the year as launched costs moderate.</w:t>
        <w:br/>
        <w:t>On to North American Grocery, where organic net revenues were down 1.8% due to lower volumes, over half of which reflects the shift in</w:t>
        <w:br/>
        <w:t>Easter timing. As for the overall business, we continue to see strong momentum behind new, better for you products such as sugar free</w:t>
        <w:br/>
        <w:t>Jell-O Ready-to-Eat Pudding Poppers, however these gains were offset by ongoing weakness in portable and spoonable salad dressings.</w:t>
        <w:br/>
        <w:t>We'll have new product news and incremental marketing later this year as we contemporize our salad dressing business but these</w:t>
        <w:br/>
        <w:t>businesses have been losing share for many years and it will take some time to fix them.</w:t>
        <w:br/>
        <w:t>Looking at North American Snacks and cereals, organic net revenues were up 3.7% with contributions from volume, mix, and pricing.</w:t>
        <w:br/>
        <w:t>Three highlights here drove growth in the quarter. First, strong product mix in cookies driven by gains in 100 calorie packs. Second,</w:t>
        <w:br/>
        <w:t>volume gains in Ready-to-Eat cereal from a rebound in kids cereals driven by new products and renewed marketing support on our</w:t>
        <w:br/>
        <w:t>sensible solution offerings. And third, strong growth in bars behind the launch of Nabisco 100 calorie bars.</w:t>
        <w:br/>
        <w:t>Operating income margins fell 60 basis points due to our Milk Bone and Cream of Wheat divestitures. Excluding the effects of</w:t>
        <w:br/>
        <w:t>divestitures the benefits of product mix and manufacturing productivity were partially offset by higher overhead costs driven by</w:t>
        <w:br/>
        <w:t>incremental advertising and consumer spending. For the remainder of the year, we expect our strong new product line-up across the</w:t>
        <w:br/>
        <w:t>snacks business will result in stepped up organic revenue growth. Now, I'll turn to our international business which had another good</w:t>
        <w:br/>
        <w:t>quarter across-the-board.</w:t>
        <w:br/>
        <w:t>The EU continued its return to moderate growth, increasing organic net revenues by 2% driven by volume and mix gains in coffee and</w:t>
        <w:br/>
        <w:t>chocolate. Several factors contributed to the coffee and thus the EU success. We saw gains across the EU in Tassimo due to our</w:t>
        <w:br/>
        <w:t>successful restaging with new marketing programs and new product launch s including Latte Machiato. We executed successful</w:t>
        <w:br/>
        <w:t>promotions for Jacobs in Germany and for Kenco in the United Kingdom and we increased A&amp;C launching a new campaign for Carte</w:t>
        <w:br/>
        <w:t>Noire in France. Chocolate revenue also continues to be up as we introduced new products and reinvested A&amp;C behind premium end</w:t>
        <w:br/>
        <w:t>offerings under the Cote d'Or, Toblerone, and Milka brand name.</w:t>
        <w:br/>
        <w:t>Biscuits, soon to be our third core EU growth category contributed 7.4 percentage points to reported net revenue growth. The United</w:t>
        <w:br/>
        <w:t>biscuits businesses are performing ahead of our expectations driven by global biscuit brands including Oreo. EU operating income</w:t>
        <w:br/>
        <w:t>margins declined 100 basis points. Here, the benefits of improved product mix were more than offset by higher promotional and</w:t>
        <w:br/>
        <w:t>advertising spending. Also, last year included the $18 million one-time gain on the sale of a facility I mentioned earlier. Looking ahead</w:t>
        <w:br/>
        <w:t>we'll continue to invest to improve our coffee and chocolate businesses, and we're excited about the opportunities to accelerate the</w:t>
        <w:br/>
        <w:t>growth in our EU snacks business once we finalize the acquisition of the Danone biscuit business.</w:t>
        <w:br/>
        <w:t>Finally, developing markets delivered another consecutive quarter of solid growth with organic net revenues up double digits. This was</w:t>
        <w:br/>
        <w:t>due to strong gains in Eastern Europe, Middle East, and Africa, and Latin America including gains in Russia behind both Jacob's coffee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and Alpen Gold chocolate and in Brazil, Argentina, and Venezuela from new products and increased marketing support.</w:t>
        <w:br/>
        <w:t>At the operating income line, margin was essentially flat. The benefits of higher pricing and improved product mix were offset by higher</w:t>
        <w:br/>
        <w:t>input costs and higher overhead driven by investments in marketing. Going forward, we expect continued strong performance from</w:t>
        <w:br/>
        <w:t>developing markets as we invest in marketing support and expand distribution.</w:t>
        <w:br/>
        <w:t>And finally, a comment on our restructuring program. In short, savings are coming in faster than we expected. Cumulative savings are up</w:t>
        <w:br/>
        <w:t>to $660 million. We now expect cumulative savings to reach $725 million by year-end, up from our earlier expectation of $700 million.</w:t>
        <w:br/>
        <w:t>On the cost front, we spent $245 million year-to-date. Due to the timing of activities, we now expect total cost of 575 million for the year</w:t>
        <w:br/>
        <w:t>down from our earlier expectation of $625 million.</w:t>
        <w:br/>
        <w:t xml:space="preserve"> </w:t>
        <w:br/>
        <w:t>Irene Rosenfeld Kraft Foods - CEO</w:t>
        <w:br/>
        <w:t>Thanks, Jim. In sum, during our first few months of independence we made good progress in our plans to transform Kraft. Results from</w:t>
        <w:br/>
        <w:t>our early investments are promising. We had strong revenue growth in all major geographies for the first time in a long while. We have a</w:t>
        <w:br/>
        <w:t>stronger pipeline of competitively advantaged products that will be launched over the balance of this year and into 2008. We are pricing</w:t>
        <w:br/>
        <w:t>to recover the majority of input costs. We are delivering faster savings under our restructuring program and we are looking at additional</w:t>
        <w:br/>
        <w:t>opportunities to reduce administrative overhead. We are making the necessary investments for long term growth and have maintained</w:t>
        <w:br/>
        <w:t>our full year $1.75 to $1.80 EPS guidance. We would now be happy to take your questions.</w:t>
        <w:br/>
        <w:t>QUESTIONS AND ANSWERS</w:t>
        <w:br/>
        <w:t xml:space="preserve"> </w:t>
        <w:br/>
        <w:t>Operator</w:t>
        <w:br/>
        <w:t>Thank you. We will now conduct the question and answer portion of the conference. (OPERATOR INSTRUCTIONS) Your first question is</w:t>
        <w:br/>
        <w:t>from Kenneth Zaslow with BMO Capital Markets.</w:t>
        <w:br/>
        <w:t xml:space="preserve"> </w:t>
        <w:br/>
        <w:t>Kenneth Zaslow BMO Capital Markets - Analyst</w:t>
        <w:br/>
        <w:t>Good morning, everyone.</w:t>
        <w:br/>
        <w:t xml:space="preserve"> </w:t>
        <w:br/>
        <w:t>Irene Rosenfeld Kraft Foods - CEO</w:t>
        <w:br/>
        <w:t>Good morning.</w:t>
        <w:br/>
        <w:t xml:space="preserve"> </w:t>
        <w:br/>
        <w:t>Kenneth Zaslow BMO Capital Markets - Analyst</w:t>
        <w:br/>
        <w:t>Irene you touched on the idea of divestitures and the possibility of that. Can you just lay out the criteria by which you would think about</w:t>
        <w:br/>
        <w:t>divestitures, what type of businesses would you think, I know you can't give us the exact business but what type of criteria would you be</w:t>
        <w:br/>
        <w:t>using?</w:t>
        <w:br/>
        <w:t xml:space="preserve"> </w:t>
        <w:br/>
        <w:t>Irene Rosenfeld Kraft Foods - CEO</w:t>
        <w:br/>
        <w:t>Well, Ken, we're continuing to evaluate all of our brands and categories in the context of the framework that I laid out in February and we</w:t>
        <w:br/>
        <w:t>would divest those businesses that don't fit our long term growth plan. And so we're looking at their potential to be able to grow and to</w:t>
        <w:br/>
        <w:t>be accretive to our performance over the long term.</w:t>
        <w:br/>
        <w:t xml:space="preserve"> </w:t>
        <w:br/>
        <w:t>Kenneth Zaslow BMO Capital Markets - Analyst</w:t>
        <w:br/>
        <w:t>Okay, and second question is in terms of the cheese category, can you talk a little bit about the premium to private label and how that is</w:t>
        <w:br/>
        <w:t>relative to history and how that's going to change the market share dynamics going out?</w:t>
        <w:br/>
        <w:t xml:space="preserve"> </w:t>
        <w:br/>
        <w:t>Irene Rosenfeld Kraft Foods - CEO</w:t>
        <w:br/>
        <w:t>Well, we feel very good about our price gaps as we stand here to date. They're much lower than they were a year ago, but I would tell you</w:t>
        <w:br/>
        <w:t>that our performance is not just about price gaps. We have some work to do I believe in terms of improving the overall value of our</w:t>
        <w:br/>
        <w:t>offerings and that's what the focus of some of the investments that we're making is on.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Kenneth Zaslow BMO Capital Markets - Analyst</w:t>
        <w:br/>
        <w:t>Great. Thank you.</w:t>
        <w:br/>
        <w:t xml:space="preserve"> </w:t>
        <w:br/>
        <w:t>Operator</w:t>
        <w:br/>
        <w:t>Thank you. Your next question is from David Palmer with UBS. Please go ahead.</w:t>
        <w:br/>
        <w:t xml:space="preserve"> </w:t>
        <w:br/>
        <w:t>David Palmer UBS - Analyst</w:t>
        <w:br/>
        <w:t>Thank you. Share trends in the measured channels as you noted have been fairly dismal lately and it appears that pricing at least in the</w:t>
        <w:br/>
        <w:t>last month is showing some acceleration and just broadly net revenue per volume is going up in many of your categories. You talked</w:t>
        <w:br/>
        <w:t>about pricing but could you be more specific about perhaps how much more pricing we would see in your numbers in the second half of</w:t>
        <w:br/>
        <w:t>the year and what impact do you see that having on your share trends? Thanks.</w:t>
        <w:br/>
        <w:t xml:space="preserve"> </w:t>
        <w:br/>
        <w:t>Irene Rosenfeld Kraft Foods - CEO</w:t>
        <w:br/>
        <w:t>Well, David, as you know, pricing accounted for about 1.7 points of our revenue growth in this quarter and as we go forward, we expect</w:t>
        <w:br/>
        <w:t>that it will play a greater role as we see more price realization. What I have to say is I feel very comfortable that the businesses that we</w:t>
        <w:br/>
        <w:t>are pricing are showing some strong performance even in the face of the pricing actions and as a result of that, that's given us confidence</w:t>
        <w:br/>
        <w:t>to raise our revenue guidance for the balance of the year.</w:t>
        <w:br/>
        <w:t xml:space="preserve"> </w:t>
        <w:br/>
        <w:t>David Palmer UBS - Analyst</w:t>
        <w:br/>
        <w:t>One follow-up unrelated question about wall to wall. You said you're up to about a third of your stores with wall to wall and you're</w:t>
        <w:br/>
        <w:t>slowing that deployment a bit for training. Could you perhaps talk about where it's been around for a little while, what benefits you are</w:t>
        <w:br/>
        <w:t>seeing in those stores, what learnings that you have in terms of what you're increasing in terms of the training?</w:t>
        <w:br/>
        <w:t xml:space="preserve"> </w:t>
        <w:br/>
        <w:t>Irene Rosenfeld Kraft Foods - CEO</w:t>
        <w:br/>
        <w:t>Well, we continue to be very excited about wall to wall and the entire initiative. I think it's actually one of our best examples of the</w:t>
        <w:br/>
        <w:t>opportunity to turn our scale into a competitive advantage. We are seeing higher revenue in our rollout markets and so I continue to be</w:t>
        <w:br/>
        <w:t>encouraged about the long term possibilities. I suggested that we hoped to see as much as 0.5 a point of revenue growth over the long</w:t>
        <w:br/>
        <w:t>term and I think we're on track to deliver that. The intent though in making sure that we get the training right is that we are asking our</w:t>
        <w:br/>
        <w:t>reps to take on a broader portfolio and we are confident that they can do that but we want to make sure as we roll this out that we get it</w:t>
        <w:br/>
        <w:t>absolutely right and so we expect to be at about 35% by the end of this quarter as I said and we will complete the rollout by mid 2008.</w:t>
        <w:br/>
        <w:t xml:space="preserve"> </w:t>
        <w:br/>
        <w:t>David Palmer UBS - Analyst</w:t>
        <w:br/>
        <w:t>So pretty even rollout from here with the remaining 65% by quarter?</w:t>
        <w:br/>
        <w:t xml:space="preserve"> </w:t>
        <w:br/>
        <w:t>Irene Rosenfeld Kraft Foods - CEO</w:t>
        <w:br/>
        <w:t>I would say this is a classic case where I think we need to just go a little slower to go faster but the net of it is a very significant initiative</w:t>
        <w:br/>
        <w:t>and I believe it has the potential to be an important contributor to our long term revenue growth.</w:t>
        <w:br/>
        <w:t xml:space="preserve"> </w:t>
        <w:br/>
        <w:t>David Palmer UBS - Analyst</w:t>
        <w:br/>
        <w:t>Thank you very much.</w:t>
        <w:br/>
        <w:t xml:space="preserve"> </w:t>
        <w:br/>
        <w:t>Irene Rosenfeld Kraft Foods - CEO</w:t>
        <w:br/>
        <w:t>You're welcome.</w:t>
        <w:br/>
        <w:t xml:space="preserve"> </w:t>
        <w:br/>
        <w:t>Operator</w:t>
        <w:br/>
        <w:t>Thank you. Your next question is from Andrew Lazar with Lehman Brothers.</w:t>
        <w:br/>
        <w:t xml:space="preserve"> </w:t>
        <w:br/>
        <w:t>Andrew Lazar Lehman Brothers - Analyst</w:t>
        <w:br/>
        <w:t>Good morning.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Irene Rosenfeld Kraft Foods - CEO</w:t>
        <w:br/>
        <w:t>Good morning, Andrew.</w:t>
        <w:br/>
        <w:t xml:space="preserve"> </w:t>
        <w:br/>
        <w:t>Andrew Lazar Lehman Brothers - Analyst</w:t>
        <w:br/>
        <w:t>Irene, if we think about the lower forecast tax rate for the full year and some other things below the line, it looks like that adds whatever</w:t>
        <w:br/>
        <w:t>it is, $0.05 or a little more at least to my estimate for the year, yet obviously not changing earnings guidance because of a number of</w:t>
        <w:br/>
        <w:t>things you're doing around reinvestment. I'm trying to get a sense, of that amount that I've discussed, how much of that is covering</w:t>
        <w:br/>
        <w:t>incremental input costs which have obviously been a lot more onerous than anybody could have forecast versus the incremental</w:t>
        <w:br/>
        <w:t>marketing side because I think most had already been looking for probably the high end of your 300 million to 400 million reinvestment</w:t>
        <w:br/>
        <w:t>anyway so is the majority of that going towards the input costs or truly incremental marketing about that?</w:t>
        <w:br/>
        <w:t xml:space="preserve"> </w:t>
        <w:br/>
        <w:t>Jim Dollive Kraft Foods - EVP, CFO</w:t>
        <w:br/>
        <w:t>Andrew, I'll take that, thank you. Clearly, we are seeing a benefit from the lower tax rate this year and that does give us both the ability to</w:t>
        <w:br/>
        <w:t>help manage the total P&amp;L, to continue to do the investments that we said we would do against the business and we feel terrific about</w:t>
        <w:br/>
        <w:t>where we are in that. As you look at that gain, it's kind of split about half and half between how much more is going into the marketing</w:t>
        <w:br/>
        <w:t>program and how much more is helping support the rest of the P&amp;L.</w:t>
        <w:br/>
        <w:t xml:space="preserve"> </w:t>
        <w:br/>
        <w:t>Andrew Lazar Lehman Brothers - Analyst</w:t>
        <w:br/>
        <w:t>Okay, and then with respect to the biscuit acquisition, just a follow-up on that one. As we think about the need for scale, in your business</w:t>
        <w:br/>
        <w:t>internationally and even in Western Europe, they must certainly bring some of that, is your thought does this bring frankly, as you think</w:t>
        <w:br/>
        <w:t>out a couple of years, does this bring enough scale or is there probably still more that you need to think about or look at doing or does</w:t>
        <w:br/>
        <w:t>this give you a sense that we're done for awhile on the scale play in Western Europe?</w:t>
        <w:br/>
        <w:t xml:space="preserve"> </w:t>
        <w:br/>
        <w:t>Irene Rosenfeld Kraft Foods - CEO</w:t>
        <w:br/>
        <w:t>Well, I think it's a terrific first start for a couple of reasons. It gives us another core category in Western Europe which gives us the</w:t>
        <w:br/>
        <w:t>potential to be able to invest in infrastructure. I think it helps to improve our margins there and I feel very good about where we are in</w:t>
        <w:br/>
        <w:t>terms of our net position in that geography. The other benefit as you know is about its ability to help our position in developing markets</w:t>
        <w:br/>
        <w:t>and in that part of the world, we're going to continue to look at opportunities to improve our scale. It's obviously got terrific population in</w:t>
        <w:br/>
        <w:t>GDP growth and I believe particularly with our strong biscuit position that we have an excellent platform from which to build.</w:t>
        <w:br/>
        <w:t xml:space="preserve"> </w:t>
        <w:br/>
        <w:t>Andrew Lazar Lehman Brothers - Analyst</w:t>
        <w:br/>
        <w:t>Thanks very much.</w:t>
        <w:br/>
        <w:t xml:space="preserve"> </w:t>
        <w:br/>
        <w:t>Operator</w:t>
        <w:br/>
        <w:t>Thank you. Your next question is from Terry Bivens with Bear Stearns.</w:t>
        <w:br/>
        <w:t xml:space="preserve"> </w:t>
        <w:br/>
        <w:t>Terry Bivens Bear Stearns - Analyst</w:t>
        <w:br/>
        <w:t>Good morning, everyone.</w:t>
        <w:br/>
        <w:t xml:space="preserve"> </w:t>
        <w:br/>
        <w:t>Irene Rosenfeld Kraft Foods - CEO</w:t>
        <w:br/>
        <w:t>Good morning, Terry.</w:t>
        <w:br/>
        <w:t xml:space="preserve"> </w:t>
        <w:br/>
        <w:t>Terry Bivens Bear Stearns - Analyst</w:t>
        <w:br/>
        <w:t>One quick one and then a more broad one. Jim, probably for you. To what extent did you offset higher cheese cost with sales of some of</w:t>
        <w:br/>
        <w:t>your inventory into the wholesale market? Was that meaningful?</w:t>
        <w:br/>
        <w:t xml:space="preserve"> </w:t>
        <w:br/>
        <w:t>Jim Dollive Kraft Foods - EVP, CFO</w:t>
        <w:br/>
        <w:t>No, not really.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Terry Bivens Bear Stearns - Analyst</w:t>
        <w:br/>
        <w:t>Okay, and I guess the broader one for you, Irene, you're the first company I can remember that has attracted investors as disparate as</w:t>
        <w:br/>
        <w:t>Warren Buffett, Carl Icon and Nelson Pelts, now there has been some publicity around the latter there, Mr. Pelts. Have you met with him</w:t>
        <w:br/>
        <w:t>yet and if so, is it just a coincidence that you're now mentioning words like divestiture and it seems to be a slightly more aggressive</w:t>
        <w:br/>
        <w:t>posture towards share repurchase, if you could address that?</w:t>
        <w:br/>
        <w:t xml:space="preserve"> </w:t>
        <w:br/>
        <w:t>Irene Rosenfeld Kraft Foods - CEO</w:t>
        <w:br/>
        <w:t>Well, we are continuing to evaluate our portfolio as I said. When I rooted out the strategy at CAGNY, Terry, I made it clear that that was</w:t>
        <w:br/>
        <w:t>not a Safe Harbor for all of our businesses and we continue to look at them within the context of the framework that we laid out and I</w:t>
        <w:br/>
        <w:t>think the question I'm asked most frequently by our investors is what about divestitures and so I think it's important to just be explicit</w:t>
        <w:br/>
        <w:t>about how we're thinking about that. Obviously, we will share decisions on that subject with you as those actions are completed, but it's</w:t>
        <w:br/>
        <w:t>not a change in our position. It's really just a clearer articulation of how we're thinking about it.</w:t>
        <w:br/>
        <w:t xml:space="preserve"> </w:t>
        <w:br/>
        <w:t>Terry Bivens Bear Stearns - Analyst</w:t>
        <w:br/>
        <w:t>Okay, thanks very much.</w:t>
        <w:br/>
        <w:t xml:space="preserve"> </w:t>
        <w:br/>
        <w:t>Irene Rosenfeld Kraft Foods - CEO</w:t>
        <w:br/>
        <w:t>You're welcome.</w:t>
        <w:br/>
        <w:t xml:space="preserve"> </w:t>
        <w:br/>
        <w:t>Operator</w:t>
        <w:br/>
        <w:t>Thank you. Your next question is from David Adelman with Morgan Stanley. Please go ahead.</w:t>
        <w:br/>
        <w:t xml:space="preserve"> </w:t>
        <w:br/>
        <w:t>David Adelman Morgan Stanley - Analyst</w:t>
        <w:br/>
        <w:t>Good morning.</w:t>
        <w:br/>
        <w:t xml:space="preserve"> </w:t>
        <w:br/>
        <w:t>Irene Rosenfeld Kraft Foods - CEO</w:t>
        <w:br/>
        <w:t>Good morning, David.</w:t>
        <w:br/>
        <w:t xml:space="preserve"> </w:t>
        <w:br/>
        <w:t>David Adelman Morgan Stanley - Analyst</w:t>
        <w:br/>
        <w:t>Irene, first as a follow-up on the divestiture issue. Could you help us understand the percentage of the portfolio perhaps that you'd</w:t>
        <w:br/>
        <w:t>consider being subject to divestiture? I think in the past the Company has talked about upwards of 5% of sales. Are you now looking at</w:t>
        <w:br/>
        <w:t>something that's potentially demonstrably larger than that and is the potential of negative business system leverage a serious</w:t>
        <w:br/>
        <w:t>consideration as you look at potential divestitures?</w:t>
        <w:br/>
        <w:t xml:space="preserve"> </w:t>
        <w:br/>
        <w:t>Irene Rosenfeld Kraft Foods - CEO</w:t>
        <w:br/>
        <w:t>Well, actually, David I would say at this point we're looking at something considerably smaller than that. I think we've got a lot of our</w:t>
        <w:br/>
        <w:t>major activity behind us. We will continue as I've said to look at individual categories and make those decisions and clearly to the extent</w:t>
        <w:br/>
        <w:t>that they create some overhead issues, we will deal with those as part of our overall assessment of the opportunity, I think we will</w:t>
        <w:br/>
        <w:t>continue to look at the reshaping of the portfolio but our focus really is on generating organic growth and following the four strategies</w:t>
        <w:br/>
        <w:t>that we laid out.</w:t>
        <w:br/>
        <w:t xml:space="preserve"> </w:t>
        <w:br/>
        <w:t>David Adelman Morgan Stanley - Analyst</w:t>
        <w:br/>
        <w:t>Okay and then let me ask you a second question Irene about the U.S. market share trends. I would imagine when you came back to Kraft,</w:t>
        <w:br/>
        <w:t>you envisioned, I would assume that a year into your tenure, there would be better market share momentum than there currently exists</w:t>
        <w:br/>
        <w:t>and I'm curious, you've highlighted a number of problem categories that need to be addressed but is there a more sort of overarching</w:t>
        <w:br/>
        <w:t>observation you can make about some of the issues the Company faces, not necessarily on a category by category basis to position itself</w:t>
        <w:br/>
        <w:t>to be able to generate consistent composite market share growth? Thanks.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Irene Rosenfeld Kraft Foods - CEO</w:t>
        <w:br/>
        <w:t>Well, David, as I said at the outset and it is part of the reality of timing, we expect, we've always expected our results to improve in the</w:t>
        <w:br/>
        <w:t>back half of 2007, partly because that was where the bulk of our spending was going to hit and that was when many of our new products</w:t>
        <w:br/>
        <w:t>were going to hit. We have a much stronger pipeline in the back half of 2007 than we did a year ago and I feel good about that.</w:t>
        <w:br/>
        <w:t>Having said that I am disappointed in our North American particularly U.S. market share performance. Some of those issues though are</w:t>
        <w:br/>
        <w:t>some businesses that have been issues for quite some time and I think that the difference here is that we are facing those issues and</w:t>
        <w:br/>
        <w:t>we're dealing with them. I've talked about some of the actions that we're taking on cheese, on coffee, on snacks, and even pizza which</w:t>
        <w:br/>
        <w:t>has some very very strong revenue growth, we are year-to-date losing share in that business and we expect that we will see recovery in</w:t>
        <w:br/>
        <w:t>the back half. So I don't feel good about our share performance. There's no question that it's not where we want it to be, but we do expect</w:t>
        <w:br/>
        <w:t>to see overall improvement in the second half especially Q4 as our new items hit and we benefit from the incremental spending that is</w:t>
        <w:br/>
        <w:t>yet to come.</w:t>
        <w:br/>
        <w:t xml:space="preserve"> </w:t>
        <w:br/>
        <w:t>David Adelman Morgan Stanley - Analyst</w:t>
        <w:br/>
        <w:t>Okay, thank you.</w:t>
        <w:br/>
        <w:t xml:space="preserve"> </w:t>
        <w:br/>
        <w:t>Irene Rosenfeld Kraft Foods - CEO</w:t>
        <w:br/>
        <w:t>You're welcome.</w:t>
        <w:br/>
        <w:t xml:space="preserve"> </w:t>
        <w:br/>
        <w:t>Operator</w:t>
        <w:br/>
        <w:t>Thank you. Your next question is from Chris Growe with A.G. Edwards.</w:t>
        <w:br/>
        <w:t xml:space="preserve"> </w:t>
        <w:br/>
        <w:t>Chris Growe A.G. Edwards - Analyst</w:t>
        <w:br/>
        <w:t>Good morning.</w:t>
        <w:br/>
        <w:t xml:space="preserve"> </w:t>
        <w:br/>
        <w:t>Irene Rosenfeld Kraft Foods - CEO</w:t>
        <w:br/>
        <w:t>Good morning.</w:t>
        <w:br/>
        <w:t xml:space="preserve"> </w:t>
        <w:br/>
        <w:t>Chris Growe A.G. Edwards - Analyst</w:t>
        <w:br/>
        <w:t>Hi, just had a question for you to clarify a statement, I think Jim had made. Your gross margin was down 130 basis points in Q2. Am I</w:t>
        <w:br/>
        <w:t>correct in the way that you characterize the second half of the year that could be worse than you saw in the second quarter due to input</w:t>
        <w:br/>
        <w:t>cost inflation on the gross margin side?</w:t>
        <w:br/>
        <w:t xml:space="preserve"> </w:t>
        <w:br/>
        <w:t>Jim Dollive Kraft Foods - EVP, CFO</w:t>
        <w:br/>
        <w:t>Yes. I'll take that, Chris, and that's exactly what I was indicating is as we look at these rising commodity costs, they will peak later in the</w:t>
        <w:br/>
        <w:t>year, not earlier in the year. That said, we are recovering a larger percentage of our input costs than we have in the past and we feel</w:t>
        <w:br/>
        <w:t>terrific about that but as Irene mentioned the portfolio just isn't where we need it to be in terms of our ability to fully recover those costs.</w:t>
        <w:br/>
        <w:t>Just to continue for one other thought, the easier thing would be for us to cut the marketing support and do other things and that's not</w:t>
        <w:br/>
        <w:t>something we're willing to do.</w:t>
        <w:br/>
        <w:t xml:space="preserve"> </w:t>
        <w:br/>
        <w:t>Chris Growe A.G. Edwards - Analyst</w:t>
        <w:br/>
        <w:t>Okay, and then if you look at the increase in your total spending, you're now $400 million at the high end of your range and that's up</w:t>
        <w:br/>
        <w:t>from wherever you were expecting it before, is that increase Irene more marketing or is it more about the quality upgrades if you will in</w:t>
        <w:br/>
        <w:t>R&amp;D type components of your spending?</w:t>
        <w:br/>
        <w:t xml:space="preserve"> </w:t>
        <w:br/>
        <w:t>Irene Rosenfeld Kraft Foods - CEO</w:t>
        <w:br/>
        <w:t>Actually, Chris, about a third of it is investments in quality and about two-thirds of it is in marketing and infrastructure.</w:t>
        <w:br/>
        <w:t xml:space="preserve"> </w:t>
        <w:br/>
        <w:t>Chris Growe A.G. Edwards - Analyst</w:t>
        <w:br/>
        <w:t>And that comment if I'm correct, you're talking about the increment from where you were before; is that correct?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Irene Rosenfeld Kraft Foods - CEO</w:t>
        <w:br/>
        <w:t>That's correct. That's not the total.</w:t>
        <w:br/>
        <w:t xml:space="preserve"> </w:t>
        <w:br/>
        <w:t>Chris Growe A.G. Edwards - Analyst</w:t>
        <w:br/>
        <w:t>Okay, sure, and then just one point, one question to clear it up here on volume. Being down roughly 1% in the quarter and there's some</w:t>
        <w:br/>
        <w:t>numbers there that are probably pushing that a little lower but with the market share weakness, it would seem like with more aggressive</w:t>
        <w:br/>
        <w:t>pricing your volumes could weaken. I know there's some programs in place to try and improve that but should we be looking for weaker</w:t>
        <w:br/>
        <w:t>volumes in the second half of the year because of the price realization that's coming through?</w:t>
        <w:br/>
        <w:t xml:space="preserve"> </w:t>
        <w:br/>
        <w:t>Irene Rosenfeld Kraft Foods - CEO</w:t>
        <w:br/>
        <w:t>No, actually, we've said volume is still not where we want it to be. It's actually a combination of factors. The biggest is our continued</w:t>
        <w:br/>
        <w:t>pruning in foodservice which is still a head wind for us, represented about 1.5 point on the sector in the quarter so it's an issue. We</w:t>
        <w:br/>
        <w:t>continue to have some chronic problems in a couple of core categories that we are addressing but we do expect to see volume</w:t>
        <w:br/>
        <w:t>improvement in the back half driven by the programming that we've put in place, and as I said before, I actually feel encouraged by the</w:t>
        <w:br/>
        <w:t>fact that our volume has held up reasonably well on those businesses that we've priced, so we do expect to see some volume recovery in</w:t>
        <w:br/>
        <w:t>the back half of the year and I believe the programming that we've got in place will be a key part of that.</w:t>
        <w:br/>
        <w:t xml:space="preserve"> </w:t>
        <w:br/>
        <w:t>Chris Growe A.G. Edwards - Analyst</w:t>
        <w:br/>
        <w:t>Okay, great. Thank you.</w:t>
        <w:br/>
        <w:t xml:space="preserve"> </w:t>
        <w:br/>
        <w:t>Irene Rosenfeld Kraft Foods - CEO</w:t>
        <w:br/>
        <w:t>You're welcome.</w:t>
        <w:br/>
        <w:t xml:space="preserve"> </w:t>
        <w:br/>
        <w:t>Operator</w:t>
        <w:br/>
        <w:t>Thank you. Your next question is from Jonathan Feeney with Wachovia Capital. Please go ahead.</w:t>
        <w:br/>
        <w:t xml:space="preserve"> </w:t>
        <w:br/>
        <w:t>Jonathan Feeney Wachovia Capital - Analyst</w:t>
        <w:br/>
        <w:t>Good morning. Thank you. Irene, I wanted to I guess talk about your philosophy around acquisitions. Clearly, your Danone acquisition</w:t>
        <w:br/>
        <w:t>adds some nice solid overlap for you in scale building but I don't know if it did a tremendous amount as far as accelerating your top line</w:t>
        <w:br/>
        <w:t>potential. Would you consider acquisitions probably globally that would accelerate your top line? Or is that not a priority of yours right</w:t>
        <w:br/>
        <w:t>now?</w:t>
        <w:br/>
        <w:t xml:space="preserve"> </w:t>
        <w:br/>
        <w:t>Irene Rosenfeld Kraft Foods - CEO</w:t>
        <w:br/>
        <w:t>Well first of all, Jonathan, reiterate the fact that our plan is predicated on organic growth and the guidance that we've laid out there is</w:t>
        <w:br/>
        <w:t>really predicated on our belief that the strategies that we've laid out can help to accelerate growth in our core categories and I think we're</w:t>
        <w:br/>
        <w:t>starting to see some early impact of those, of that thinking and those investments. Having said that, we will continue to look for</w:t>
        <w:br/>
        <w:t>opportunities to expand our footprint as well as to accelerate growth, and certainly the Danone Biscuit is a part of our overall desire to</w:t>
        <w:br/>
        <w:t>accelerate growth and as I mentioned their first half revenue was up about 5% and we believe that that can definitely be accretive to our</w:t>
        <w:br/>
        <w:t>performance and particularly as we start to look at some of the synergy opportunities. We will continue to look for opportunities to</w:t>
        <w:br/>
        <w:t>add-on businesses that we think can further help to accelerate our growth. Okay, and secondly, when you think about wall to wall, I</w:t>
        <w:br/>
        <w:t>know, could you talk about what the deliverables are as far as I know it's not something that's being looked at as a way to reduce costs</w:t>
        <w:br/>
        <w:t>across your sales and marketing organization. A year from now, let's say wall to wall is half or more of your stores. What can we look for</w:t>
        <w:br/>
        <w:t>as specific evidence that that program is working and is transforming your U.S. performance in a way that's meaningful for investors?</w:t>
        <w:br/>
        <w:t>Well, I'll tell you what the criteria are for our guys. It is going to be accelerated revenue growth and stronger share performance and</w:t>
        <w:br/>
        <w:t>those are very clear and simple metrics. They all understand exactly what they are looking to do and as I mentioned the early results in</w:t>
        <w:br/>
        <w:t>the rollout markets are encouraging. But importantly--.</w:t>
        <w:br/>
        <w:t xml:space="preserve"> </w:t>
        <w:br/>
        <w:t>Jonathan Feeney Wachovia Capital - Analyst</w:t>
        <w:br/>
        <w:t>On those two metrics?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Irene Rosenfeld Kraft Foods - CEO</w:t>
        <w:br/>
        <w:t>On those two metrics but importantly we're only in less than 35% today. We will be up to 35% by the end of the quarter. So it's going to</w:t>
        <w:br/>
        <w:t>take a little bit of time until we see that performance more broadly across the portfolio, but we certainly believe that this is an important</w:t>
        <w:br/>
        <w:t>enabler to our acceleration of our overall top line growth.</w:t>
        <w:br/>
        <w:t xml:space="preserve"> </w:t>
        <w:br/>
        <w:t>Jonathan Feeney Wachovia Capital - Analyst</w:t>
        <w:br/>
        <w:t>Thanks, and just finally to follow-up on Terry's question a little bit, given there's been a ton of news about all these celebrities buying</w:t>
        <w:br/>
        <w:t>stock, what is your philosophy on sort of soliciting input from shareholders about the future direction of Kraft? I know, I think you were</w:t>
        <w:br/>
        <w:t>deliberate in being somewhat hesitant to reveal who you've met with and who you haven't but maybe short of that you can share with us</w:t>
        <w:br/>
        <w:t>your sort of philosophy about getting that kind of input from shareholders.</w:t>
        <w:br/>
        <w:t xml:space="preserve"> </w:t>
        <w:br/>
        <w:t>Irene Rosenfeld Kraft Foods - CEO</w:t>
        <w:br/>
        <w:t>Well, Jonathan, over 100% of our shares have actually traded since the spinoff, and so critically important that I continue to stay in touch</w:t>
        <w:br/>
        <w:t>with our investor base and I will continue to do so. I think it's very helpful to understand how they feel about our overall strategies and to</w:t>
        <w:br/>
        <w:t>make sure that they understand the context and the progress that we're making so it's an important part of my ability to be able to return</w:t>
        <w:br/>
        <w:t>Kraft to reliable growth.</w:t>
        <w:br/>
        <w:t xml:space="preserve"> </w:t>
        <w:br/>
        <w:t>Jonathan Feeney Wachovia Capital - Analyst</w:t>
        <w:br/>
        <w:t>Okay. Thanks very much.</w:t>
        <w:br/>
        <w:t xml:space="preserve"> </w:t>
        <w:br/>
        <w:t>Irene Rosenfeld Kraft Foods - CEO</w:t>
        <w:br/>
        <w:t>You're welcome.</w:t>
        <w:br/>
        <w:t xml:space="preserve"> </w:t>
        <w:br/>
        <w:t>Operator</w:t>
        <w:br/>
        <w:t>Thank you. Your next question is from Eric Serotta with Merrill Lynch. Please go ahead.</w:t>
        <w:br/>
        <w:t xml:space="preserve"> </w:t>
        <w:br/>
        <w:t>Eric Serotta Merrill Lynch - Analyst</w:t>
        <w:br/>
        <w:t>Good morning.</w:t>
        <w:br/>
        <w:t xml:space="preserve"> </w:t>
        <w:br/>
        <w:t>Irene Rosenfeld Kraft Foods - CEO</w:t>
        <w:br/>
        <w:t>Good morning, Eric.</w:t>
        <w:br/>
        <w:t xml:space="preserve"> </w:t>
        <w:br/>
        <w:t>Eric Serotta Merrill Lynch - Analyst</w:t>
        <w:br/>
        <w:t>A couple quick housekeeping questions and a follow-up. First of all, Jim, the tax rate obviously for the year came in lower, is going to</w:t>
        <w:br/>
        <w:t>come in lower than your guidance. You'd previously talked about '08 going up to I think 37%. Do you still stand by that or is there</w:t>
        <w:br/>
        <w:t>potential upside from lower tax rate in 2008?</w:t>
        <w:br/>
        <w:t xml:space="preserve"> </w:t>
        <w:br/>
        <w:t>Jim Dollive Kraft Foods - EVP, CFO</w:t>
        <w:br/>
        <w:t>Sure. Obviously we are benefiting this year from the resolution of those items I mentioned as well as the mix in countries. We really</w:t>
        <w:br/>
        <w:t>haven't updated our guidance yet for 2008. Previously we said it was going to be around 37%. Rest assured we are actively pursuing</w:t>
        <w:br/>
        <w:t>those programs we think will help reduce our long term tax rate and it's really just too early now for us to make any committment on</w:t>
        <w:br/>
        <w:t>that.</w:t>
        <w:br/>
        <w:t xml:space="preserve"> </w:t>
        <w:br/>
        <w:t>Eric Serotta Merrill Lynch - Analyst</w:t>
        <w:br/>
        <w:t>How much of the reduction in the tax rate for '07 was attributable to discrete items like the tax rate, like the audit resolution and how</w:t>
        <w:br/>
        <w:t>much related to country mix and the like?</w:t>
        <w:br/>
        <w:t xml:space="preserve"> </w:t>
        <w:br/>
        <w:t>Jim Dollive Kraft Foods - EVP, CFO</w:t>
        <w:br/>
        <w:t>A little more than half was related to the resolution of some of those specific tax items.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Eric Serotta Merrill Lynch - Analyst</w:t>
        <w:br/>
        <w:t>Okay, and then Jim, did I hear you, I guess I don't remember whether it was Jim or Irene who made the comment but did I hear it correctly</w:t>
        <w:br/>
        <w:t>that about three-quarters of the incremental marketing and quality spending will occur in the second half?</w:t>
        <w:br/>
        <w:t xml:space="preserve"> </w:t>
        <w:br/>
        <w:t>Irene Rosenfeld Kraft Foods - CEO</w:t>
        <w:br/>
        <w:t>Yes, that's what I said, Eric.</w:t>
        <w:br/>
        <w:t xml:space="preserve"> </w:t>
        <w:br/>
        <w:t>Eric Serotta Merrill Lynch - Analyst</w:t>
        <w:br/>
        <w:t>Now that's three-quarters of of the 400 million?</w:t>
        <w:br/>
        <w:t xml:space="preserve"> </w:t>
        <w:br/>
        <w:t>Irene Rosenfeld Kraft Foods - CEO</w:t>
        <w:br/>
        <w:t>Yes.</w:t>
        <w:br/>
        <w:t xml:space="preserve"> </w:t>
        <w:br/>
        <w:t>Eric Serotta Merrill Lynch - Analyst</w:t>
        <w:br/>
        <w:t>Okay, looking at that, that would obviously imply that you spent about 100 million in the first half, an incremental 100 million and when I</w:t>
        <w:br/>
        <w:t>look at the overall SG&amp;A line for the first half, it was up about 340 million or so, so I'm just wondering what some of the drivers were</w:t>
        <w:br/>
        <w:t>behind the increase in the non-quality marketing portion of SG&amp;A and I realize that even a portion of the $100 million investment is</w:t>
        <w:br/>
        <w:t>coming in the COGS line, so I guess why was SG&amp;A up, why was SG&amp;A eX-marketing up so much and what's your outlook for the second</w:t>
        <w:br/>
        <w:t>half?</w:t>
        <w:br/>
        <w:t xml:space="preserve"> </w:t>
        <w:br/>
        <w:t>Jim Dollive Kraft Foods - EVP, CFO</w:t>
        <w:br/>
        <w:t>Let me grab that one, Eric. Obviously, we are looking at -- when you look at that line on our P&amp;L it does show a fairly sizeable increase.</w:t>
        <w:br/>
        <w:t>The largest single component of that increase particularly in the second quarter was our marketing investment and our investment in</w:t>
        <w:br/>
        <w:t>some other growth initiatives, about 40% of the total change. There are some structural changes that you're seeing in that number. It's a</w:t>
        <w:br/>
        <w:t>combination of both currency implications as well as the addition of the UB Iberia business that we acquired back in the beginning of the</w:t>
        <w:br/>
        <w:t>fourth quarter last year. That's about 30 to 35% of the total change, and then we did have recognized in there that $18 million gain from</w:t>
        <w:br/>
        <w:t>the prior year, that's about another 10% of the change in the quarter, so there's a lot of things in there that drive it. Some structural but</w:t>
        <w:br/>
        <w:t>the more important one, the most significant one is the investment we're making in our business.</w:t>
        <w:br/>
        <w:t xml:space="preserve"> </w:t>
        <w:br/>
        <w:t>Eric Serotta Merrill Lynch - Analyst</w:t>
        <w:br/>
        <w:t>Just lastly, do you see the potential for some structural cost savings on the overall overhead line, on the overall overhead that falls within</w:t>
        <w:br/>
        <w:t>the SG&amp;A line as we get into the second half and into calendar '08?</w:t>
        <w:br/>
        <w:t xml:space="preserve"> </w:t>
        <w:br/>
        <w:t>Irene Rosenfeld Kraft Foods - CEO</w:t>
        <w:br/>
        <w:t>Well, Eric, as we mentioned we're very pleased with the progress we're making against our overall restructuring plan and we are</w:t>
        <w:br/>
        <w:t>delivering greater savings at a faster pace than we had anticipated. We're going to continue to look at opportunities to drive our</w:t>
        <w:br/>
        <w:t>administrative costs down and I am hopeful that as we continue to look at opportunities to simplify the organization that we will find</w:t>
        <w:br/>
        <w:t>some additional opportunities for overhead savings.</w:t>
        <w:br/>
        <w:t xml:space="preserve"> </w:t>
        <w:br/>
        <w:t>Eric Serotta Merrill Lynch - Analyst</w:t>
        <w:br/>
        <w:t>Great. Well, good luck. Thank you very much.</w:t>
        <w:br/>
        <w:t xml:space="preserve"> </w:t>
        <w:br/>
        <w:t>Irene Rosenfeld Kraft Foods - CEO</w:t>
        <w:br/>
        <w:t>Thank you.</w:t>
        <w:br/>
        <w:t xml:space="preserve"> </w:t>
        <w:br/>
        <w:t>Operator</w:t>
        <w:br/>
        <w:t>Thank you. Your next question is from Eric Katzman with Deutsche Bank. Please go ahead.</w:t>
        <w:br/>
        <w:t xml:space="preserve"> </w:t>
        <w:br/>
        <w:t>Eric Katzman Deutsche Bank - Analyst</w:t>
        <w:br/>
        <w:t>Good morning, everybody.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Irene Rosenfeld Kraft Foods - CEO</w:t>
        <w:br/>
        <w:t>Good morning, Eric.</w:t>
        <w:br/>
        <w:t xml:space="preserve"> </w:t>
        <w:br/>
        <w:t>Eric Katzman Deutsche Bank - Analyst</w:t>
        <w:br/>
        <w:t>A few questions, I guess first one, follow-up on Terry's question earlier. Isn't the problem really that the government wants their pound of</w:t>
        <w:br/>
        <w:t>flesh when it comes to divestitures, so if you're going to get rid of let's say Maxwell House as Pelts is rumored to propose, I mean, huge</w:t>
        <w:br/>
        <w:t>earnings dilution so unless you really get the sense that you can't fix that business, otherwise, it just doesn't make much sense. Isn't that</w:t>
        <w:br/>
        <w:t>fair given the tax basis of those assets?</w:t>
        <w:br/>
        <w:t xml:space="preserve"> </w:t>
        <w:br/>
        <w:t>Irene Rosenfeld Kraft Foods - CEO</w:t>
        <w:br/>
        <w:t>Yes. In fact that's why divestitures is not a major part of our plan. I feel very comfortable that we have the ability to better leverage the</w:t>
        <w:br/>
        <w:t>breadth of our portfolio and that's a critical piece of our strategy going forward. I think our scale can be a competitive advantage but</w:t>
        <w:br/>
        <w:t>having said that to the extent that we have businesses that we don't believe can be accretive over the long term, we are better to put our</w:t>
        <w:br/>
        <w:t>investments elsewhere and obviously we will consider all opportunities to do that to be able to maximize shareholder value and the tax</w:t>
        <w:br/>
        <w:t>implications is an important consideration in that equation.</w:t>
        <w:br/>
        <w:t xml:space="preserve"> </w:t>
        <w:br/>
        <w:t>Eric Katzman Deutsche Bank - Analyst</w:t>
        <w:br/>
        <w:t>I don't understand why people just get so fascinated with the idea of getting out of a business when it will be hugely dilutive but anyway,</w:t>
        <w:br/>
        <w:t>let's move on. Just in reference to the the three categories where they are big and your share is under pressure, in Maxwell House odds</w:t>
        <w:br/>
        <w:t>are it's not going to be easy because you're going up against Procter and Folgers to the extent that they still care about food or</w:t>
        <w:br/>
        <w:t>beverages. Snacks you got a lot of competition obviously with PepsiCo and others, but it would seem that the one area where you can</w:t>
        <w:br/>
        <w:t>from a competitive standpoint where you should win is cheese because that's largely private label. So I guess it used to be that anybody</w:t>
        <w:br/>
        <w:t>who is going to progress at Kraft had to fix or grow cheese. What do you think is just the long term problem there?</w:t>
        <w:br/>
        <w:t xml:space="preserve"> </w:t>
        <w:br/>
        <w:t>Irene Rosenfeld Kraft Foods - CEO</w:t>
        <w:br/>
        <w:t>I actually don't think there's a long term problem. I think the issue has been we have been far too focused on commodity costs and price</w:t>
        <w:br/>
        <w:t>gap as our lever and the reality is it's a growth category, consumers around the world are eating more and more cheese and we're not</w:t>
        <w:br/>
        <w:t>participating, and so as I said before, I'm not yet comfortable that our pipeline on cheese is robust enough in general and certainly to</w:t>
        <w:br/>
        <w:t>handle these record high dairy costs, but we are about fixing it. It's just going to take us some time because there's just not enough in the</w:t>
        <w:br/>
        <w:t>pipeline. We've got a couple of good items coming out in the back half. I've talked about the Live Active product, our Kraft Singles Select</w:t>
        <w:br/>
        <w:t>product, we've made some changes in our advertising agency that I think will lead us to a stronger program for our base singles product</w:t>
        <w:br/>
        <w:t>but net-net, we need to get some more innovative products coming out and it will take us some time to do it but clearly cheese is one of</w:t>
        <w:br/>
        <w:t>those categories where we have the right to win and we will.</w:t>
        <w:br/>
        <w:t xml:space="preserve"> </w:t>
        <w:br/>
        <w:t>Eric Katzman Deutsche Bank - Analyst</w:t>
        <w:br/>
        <w:t>Okay and then two quick follow-ups for Jim. Jim, I think previously when you talked about the restructuring, the cash costs have been</w:t>
        <w:br/>
        <w:t>about 1.1 billion over the life of the programs. Did that change with today's adjustments?</w:t>
        <w:br/>
        <w:t xml:space="preserve"> </w:t>
        <w:br/>
        <w:t>Jim Dollive Kraft Foods - EVP, CFO</w:t>
        <w:br/>
        <w:t>We're looking at that. We are running slightly favorable on some of our cash costs just as we're seeing the efficiencies in the total</w:t>
        <w:br/>
        <w:t>program, but for clarification, we spent about 900 million on cash so far, what we said was the total 3 billion had somewhere in the order</w:t>
        <w:br/>
        <w:t>of 1.9 billion as a cash component but I think we're going to see some favorability around that.</w:t>
        <w:br/>
        <w:t xml:space="preserve"> </w:t>
        <w:br/>
        <w:t>Eric Katzman Deutsche Bank - Analyst</w:t>
        <w:br/>
        <w:t>Okay, and then lastly, did you quantify the gross margin impact from input costs versus the benefit on price?</w:t>
        <w:br/>
        <w:t xml:space="preserve"> </w:t>
        <w:br/>
        <w:t>Jim Dollive Kraft Foods - EVP, CFO</w:t>
        <w:br/>
        <w:t>We really haven't gotten into the specifics of how each of the components drive into that. The simple answer is that the gross margin is</w:t>
        <w:br/>
        <w:t>under pressure because of the rapid increase in the commodity cost.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Eric Katzman Deutsche Bank - Analyst</w:t>
        <w:br/>
        <w:t>Okay. So most of -- even with the pricing, the input costs are still overwhelmingly hitting you?</w:t>
        <w:br/>
        <w:t xml:space="preserve"> </w:t>
        <w:br/>
        <w:t>Jim Dollive Kraft Foods - EVP, CFO</w:t>
        <w:br/>
        <w:t>I wouldn't call it overwhelmingly. We are pricing to recover the majority of our input costs but we're not there yet in terms of 100%.</w:t>
        <w:br/>
        <w:t xml:space="preserve"> </w:t>
        <w:br/>
        <w:t>Eric Katzman Deutsche Bank - Analyst</w:t>
        <w:br/>
        <w:t>Okay, thank you.</w:t>
        <w:br/>
        <w:t xml:space="preserve"> </w:t>
        <w:br/>
        <w:t>Operator</w:t>
        <w:br/>
        <w:t>Thank you. Your next question is from Alexia Howard with Sanford Bernstein. Please go ahead.</w:t>
        <w:br/>
        <w:t xml:space="preserve"> </w:t>
        <w:br/>
        <w:t>Alexia Howard Sanford Bernstein - Analyst</w:t>
        <w:br/>
        <w:t>Hello, there.</w:t>
        <w:br/>
        <w:t xml:space="preserve"> </w:t>
        <w:br/>
        <w:t>Irene Rosenfeld Kraft Foods - CEO</w:t>
        <w:br/>
        <w:t>Good morning.</w:t>
        <w:br/>
        <w:t xml:space="preserve"> </w:t>
        <w:br/>
        <w:t>Alexia Howard Sanford Bernstein - Analyst</w:t>
        <w:br/>
        <w:t>I just wanted to talk a little bit about the strategy going forward on Tassimo. It was obviously the write-off in Q4 of last year. It sounds as</w:t>
        <w:br/>
        <w:t>though you've still got a fair amount of marketing investment going in there. Maybe you could just talk about how much of the downturn</w:t>
        <w:br/>
        <w:t>in margins in North American beverages over the last few years has been to do with the Tassimo launch and what is the plan going</w:t>
        <w:br/>
        <w:t>forward? Is it more of a milking strategy at this point, is it -- how are are you thinking about the strategy as we go from here?</w:t>
        <w:br/>
        <w:t xml:space="preserve"> </w:t>
        <w:br/>
        <w:t>Irene Rosenfeld Kraft Foods - CEO</w:t>
        <w:br/>
        <w:t>Actually, Alexia, we continue to believe that Tassimo is an important growth engine for us as we go forward. In fact, the fact that we've</w:t>
        <w:br/>
        <w:t>chosen to go to a more targeted strategy particularly in North America is paying dividends on the bottom line and it's one of the factors</w:t>
        <w:br/>
        <w:t>that contributed to our strong performance in our beverage segment so I believe that the targeted strategy is paying dividends. We</w:t>
        <w:br/>
        <w:t>actually expect our Tassimo platform to grow about 70% this year, but we're focused on the right people. We're not trying to appeal to</w:t>
        <w:br/>
        <w:t>the mass market. It's about targeting coffee Aficionados. We've got some exciting new products in the EU like Latte Macchiato and that's</w:t>
        <w:br/>
        <w:t>performing quite well for us. We've got some new advertising that is coming out in the back half of the year and actually I'm quite</w:t>
        <w:br/>
        <w:t>encouraged by the program that is setting up for our Christmas season this year.</w:t>
        <w:br/>
        <w:t xml:space="preserve"> </w:t>
        <w:br/>
        <w:t>Alexia Howard Sanford Bernstein - Analyst</w:t>
        <w:br/>
        <w:t>Thank you.</w:t>
        <w:br/>
        <w:t xml:space="preserve"> </w:t>
        <w:br/>
        <w:t>Irene Rosenfeld Kraft Foods - CEO</w:t>
        <w:br/>
        <w:t>You're welcome.</w:t>
        <w:br/>
        <w:t xml:space="preserve"> </w:t>
        <w:br/>
        <w:t>Operator</w:t>
        <w:br/>
        <w:t>Thank you. Your next question is from David Driscoll with Citigroup Investments. Please go ahead.</w:t>
        <w:br/>
        <w:t xml:space="preserve"> </w:t>
        <w:br/>
        <w:t>David Driscoll Citigroup Investments - Analyst</w:t>
        <w:br/>
        <w:t>Hi, good morning, everyone.</w:t>
        <w:br/>
        <w:t xml:space="preserve"> </w:t>
        <w:br/>
        <w:t>Irene Rosenfeld Kraft Foods - CEO</w:t>
        <w:br/>
        <w:t>Good morning, David.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David Driscoll Citigroup Investments - Analyst</w:t>
        <w:br/>
        <w:t>Just first a comment, Irene. There is, in the old days we had some nice presentation slides that had a tremendous amount of information</w:t>
        <w:br/>
        <w:t>on it. You guys had stopped doing that when you came on board and I would just say that there's a lot of questions that are being asked</w:t>
        <w:br/>
        <w:t>today that would have been answered through those slides. If at all possible if you reinstitute those that would be very helpful. Now on to</w:t>
        <w:br/>
        <w:t>a couple questions here. Jim, can you tell us what was the market share change for Kraft Top 25 U.S. OCI categories? As you recall that</w:t>
        <w:br/>
        <w:t>was a metric that you used to give out quite frequently.</w:t>
        <w:br/>
        <w:t xml:space="preserve"> </w:t>
        <w:br/>
        <w:t>Jim Dollive Kraft Foods - EVP, CFO</w:t>
        <w:br/>
        <w:t>David, we don't have that. What we're really looking at right now is how we're doing in our Top 30 or so categories in the U.S. on a</w:t>
        <w:br/>
        <w:t>trailing 52 week basis, and as Irene said in her opening comments, we're still not growing share in more than half of them. We're still</w:t>
        <w:br/>
        <w:t>slightly under half.</w:t>
        <w:br/>
        <w:t xml:space="preserve"> </w:t>
        <w:br/>
        <w:t>Irene Rosenfeld Kraft Foods - CEO</w:t>
        <w:br/>
        <w:t>David, we're choosing to look at the top revenue contributors because what I found before, the Top 25 is an important metric but the fact</w:t>
        <w:br/>
        <w:t>was they were growing and we had a leaky bucket. So I think the relevant consideration is what percent of our revenue is growing and as I</w:t>
        <w:br/>
        <w:t>mentioned, less than half of our revenue is growing share, and that is unacceptable. We expect to see that number go considerably North</w:t>
        <w:br/>
        <w:t>over time and in fact, we should see some improvement in the back half of this year particularly in the fourth quarter.</w:t>
        <w:br/>
        <w:t xml:space="preserve"> </w:t>
        <w:br/>
        <w:t>David Driscoll Citigroup Investments - Analyst</w:t>
        <w:br/>
        <w:t>Next question would be Jim, can you just give us what the estimate for commodity cost increases is? I don't actually think you said the</w:t>
        <w:br/>
        <w:t>number on the call. If I missed it I apologize.</w:t>
        <w:br/>
        <w:t xml:space="preserve"> </w:t>
        <w:br/>
        <w:t>Jim Dollive Kraft Foods - EVP, CFO</w:t>
        <w:br/>
        <w:t>No, we didn't give a specific number on the commodity cost. We're actually trying to get away from giving that specific number. As I said</w:t>
        <w:br/>
        <w:t>earlier, what's really important here is the net of how we're doing from a total recovery perspective and we're actually in better shape now</w:t>
        <w:br/>
        <w:t>than we've been previously.</w:t>
        <w:br/>
        <w:t xml:space="preserve"> </w:t>
        <w:br/>
        <w:t>David Driscoll Citigroup Investments - Analyst</w:t>
        <w:br/>
        <w:t>All right. Well, that leads to the next question. Irene, on pricing, we've heard a lot of different companies talk about the environment for</w:t>
        <w:br/>
        <w:t>actually realizing a price increase is quite good right now. Would you echo those comments and what other color can you give to us about</w:t>
        <w:br/>
        <w:t>the ability to pass through those price increases?</w:t>
        <w:br/>
        <w:t xml:space="preserve"> </w:t>
        <w:br/>
        <w:t>Irene Rosenfeld Kraft Foods - CEO</w:t>
        <w:br/>
        <w:t>Well, David we've priced about 60% of our North American portfolio in the last 12 months and as we mentioned earlier, I expect to see</w:t>
        <w:br/>
        <w:t>even more realization of that pricing in the back half of the year, so we believe that we will be able to recover a significant portion of our</w:t>
        <w:br/>
        <w:t>input costs through the pricing actions we've taken. Having said that, it's more than we've been able to do in the past but it still is not</w:t>
        <w:br/>
        <w:t>sufficient to offset the entire impact.</w:t>
        <w:br/>
        <w:t xml:space="preserve"> </w:t>
        <w:br/>
        <w:t>David Driscoll Citigroup Investments - Analyst</w:t>
        <w:br/>
        <w:t>Jim, just one last question, following up on Eric's question on the 2008 tax rate. Given that you guys are fully separated right now, I</w:t>
        <w:br/>
        <w:t>understand that you may not have completed your '08 plans but the 37% tax rate is enormously higher than where you are right now.</w:t>
        <w:br/>
        <w:t>Why would anybody believe that that tax rate is a realistic tax rate for '08 given what we're seeing this quarter?</w:t>
        <w:br/>
        <w:t xml:space="preserve"> </w:t>
        <w:br/>
        <w:t>Jim Dollive Kraft Foods - EVP, CFO</w:t>
        <w:br/>
        <w:t>Well, remember, in the current year, we continue to have some benefit of our association with Altria, and that is enabling us to get a</w:t>
        <w:br/>
        <w:t>benefit versus what it will be on a fully stand alone basis. 2008 is our first full year independence.</w:t>
        <w:br/>
        <w:t xml:space="preserve"> </w:t>
        <w:br/>
        <w:t>David Driscoll Citigroup Investments - Analyst</w:t>
        <w:br/>
        <w:t>So then you're really sticking to your guns that 37 might be the appropriate rate at this point?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Jim Dollive Kraft Foods - EVP, CFO</w:t>
        <w:br/>
        <w:t>Well, we're just not updating the guidance. We are actively looking at programs that are going to help us bring that down but we're just</w:t>
        <w:br/>
        <w:t>not ready to commit to anything at this time.</w:t>
        <w:br/>
        <w:t xml:space="preserve"> </w:t>
        <w:br/>
        <w:t>David Driscoll Citigroup Investments - Analyst</w:t>
        <w:br/>
        <w:t>Okay, I understand. Thanks a lot, everybody. Good luck.</w:t>
        <w:br/>
        <w:t xml:space="preserve"> </w:t>
        <w:br/>
        <w:t>Irene Rosenfeld Kraft Foods - CEO</w:t>
        <w:br/>
        <w:t>Thanks, David.</w:t>
        <w:br/>
        <w:t xml:space="preserve"> </w:t>
        <w:br/>
        <w:t>Operator</w:t>
        <w:br/>
        <w:t>Thank you. Your next question is from Ann Gurkin with Davenport. Please go ahead with your question.</w:t>
        <w:br/>
        <w:t xml:space="preserve"> </w:t>
        <w:br/>
        <w:t>Ann Gurkin Davenport - Analyst</w:t>
        <w:br/>
        <w:t>Good morning. I think you said you all put a price increase through on cheese. Have you protected the retailer for a specific period of</w:t>
        <w:br/>
        <w:t>time?</w:t>
        <w:br/>
        <w:t xml:space="preserve"> </w:t>
        <w:br/>
        <w:t>Irene Rosenfeld Kraft Foods - CEO</w:t>
        <w:br/>
        <w:t>Yes, we have.</w:t>
        <w:br/>
        <w:t xml:space="preserve"> </w:t>
        <w:br/>
        <w:t>Ann Gurkin Davenport - Analyst</w:t>
        <w:br/>
        <w:t>Can you give me that time frame?</w:t>
        <w:br/>
        <w:t xml:space="preserve"> </w:t>
        <w:br/>
        <w:t>Irene Rosenfeld Kraft Foods - CEO</w:t>
        <w:br/>
        <w:t>Well, basically we told you we took a pricing action earlier in the year and then we took another one effective July 9, and so we are getting</w:t>
        <w:br/>
        <w:t>ourselves through the 4th of July holiday.</w:t>
        <w:br/>
        <w:t xml:space="preserve"> </w:t>
        <w:br/>
        <w:t>Jim Dollive Kraft Foods - EVP, CFO</w:t>
        <w:br/>
        <w:t>And the effective date is the date after the deal protection.</w:t>
        <w:br/>
        <w:t xml:space="preserve"> </w:t>
        <w:br/>
        <w:t>Ann Gurkin Davenport - Analyst</w:t>
        <w:br/>
        <w:t>Great, and then for the back half should we look for operating margins on the cheese and foodservice segment to be down like what we</w:t>
        <w:br/>
        <w:t>saw in the second quarter?</w:t>
        <w:br/>
        <w:t xml:space="preserve"> </w:t>
        <w:br/>
        <w:t>Irene Rosenfeld Kraft Foods - CEO</w:t>
        <w:br/>
        <w:t>Yes. I think it's as you heard Jim say, we expect it will get somewhat worse before it gets better as the higher input costs flow their way</w:t>
        <w:br/>
        <w:t>through the P&amp;L, particularly in the third quarter.</w:t>
        <w:br/>
        <w:t xml:space="preserve"> </w:t>
        <w:br/>
        <w:t>Ann Gurkin Davenport - Analyst</w:t>
        <w:br/>
        <w:t>Okay, great. Thank you.</w:t>
        <w:br/>
        <w:t xml:space="preserve"> </w:t>
        <w:br/>
        <w:t>Irene Rosenfeld Kraft Foods - CEO</w:t>
        <w:br/>
        <w:t>You're welcome.</w:t>
        <w:br/>
        <w:t xml:space="preserve"> </w:t>
        <w:br/>
        <w:t>Operator</w:t>
        <w:br/>
        <w:t>Thank you. Your next question is from Pablo Zuanic with JPMorgan. Please go ahead.</w:t>
        <w:br/>
        <w:t xml:space="preserve"> </w:t>
        <w:br/>
        <w:t>Pablo Zuanic JPMorgan - Analyst</w:t>
        <w:br/>
        <w:t>Good morning, everyone. Just a couple of questions for Jim first, and then a couple ones for you, Irene. On the cheese side, Jim, can you</w:t>
        <w:br/>
        <w:t>give us some sense in terms of economics? If cheese is up 50%, how much of a price increase you need to fully offset that, or if you want</w:t>
        <w:br/>
        <w:t>to think in terms of cents, but what color you can give there would help.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Jim Dollive Kraft Foods - EVP, CFO</w:t>
        <w:br/>
        <w:t>Obviously, cheese is just a percentage of the total cost profile, so when you have an increase in cheese, the revenue increase needed to</w:t>
        <w:br/>
        <w:t>cover that is significantly less, and I'm not going to get into the specific dynamics there because then I'd have to get into the P&amp;L</w:t>
        <w:br/>
        <w:t>structure and the cost component on cheese.</w:t>
        <w:br/>
        <w:t xml:space="preserve"> </w:t>
        <w:br/>
        <w:t>Pablo Zuanic JPMorgan - Analyst</w:t>
        <w:br/>
        <w:t>Okay. And now when I look at the marketing expenses, one-third going in the first half, was that the plan all along or did you have to</w:t>
        <w:br/>
        <w:t>delay some of them in the second quarter because of the higher input cost?</w:t>
        <w:br/>
        <w:t xml:space="preserve"> </w:t>
        <w:br/>
        <w:t>Irene Rosenfeld Kraft Foods - CEO</w:t>
        <w:br/>
        <w:t>No, actually, I would say it was the plan in the sense that we understood that a number of the new items and some of the marketing</w:t>
        <w:br/>
        <w:t>ideas that this spending is going to go against would not be ready until the back half and that's one of the reasons I've been saying all</w:t>
        <w:br/>
        <w:t>along that we expected to see stronger recovery in the back half, and so that's the reason for the spending coming more sharply in the</w:t>
        <w:br/>
        <w:t>back half than it has so far.</w:t>
        <w:br/>
        <w:t xml:space="preserve"> </w:t>
        <w:br/>
        <w:t>Pablo Zuanic JPMorgan - Analyst</w:t>
        <w:br/>
        <w:t>Okay, and just to follow-up on that Irene, if you can tell us when you look at the five divisions in the U.S., which ones are more advanced</w:t>
        <w:br/>
        <w:t>in terms of the innovation pipeline, in terms of the marketing programs, and which are behind? Can you give us some color there, shades</w:t>
        <w:br/>
        <w:t>of our progress there?</w:t>
        <w:br/>
        <w:t xml:space="preserve"> </w:t>
        <w:br/>
        <w:t>Irene Rosenfeld Kraft Foods - CEO</w:t>
        <w:br/>
        <w:t>I certainly can, Pablo. I think it should be somewhat clear from my remarks I feel very good about our progress on powdered beverages.</w:t>
        <w:br/>
        <w:t>We're beginning to see some progress on coffee and I think we're addressing an issue that's been longstanding so I feel good about</w:t>
        <w:br/>
        <w:t>beverages. I feel very good about our position in convenient meals. On the top line we've got some work to do there in terms of margins</w:t>
        <w:br/>
        <w:t>which will recover as the year progresses. So I think beverages and convenient meals are our strongest performers and have the</w:t>
        <w:br/>
        <w:t>strongest pipeline.</w:t>
        <w:br/>
        <w:t>The balance of our sectors, particularly cheese, snacks, and grocery are the areas that we continue to have some issues but rest assured,</w:t>
        <w:br/>
        <w:t>we are on top of what those key issues are. It's just going to take somewhat longer for us to be able to address some of them but the</w:t>
        <w:br/>
        <w:t>progress will accelerate in the back half, as I've said three quarters of our spending is yet to come. We do have a stronger new product</w:t>
        <w:br/>
        <w:t>pipeline across-the-board which you'll have much more visibility to as these products come out into the marketplace. I expect to see</w:t>
        <w:br/>
        <w:t>better pricing realization and all of which will, I believe will lead to improved share as well as volume performance.</w:t>
        <w:br/>
        <w:t xml:space="preserve"> </w:t>
        <w:br/>
        <w:t>Pablo Zuanic JPMorgan - Analyst</w:t>
        <w:br/>
        <w:t>And one last one if I may. In terms of thinking about commodity exposure, private label exposure, the (inaudible) or the feedback is that</w:t>
        <w:br/>
        <w:t>we get a lot of commodity type products and obviously you're addressing that through innovation, but for me the definition of a</w:t>
        <w:br/>
        <w:t>commodity type category is where private label penetration is high. So I look at for example, Heinz, frozen potatoes almost 28, 30%</w:t>
        <w:br/>
        <w:t>private label market share but Oneida is able to get about 70, 80% premiums to private label and I look at the Planters Snacks and the</w:t>
        <w:br/>
        <w:t>premium to private label is 5 to 7%. So I'm just trying to get an idea when I think of nuts, hams, cheese, which are so-called commodity</w:t>
        <w:br/>
        <w:t>type categories, do you see room there to significantly improve premiums from where they are right now through innovation or is there</w:t>
        <w:br/>
        <w:t>something structural that doesn't make the premiums possible in some of your other products?</w:t>
        <w:br/>
        <w:t xml:space="preserve"> </w:t>
        <w:br/>
        <w:t>Irene Rosenfeld Kraft Foods - CEO</w:t>
        <w:br/>
        <w:t>Well, I know I actually think that the opportunity we have is to be able to get stronger volume performance from the premiums that we</w:t>
        <w:br/>
        <w:t>have. I think over time, clearly as we add more value to a number of our products particularly in cheese and nuts as you suggest, that will</w:t>
        <w:br/>
        <w:t>help us, but the real opportunity we have is to be able to generate stronger performance and particularly stronger share performance</w:t>
        <w:br/>
        <w:t>with the gaps that we have today and that will hinge entirely on our ability to restore brand equity to a number of these iconic brands and</w:t>
        <w:br/>
        <w:t>to innovate with value-added products and that's really what our investment plan is focused on.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 xml:space="preserve"> </w:t>
        <w:br/>
        <w:t>Pablo Zuanic JPMorgan - Analyst</w:t>
        <w:br/>
        <w:t>And just a last one, any update on the search of a Marketing Officer -- Marketing Director?</w:t>
        <w:br/>
        <w:t xml:space="preserve"> </w:t>
        <w:br/>
        <w:t>Irene Rosenfeld Kraft Foods - CEO</w:t>
        <w:br/>
        <w:t>Yes, we are continuing to search. It's a critically important role for us particularly as I'm looking to place much more emphasis on the</w:t>
        <w:br/>
        <w:t>consumer and the quality of our marketing. We've been actively engaged in an external search and I expect to make an announcement</w:t>
        <w:br/>
        <w:t>later this quarter.</w:t>
        <w:br/>
        <w:t xml:space="preserve"> </w:t>
        <w:br/>
        <w:t>Pablo Zuanic JPMorgan - Analyst</w:t>
        <w:br/>
        <w:t>Thank you.</w:t>
        <w:br/>
        <w:t xml:space="preserve"> </w:t>
        <w:br/>
        <w:t>Chris Jakubik Kraft Foods - VP, IR</w:t>
        <w:br/>
        <w:t>Operator, we can take one more question.</w:t>
        <w:br/>
        <w:t xml:space="preserve"> </w:t>
        <w:br/>
        <w:t>Operator</w:t>
        <w:br/>
        <w:t>Thank you. Your final question is from Steven Kron With Goldman Sachs.</w:t>
        <w:br/>
        <w:t xml:space="preserve"> </w:t>
        <w:br/>
        <w:t>Steven Kron Goldman Sachs - Analyst</w:t>
        <w:br/>
        <w:t>Two questions and they both turn out to be follow-ups here, back just on the cheese business. You mentioned lower price gaps versus</w:t>
        <w:br/>
        <w:t>last year. You've spent some on innovation and I think you shared that at CAGNY, yet obviously share as you've commented on is down so</w:t>
        <w:br/>
        <w:t>it begs the question, is the absolute price at this point a bit more important than the gap itself to the consumer and I can't help but think</w:t>
        <w:br/>
        <w:t>that recent pricing actions just furthers that price point in a category that seems to be obviously a bit more commoditized to the</w:t>
        <w:br/>
        <w:t>consumer?</w:t>
        <w:br/>
        <w:t xml:space="preserve"> </w:t>
        <w:br/>
        <w:t>Irene Rosenfeld Kraft Foods - CEO</w:t>
        <w:br/>
        <w:t>Well, again, Steven, I think we have to stop talking only about price gaps as the root of our issues. There's no question that we're not</w:t>
        <w:br/>
        <w:t>happy with our share performance on cheese. We do feel that our price gaps for the most part are in a reasonable place, and so I don't</w:t>
        <w:br/>
        <w:t>believe that that is the solution to our long term opportunity. The issue is really about the quality of our pipeline and the ability to</w:t>
        <w:br/>
        <w:t>introduce value-added new items, and that's what we've got the team focused on. So I don't think it's about price gaps. Certainly, getting</w:t>
        <w:br/>
        <w:t>better price realization and seeing how the marketplace reacts in general to these higher input costs will be important and may create</w:t>
        <w:br/>
        <w:t>some relative dislocation in our position but I feel generally quite good about where our pricing position is on cheese. The issue is the</w:t>
        <w:br/>
        <w:t>ability of the portfolio to add enough value to be able to be distinguished and competitively advantaged.</w:t>
        <w:br/>
        <w:t xml:space="preserve"> </w:t>
        <w:br/>
        <w:t>Steven Kron Goldman Sachs - Analyst</w:t>
        <w:br/>
        <w:t>Okay, that's a good segue into the next question which is Irene, just trying to get a bit of perspective maybe a status update a little bit</w:t>
        <w:br/>
        <w:t>different from a prior question as it relates to innovation in the U.S. And particularly the speed to market if I recall, if I think back to</w:t>
        <w:br/>
        <w:t>CAGNY, there was a whole host of pipeline of new products that you were very excited about and it kind of feels like things are a little bit</w:t>
        <w:br/>
        <w:t>more back end loaded than perhaps I would have thought and we're talking about '08 and I understand that this is an evolving process,</w:t>
        <w:br/>
        <w:t>but can you maybe talk about your level of satisfaction with the speed to market with some of this innovation?</w:t>
        <w:br/>
        <w:t xml:space="preserve"> </w:t>
        <w:br/>
        <w:t>Irene Rosenfeld Kraft Foods - CEO</w:t>
        <w:br/>
        <w:t>Well, I think we're making good progress. We're not exactly where we need to be but I will tell you over the coming weeks we will be</w:t>
        <w:br/>
        <w:t>talking at the back-to-school conference about a number of our new items and we're just beginning to present them to the trade so I</w:t>
        <w:br/>
        <w:t>come back to the point I knew that it was going to take us some time in 2007 to get this pipeline jump started and that's why we've been</w:t>
        <w:br/>
        <w:t>talking about the fact that we expect to see stronger acceleration in the back half. Having said that, our early investments are already</w:t>
        <w:br/>
        <w:t>showing some results, so it will take us some time as we've said particularly on some of the longstanding issues in some of our core</w:t>
        <w:br/>
        <w:t>categories, those are a little harder to fix and we are in the process of doing that and we will lay those out as we commercialize them in</w:t>
        <w:br/>
        <w:t>the marketplace, but I will tell you overall, I think the organization is responding very well to the overall charge of moving faster, of being</w:t>
        <w:br/>
        <w:t>bolder, of taking some actions, of testing and learning and I'm seeing examples across the Company of progress there and it will be more</w:t>
        <w:br/>
        <w:t>visible to you as these new products begin to come out in the back half of the year.</w:t>
        <w:br/>
      </w:r>
    </w:p>
    <w:p>
      <w:r>
        <w:t>AUGUST 01, 2007 / 12:00PM GMT, Q2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20</w:t>
        <w:br/>
        <w:t xml:space="preserve"> </w:t>
        <w:br/>
        <w:t>Steven Kron Goldman Sachs - Analyst</w:t>
        <w:br/>
        <w:t>Thanks very much.</w:t>
        <w:br/>
        <w:t xml:space="preserve"> </w:t>
        <w:br/>
        <w:t>Irene Rosenfeld Kraft Foods - CEO</w:t>
        <w:br/>
        <w:t>You're welcome.</w:t>
        <w:br/>
        <w:t xml:space="preserve"> </w:t>
        <w:br/>
        <w:t>Chris Jakubik Kraft Foods - VP, IR</w:t>
        <w:br/>
        <w:t>Okay, thank you. For those people with the media who have additional follow-up questions, please feel free to call Claire Regan at</w:t>
        <w:br/>
        <w:t>847-646-4538 and for analysts and investors who have follow-up questions please feel free to call me after we hang up. So thank you</w:t>
        <w:br/>
        <w:t>very much and have a good day.</w:t>
        <w:br/>
        <w:t xml:space="preserve"> </w:t>
        <w:br/>
        <w:t>Operator</w:t>
        <w:br/>
        <w:t>Thank you. This concludes today's Kraft Foods conference call.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Q3 2007 Kraft Foods Earnings Conference Call</w:t>
        <w:br/>
        <w:t>EVENT DATE/TIME: OCTOBER 31, 2007 / 12:00PM GMT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Chris Jakubik Kraft Foods - VP, IR</w:t>
        <w:br/>
        <w:t xml:space="preserve"> </w:t>
        <w:br/>
        <w:t>Irene Rosenfeld Kraft Foods - Chairman, CEO</w:t>
        <w:br/>
        <w:t xml:space="preserve"> </w:t>
        <w:br/>
        <w:t>Tim McLevish Kraft Foods - EVP, CFO</w:t>
        <w:br/>
        <w:t>CONFERENCE CALL PARTICIPANTS</w:t>
        <w:br/>
        <w:t xml:space="preserve"> </w:t>
        <w:br/>
        <w:t>Alexia Howard Sanford Bernstein - Analyst</w:t>
        <w:br/>
        <w:t xml:space="preserve"> </w:t>
        <w:br/>
        <w:t>Terry Bivens Bear Stearns - Analyst</w:t>
        <w:br/>
        <w:t xml:space="preserve"> </w:t>
        <w:br/>
        <w:t>Steven Kron Goldman Sachs - Analyst</w:t>
        <w:br/>
        <w:t xml:space="preserve"> </w:t>
        <w:br/>
        <w:t>Eric Serotta Merrill Lynch - Analyst</w:t>
        <w:br/>
        <w:t xml:space="preserve"> </w:t>
        <w:br/>
        <w:t>David Palmer UBS - Analyst</w:t>
        <w:br/>
        <w:t xml:space="preserve"> </w:t>
        <w:br/>
        <w:t>Eric Katzman Deutsche Bank - Analyst</w:t>
        <w:br/>
        <w:t xml:space="preserve"> </w:t>
        <w:br/>
        <w:t>Andrew Lazar Lehman Brothers - Analyst</w:t>
        <w:br/>
        <w:t xml:space="preserve"> </w:t>
        <w:br/>
        <w:t>David Driscoll Citi Investment Research - Analyst</w:t>
        <w:br/>
        <w:t xml:space="preserve"> </w:t>
        <w:br/>
        <w:t>Pablo Zuanic JPMorgan - Analyst</w:t>
        <w:br/>
        <w:t xml:space="preserve"> </w:t>
        <w:br/>
        <w:t>Kenneth Zaslow BMO Capital Markets - Analyst</w:t>
        <w:br/>
        <w:t xml:space="preserve"> </w:t>
        <w:br/>
        <w:t>Vincent Andrews Morgan Stanley - Analyst</w:t>
        <w:br/>
        <w:t xml:space="preserve"> </w:t>
        <w:br/>
        <w:t>Jonathan Feeney Wachovia - Analyst</w:t>
        <w:br/>
        <w:t xml:space="preserve"> </w:t>
        <w:br/>
        <w:t>Robert Moskow Credit Suisse - Analyst</w:t>
        <w:br/>
        <w:t xml:space="preserve"> </w:t>
        <w:br/>
        <w:t>Edgar Roesch Banc of America Securities - Analyst</w:t>
        <w:br/>
        <w:t>PRESENTATION</w:t>
        <w:br/>
        <w:t xml:space="preserve"> </w:t>
        <w:br/>
        <w:t>Operator</w:t>
        <w:br/>
        <w:t>Good morning and welcome to the Kraft Foods third quarter 2007 earnings conference call. Today's call is scheduled to last about one</w:t>
        <w:br/>
        <w:t>hour including remarks by Kraft Foods' management and the question-and-answer session. (OPERATOR INSTRUCTIONS)</w:t>
        <w:br/>
        <w:t>I will now turn the call over to Mr. Chris Jakubik, Vice President of Investor Relations for Kraft. Please go ahead, sir.</w:t>
        <w:br/>
        <w:t xml:space="preserve"> </w:t>
        <w:br/>
        <w:t>Chris Jakubik Kraft Foods - VP, IR</w:t>
        <w:br/>
        <w:t>Thank you. And good morning. Thanks for joining us on our conference call. I'm Chris Jakubik, Vice President of Investor Relations. With</w:t>
        <w:br/>
        <w:t>me are Irene Rosenfeld, our Chairman and CEO; and Tim McLevish, our Chief Financial Officer.</w:t>
        <w:br/>
        <w:t>Our earnings release was sent out earlier today and is available on our website, Kraft.com. As you know, during this call we may make</w:t>
        <w:br/>
        <w:t>forward-looking statements about the Company's performance. These statements are based on how we see things today, so they contain</w:t>
        <w:br/>
        <w:t>an element of uncertainty. Actual results may differ materially due to risks and uncertainty. Please refer to the cautionary statements and</w:t>
        <w:br/>
        <w:t>risk factors contained in the Company's 10-K and 10-Q filings for a more detailed explanation of the inherent limitations in such</w:t>
        <w:br/>
        <w:t>forward-looking statements. Some of today's prepared remarks will exclude those items that affect comparability. These excluded items</w:t>
        <w:br/>
        <w:t>are captured in our GAAP to non-GAAP reconciliations within our news release and they are also available on our website. We'll begin</w:t>
        <w:br/>
        <w:t>today's call with Irene's perspective on our third quarter. Then Tim will provide an overview of our financials and results of operations.</w:t>
        <w:br/>
        <w:t>After that, we'll take your questions. With that, I'll hand it to Irene.</w:t>
        <w:br/>
        <w:t xml:space="preserve"> </w:t>
        <w:br/>
        <w:t>Irene Rosenfeld Kraft Foods - Chairman, CEO</w:t>
        <w:br/>
        <w:t>Thanks, Chris. Good morning. As we reported in this morning's press release, we posted organic revenue growth of just over 6% in Q3</w:t>
        <w:br/>
        <w:t>and EPS X items that were $0.02 lower than the prior year. Broadly speaking, our top line growth is stronger than I would have expected</w:t>
        <w:br/>
        <w:t>at this point our transformation plan. At the same time, higher input costs and the impact on our margins are a bigger challenge than I</w:t>
        <w:br/>
        <w:t>would have anticipated.</w:t>
        <w:br/>
        <w:t>To be more specific, I'm encouraged that our top line momentum continues to build and that our businesses are responding to the</w:t>
        <w:br/>
        <w:t>growth initiatives we launched earlier this year. We had three consecutive quarters of improved organic net revenue growth and in Q3,</w:t>
        <w:br/>
        <w:t>revenue growth accelerated in every geography. I'm especially pleased that we also had solid volume gains, despite significant price</w:t>
        <w:br/>
        <w:t>increases. That's a clear sign that our brand equity is strengthening.</w:t>
        <w:br/>
        <w:t>In businesses where our investments in quality, marketing, and new products have had time to gain traction, we generated solid volume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mix gains and captured market share, despite price increases. Prime examples are mac and cheese, cold cuts, and cookies. And a</w:t>
        <w:br/>
        <w:t>number of the new products we've launched this year promise be sizable businesses and highly incremental to our base. These include</w:t>
        <w:br/>
        <w:t>Oreo Cakesters, Live Active cheeses, Easy Mac cups, ultimate pizza, and deli creation sandwiches. In fact, we expect the revenue</w:t>
        <w:br/>
        <w:t>contribution from new products in 2007 to be more than 30% higher than 2006.</w:t>
        <w:br/>
        <w:t>Our growth initiatives in our focus categories are also beginning to generate share gains. In Q3 we gained share in 47% of our North</w:t>
        <w:br/>
        <w:t>American business. Versus only 38% for the trailing 52 weeks. That's not yet where we need to be. We expect to have over 50% of our</w:t>
        <w:br/>
        <w:t>revenues growing share in the near term, and at least two-thirds longer term. But we're moving in the right direction and you should see</w:t>
        <w:br/>
        <w:t>further improvements as more programs hit the market in the fourth quarter.</w:t>
        <w:br/>
        <w:t>Highlights include new campaigns for Maxwell House, behind our advantage product and package and Planters, capitalizing on the</w:t>
        <w:br/>
        <w:t>natured goodness of this iconic snack brand. We'll also have a further step-up in spending on our international growth initiatives. As our</w:t>
        <w:br/>
        <w:t>wave one investments gain traction in the marketplace, I remain confident that this will set the stage for continued top line momentum</w:t>
        <w:br/>
        <w:t>and share gains into 2008 and beyond.</w:t>
        <w:br/>
        <w:t>Despite our progress on the top line and in market share, we still have some significant challenges. The biggest is our margin</w:t>
        <w:br/>
        <w:t>performance. We're in a much tougher input cost environment than we had expected. In the quarter, gross margins declined 240 basis</w:t>
        <w:br/>
        <w:t>points, even after pricing actions and manufacturing productivity. Frankly, we haven't yet rebuilt the brand equity of our portfolio to the</w:t>
        <w:br/>
        <w:t>point where we can fully recover input cost inflation through a combination of pricing and productivity. This has been particularly true in</w:t>
        <w:br/>
        <w:t>our North American cheese business where dairy costs in the third quarter were up 40% versus prior year and current spot prices are not</w:t>
        <w:br/>
        <w:t>reflecting their historical seasonal decline, leading to record high average barrel cheese costs for 2007.</w:t>
        <w:br/>
        <w:t>The easy thing to do would be to cut our investments in growth to improve our near term profit margins. But as I said last quarter, the</w:t>
        <w:br/>
        <w:t>input cost environment will not change our plans to make the necessary investments to improve the quality of our products and to</w:t>
        <w:br/>
        <w:t>rebuild the equity of our brands. These investments are essential to adding value to our products and therefore to our ability to manage</w:t>
        <w:br/>
        <w:t>input cost inflation over the long-term. Our investments are also key to driving the accelerated volume growth and stronger product mix</w:t>
        <w:br/>
        <w:t>that will leverage our overhead costs, lead to higher operating margins, and restore Kraft to reliable growth.</w:t>
        <w:br/>
        <w:t>In the face of these extraordinary cost increases, we're also taking more aggressive actions to reduce our overhead costs. To date we've</w:t>
        <w:br/>
        <w:t>been able to achieve savings at a faster rate while incurring less expense. Cumulative savings under our restructuring program are now</w:t>
        <w:br/>
        <w:t>expected to reach $775 million this year, versus our expectation of $700 million at the start of the year. And there's more to come.</w:t>
        <w:br/>
        <w:t>Looking at our total restructuring program, we expect to come in at the same cost and reach higher savings than the $1 billion originally</w:t>
        <w:br/>
        <w:t>expected.</w:t>
        <w:br/>
        <w:t>If you recall in September, as part of our strategy to rewire the organization for growth, I announced a new organizational structure to</w:t>
        <w:br/>
        <w:t>replace key resources closer to the market, increase accountability, speed decision making, and streamline headquarters. We have now</w:t>
        <w:br/>
        <w:t>defined the structure, identified the accountable business units and named the leaders of those units. Based on the work to date, I'm</w:t>
        <w:br/>
        <w:t>even more convinced that our new structure and new leadership team will simplify our operations and increase our agility and</w:t>
        <w:br/>
        <w:t>competitiveness in the marketplace.</w:t>
        <w:br/>
        <w:t>As you might have seen on Monday, we named Mary Beth West as our new Chief Marketing Officer. As head of North American</w:t>
        <w:br/>
        <w:t>beverages, Mary Beth helped develop our successful go to market strategy for Tassimo in the U.S. and engineered the reawakening of</w:t>
        <w:br/>
        <w:t>our Maxwell House brand that has just hit the market. She brings a strong consumer centric approach to business challenges and will</w:t>
        <w:br/>
        <w:t>play a key role in helping to upgrade the capabilities of our marketing teams and improve the effectiveness of our programs. We still have</w:t>
        <w:br/>
        <w:t>a few more personnel holes to fill, including a new leader for our North American cheese business and we'll be in a better position to</w:t>
        <w:br/>
        <w:t>quantify the incremental savings from these actions as we exit the year and put the new structure in place in early 2008.</w:t>
        <w:br/>
        <w:t>Finally, we continue to take the necessary steps to strengthen our portfolio. To exit businesses where we do not have a clear competitive</w:t>
        <w:br/>
        <w:t>advantage so that we may allocate our capital and management resources to those businesses that can grow and generate attractive</w:t>
        <w:br/>
        <w:t>returns for our shareholders. Specifically, we've just closed the sale of our Fruit2O and Veryfine bottled beverage assets we're on track to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close the acquisition of Danone biscuits by year end.</w:t>
        <w:br/>
        <w:t>In sum, I'm encouraged by the continued progress in the early stages of our transformation plan. We're doing what we said we would do</w:t>
        <w:br/>
        <w:t>and we are seeing signs that our efforts and investments are paying off. We still have a number of challenges but we are addressing</w:t>
        <w:br/>
        <w:t>them. And I remain confident that we are on-track to restore Kraft to reliable growth. And now I'll turn the call over to Tim.</w:t>
        <w:br/>
        <w:t xml:space="preserve"> </w:t>
        <w:br/>
        <w:t>Tim McLevish Kraft Foods - EVP, CFO</w:t>
        <w:br/>
        <w:t>Thanks, Irene and good morning. Before I begin, please keep in mind that unless otherwise noted, my comments will exclude the items</w:t>
        <w:br/>
        <w:t>affecting comparability that were highlighted in our press release. In the third quarter, our organic net revenues increased a strong 6.2%.</w:t>
        <w:br/>
        <w:t>That's up from 3.9% organic growth in the first six months of the year. Volume and mix accounted for about two-thirds of the Q3 growth</w:t>
        <w:br/>
        <w:t>as many of our wave one investments in quality, new products, and marketing began to hit the market. Net pricing was up 2.3</w:t>
        <w:br/>
        <w:t>percentage points versus 1% in the first six months of the year as we have begun to see the realization of price increases taken earlier this</w:t>
        <w:br/>
        <w:t>year. Overall, we had a great improvement on the top line.</w:t>
        <w:br/>
        <w:t>Turning to the drivers of profit and earnings, there are three factors to highlight. First, although our price realization improved in Q3, our</w:t>
        <w:br/>
        <w:t>gross margin was down 240 basis points versus Q3 last year. Higher input costs and our investments in product quality more than offset</w:t>
        <w:br/>
        <w:t>pricing and productivity gains. For the year, we expect our input costs will be up about 9% versus 2006. We expect gross margin</w:t>
        <w:br/>
        <w:t>pressures to continue in Q4, and into 2008 as well. Second, because of the decline in gross margin, our operating increment margin was</w:t>
        <w:br/>
        <w:t>down 210 basis points. On the positive side, I would note that our overhead costs declined as a percentage of sales, meaning our cost</w:t>
        <w:br/>
        <w:t>savings are coming through and we began to generate some operating leverage due to a combination of volume mix, growth from our</w:t>
        <w:br/>
        <w:t>investments, and restructuring savings.</w:t>
        <w:br/>
        <w:t>Looking forward, we expect operating income margins to continue to be pressured over the next several months, due to higher input</w:t>
        <w:br/>
        <w:t>costs. However, in 2008 we will leverage improved price realization, volume growth, and improved product mix while driving down our</w:t>
        <w:br/>
        <w:t>overhead cost to achieve higher operating margins versus 2007. Third, below the line we benefited by approximately $0.02 from a</w:t>
        <w:br/>
        <w:t>combination of a lower effective tax rate and our share repurchase activity. In the quarter, our effective tax rate was 31.3%, reflecting</w:t>
        <w:br/>
        <w:t>one-time adjustments from the impact of various foreign tax law changes. As a result our guidance for the year is now 32.5%, versus our</w:t>
        <w:br/>
        <w:t>earlier forecast of 33.5%.</w:t>
        <w:br/>
        <w:t>On the share repurchase front, during the quarter we repurchased another $1 billion of our stock. And in the first six months, since the</w:t>
        <w:br/>
        <w:t>spin-off, we've repurchased $3 billion or 5.6% of our shares outstanding, at an average price of $33.02. If you recall, in September we</w:t>
        <w:br/>
        <w:t>raised our guidance to $1.80 to $1.82, reflecting strong revenue growth, lower taxes, and further share repurchase. Our Q3 results came</w:t>
        <w:br/>
        <w:t>in very much as we had expected and therefore we remain confident in our guidance, despite the continued cost pressures. I'll take a few</w:t>
        <w:br/>
        <w:t>minutes now to share some highlights of our business segment results.</w:t>
        <w:br/>
        <w:t>We'll start with North America, where Q3 results reflected the launch of most of our wave one growth investments. In North America</w:t>
        <w:br/>
        <w:t>beverages, organic net revenues grew 5.3%. Our focus on health and wellness and premium offerings is paying off. Capri Sun ready to</w:t>
        <w:br/>
        <w:t>drink pouches were up strongly from the addition of anti-oxidants, and functional benefits, as well as from teaming up with Nabisco for a</w:t>
        <w:br/>
        <w:t>back to school promotion. And in coffee, Starbucks premium coffees continued to grow strongly, combined with another quarter of 70%</w:t>
        <w:br/>
        <w:t>growth from Tassimo as our revised strategy continues to gain traction.</w:t>
        <w:br/>
        <w:t>Our market share in coffee was still down in the quarter as gains in the premium segment were offset by main stream weakness.</w:t>
        <w:br/>
        <w:t>However, October 1, marked the beginning of our Maxwell House reawakening ad campaign in support of our improved offering.</w:t>
        <w:br/>
        <w:t>Customer and consumer reaction to both the package and the new 100% Aravica blend has been enthusiastic and we expect positive</w:t>
        <w:br/>
        <w:t>results from the program to begin in Q4 and continue into 2008.</w:t>
        <w:br/>
        <w:t>At the profit line, beverages operating margin increased 260 basis points. Volume growth, favorable product mix, pricing and the</w:t>
        <w:br/>
        <w:t>benefits of our new Tassimo strategy more than offset higher input costs. We expect a similar profile in the fourth quarter.</w:t>
        <w:br/>
        <w:t>In North America cheese and foodservice, results were impacted by unprecedented barrel cheese prices. Organic net revenues were up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5.6%, mainly due to price increases reflecting higher dairy costs but operating income margins fell over 6 percentage points as we chose</w:t>
        <w:br/>
        <w:t>not to price to peak input costs and continued to fund our growth initiatives to lay the necessary foundation for long-term growth of this</w:t>
        <w:br/>
        <w:t>business. Dairy prices have remained uncharacteristically high throughout 2007, likely leading to record high average barrel cheese</w:t>
        <w:br/>
        <w:t>prices.</w:t>
        <w:br/>
        <w:t>Three major factors have combined to break the historical cyclicality of the cheese curve. Australia continues to suffer from its severe --</w:t>
        <w:br/>
        <w:t>from a second year of severe drought. A weak U.S. dollar is making U.S. dairy exports attractive and demand for milk powders has grown</w:t>
        <w:br/>
        <w:t>globally, particularly in Asia and North Africa. In the face of this, we've taken significant action. About 80% of our cheese portfolio has</w:t>
        <w:br/>
        <w:t>been priced at least once in 2007. And pricing actions have ranged from 2% to 13% for an average 7% increase overall. However,</w:t>
        <w:br/>
        <w:t>absolute price levels are causing weak category volumes and driving more consumers to trade down to private label versus historical</w:t>
        <w:br/>
        <w:t>normals.</w:t>
        <w:br/>
        <w:t>As a result, both our volumes and market share of total cheese are down year-to-date. Clearly our pricing and innovation have not been</w:t>
        <w:br/>
        <w:t>enough to manage this input cost volatility. However, our new initiatives are beginning to move us in the right direction. Live Active,</w:t>
        <w:br/>
        <w:t>prebiotic, and probiotic cottage cheeses are off to a good start. To date, Live Active cottage cheese has captured a 1.6% share of cottage</w:t>
        <w:br/>
        <w:t>cheese and is more than 85% incremental. And Live Active natural cheese has a 2.6% share of the natural cheese snacking category.</w:t>
        <w:br/>
        <w:t>Also, Kraft Singles Select has already gained 1 share point of the processed slices category one month after introduction. Fixing our</w:t>
        <w:br/>
        <w:t>cheese business will take time and continued investment. As a result, we expect operating income margins in this business to be under</w:t>
        <w:br/>
        <w:t>pressure for the balance of 2007 and into the beginning of 2008.</w:t>
        <w:br/>
        <w:t>Moving on to North America Convenient Meals where revenue momentum has been building with each successive quarter in 2007. The</w:t>
        <w:br/>
        <w:t>investments we have been making in marketing, quality and new products drove strong volume and mix gains while we've increased</w:t>
        <w:br/>
        <w:t>pricing across most of the business. The introduction of Ultimate Pizza is helping to turn around our share of frozen pizza. Ultimate share</w:t>
        <w:br/>
        <w:t>of the category was about 3% in Q3 and all four Ultimate SKUs are in the top 5% of category dollar sales in Q3. Mac and Cheese is also</w:t>
        <w:br/>
        <w:t>gaining share, up over 0.5 point in the latest 52 weeks, driven by our investments in quality and new products. Easy Mac Cups have been</w:t>
        <w:br/>
        <w:t>more than 50% incremental to our business year-to-date, and have been a key driver of the double-digit growth of our Mac and Cheese</w:t>
        <w:br/>
        <w:t>business.</w:t>
        <w:br/>
        <w:t>And finally, Oscar Meyer continued to post strong growth behind both deli creation sandwiches and deli shaved meats. In fact, deli</w:t>
        <w:br/>
        <w:t>shaved meats now have nearly a 10% share of the total cold cuts category. The result, 8% organic net revenue growth for Convenient</w:t>
        <w:br/>
        <w:t>Meals in the third quarter. However, operating income margins fell in the quarter, negatively impacted by three factors. The impact of</w:t>
        <w:br/>
        <w:t>divested operations, higher input costs including investments in quality and new capacity, and incremental marketing investments.</w:t>
        <w:br/>
        <w:t>Going forward we expect profit margins in Convenient Meals to improve as we see continued momentum from our growth initiatives.</w:t>
        <w:br/>
        <w:t>On to North American grocery where organic net revenues were essentially flat. We are at the early stages of contemporizing these highly</w:t>
        <w:br/>
        <w:t>profitable brands. Jell-O is the first and earliest of our efforts. The total Jell-O franchise is up about 5% year-to-date and it was up 7% in</w:t>
        <w:br/>
        <w:t>Q3 behind strong momentum from new, better for you products. We'll be launching an integrated marketing campaign to rejuvenate dry</w:t>
        <w:br/>
        <w:t>packaged Jell-O in Q4. Pourable salad dressings will be next as we look to reverse many years of weakness in this franchise. We're</w:t>
        <w:br/>
        <w:t>upgrading the quality of the packaging and product and we'll be fully national with incremental marketing support in the first quarter of</w:t>
        <w:br/>
        <w:t>2008. Some of the costs associated with these activities will weigh in our grocery margins in the fourth quarter.</w:t>
        <w:br/>
        <w:t>Looking at North American snacks and cereals, organic net revenues were up 4.6%, led by growth of 5.5% in snacks. Several successful</w:t>
        <w:br/>
        <w:t>platforms are driving our snacks growth and serve as good examples of the impact of reframing our categories. For instance, revenue</w:t>
        <w:br/>
        <w:t>growths of our higher margin Nabisco 100-calorie packs was up 51% in Q3. Second, during the third quarter, the introduction of Oreo</w:t>
        <w:br/>
        <w:t>Cakesters captured a 6 share of the $1 billion snack cake segment with two of the category's top 10 SKUs and a 3 share of total cookies.</w:t>
        <w:br/>
        <w:t>Considering that we only launched the product in late July, we're expecting even better things to come. Third, our toasted chips platform</w:t>
        <w:br/>
        <w:t>grew 18% in Q3, versus the prior year and is now over a three share of the cracker category. Our new Garden Harvest chips have captured</w:t>
        <w:br/>
        <w:t>1 share point since being introduced with velocities well ahead of competitive products. Despite some promising success our market</w:t>
        <w:br/>
        <w:t>share performance in snacks remains mixed. While our cookie share is up, we still have areas that need to be fixed, namely Planters and</w:t>
        <w:br/>
        <w:t>our broader cracker business.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Going forward, we expect our strong new product line-up and better marketing support across the snacks business to accelerate organic</w:t>
        <w:br/>
        <w:t>growth and improve market share trends. Operating income margins in the quarter fell 230 basis points as solid volume and product mix</w:t>
        <w:br/>
        <w:t>gains were offset by higher input costs, spending behind our growth initiatives, and dilution from the sale of Cream of Wheat. Clearly,</w:t>
        <w:br/>
        <w:t>given the high cost of grains, our input costs are on the rise in our snacks business, placing increased emphasis on improving net price</w:t>
        <w:br/>
        <w:t>realization. As a result, we're considering a combination of list price increases, targeted reductions in trade spending and productivity in</w:t>
        <w:br/>
        <w:t>order to manage these costs going forward. Nonetheless, we'll continue to invest in the growth of this business and in 2007 we'll have a</w:t>
        <w:br/>
        <w:t>solid base from which to drive growth.</w:t>
        <w:br/>
        <w:t>Now I'll turn to our international business which continued to post solid organic growth as we focus on our investments on our core</w:t>
        <w:br/>
        <w:t>brands. The EU continued its return to moderate growth, increasing organic net revenues by 4.9 percentage points. In fact, EU organic</w:t>
        <w:br/>
        <w:t>revenue is up 3.3% year-to-date, its best performance in the last three years. Our two largest growth categories, chocolate and coffee,</w:t>
        <w:br/>
        <w:t>have been the main drivers. Chocolate delivered double-digit growth this quarter. There are two key reasons. A combination of new</w:t>
        <w:br/>
        <w:t>product launches and a double digit increase in marketing behind core brands like Milka and Toblerone. And secondly, cooler weather</w:t>
        <w:br/>
        <w:t>across the EU. Coffee growth was driven by two factors also. Category growth and market share gains from the successful restaging of</w:t>
        <w:br/>
        <w:t>our Tassimo on demand coffees and new product activity under our core Jacob's brand.</w:t>
        <w:br/>
        <w:t>EU operating margins declined 220 basis points. There are two major reasons. First, 2007 is a year of investment to revitalize our core</w:t>
        <w:br/>
        <w:t>brand equities, through marketing and promotion. In fact, A&amp;C spending ex Tassimo will be at its highest level in three years. The second</w:t>
        <w:br/>
        <w:t>is higher input costs. Coffee and dairy costs have been on the rise and as mentioned earlier, these businesses, especially in Germany, are</w:t>
        <w:br/>
        <w:t>not yet strong enough to enable us to fully recover these costs. In fact, with dairy costs now on the rise in Europe, input cost pressure is</w:t>
        <w:br/>
        <w:t>likely to get worse in the EU before it gets better. Looking ahead, although we'll continue to make the necessary investments to</w:t>
        <w:br/>
        <w:t>strengthen our core equities in coffee, chocolate, and biscuits, we are actively pursuing additional ways to reduce costs and improve</w:t>
        <w:br/>
        <w:t>margins.</w:t>
        <w:br/>
        <w:t>Moving on to developing markets where we delivered another quarter of solid growth, with organic net revenues up double digits. All</w:t>
        <w:br/>
        <w:t>regions posted better growth in in the third quarter than in the first half of the year. Our focus on key brands and key products is paying</w:t>
        <w:br/>
        <w:t>off in each region. This included Jacob's coffee as well as Milka and Alpen Gold chocolate in our EMA region, Oreo and Club Sociale</w:t>
        <w:br/>
        <w:t>biscuits, Lacta chocolate, and Tang beverages in Latin America and Oreo and Tang in Asia-Pacific. At the operating income line margins</w:t>
        <w:br/>
        <w:t>was up slightly. The benefits of higher pricing and volume growth were offset by higher input costs and higher investments in marketing</w:t>
        <w:br/>
        <w:t>and distribution. Going forward, we expect continued strong top line performance from developing markets. However, we expect</w:t>
        <w:br/>
        <w:t>continued margin pressures as we step up our investment and marketing support and expanded distribution.</w:t>
        <w:br/>
        <w:t>Finally, I would like to comment on our restructuring program. Annualized savings from the program are up to $720 million. And we now</w:t>
        <w:br/>
        <w:t>expect them to reach $775 million by year-end, up from the $700 million level we expected at the start of the year. On the cost side, we</w:t>
        <w:br/>
        <w:t>have incurred $326 million year-to-date and we now expect total cost of $500 million for the year, down from an expectation of $625</w:t>
        <w:br/>
        <w:t>million at the beginning of the year.</w:t>
        <w:br/>
        <w:t>As Irene mentioned earlier, we do expect to generate better savings than originally planned over the life of the program and we'll close</w:t>
        <w:br/>
        <w:t>out the program by the end of 2008. Obviously, the actions we will take to implement our new organization structure are part of our</w:t>
        <w:br/>
        <w:t>restructuring program, so we would be in a better position to update you as we exit the year. And from 2009 onward, we expect to</w:t>
        <w:br/>
        <w:t>maintain a normalized level of spending and cost savings initiatives each year, which will be part of our ongoing results.</w:t>
        <w:br/>
        <w:t xml:space="preserve"> </w:t>
        <w:br/>
        <w:t>Irene Rosenfeld Kraft Foods - Chairman, CEO</w:t>
        <w:br/>
        <w:t>Thanks, Tim. In sum, from an overall perspective, I feel good about our business momentum and the early returns from our growth</w:t>
        <w:br/>
        <w:t>initiatives. We can see that our investments in quality, marketing, and new products are driving improved organic growth. We're</w:t>
        <w:br/>
        <w:t>generating solid volume and mix gains despite significant price increases and we're beginning to leverage our cost savings. We still have</w:t>
        <w:br/>
        <w:t>challenges, particularly in the face of higher input costs, but we're making the necessary investments for long term growth and have</w:t>
        <w:br/>
        <w:t>maintained our full year EPS guidance of $1.80 to $1.82. I remain confident that our transformation plan will maintain our top line</w:t>
        <w:br/>
        <w:t>momentum and deliver improved margins in 2008. We'd now be happy to take your questions.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QUESTIONS AND ANSWERS</w:t>
        <w:br/>
        <w:t xml:space="preserve"> </w:t>
        <w:br/>
        <w:t>Operator</w:t>
        <w:br/>
        <w:t>Thank you. (OPERATOR INSTRUCTIONS) Your first question is from Alexia Howard with Sanford Bernstein. Please go ahead.</w:t>
        <w:br/>
        <w:t xml:space="preserve"> </w:t>
        <w:br/>
        <w:t>Alexia Howard Sanford Bernstein - Analyst</w:t>
        <w:br/>
        <w:t>Hello, there.</w:t>
        <w:br/>
        <w:t xml:space="preserve"> </w:t>
        <w:br/>
        <w:t>Irene Rosenfeld Kraft Foods - Chairman, CEO</w:t>
        <w:br/>
        <w:t>Hello.</w:t>
        <w:br/>
        <w:t xml:space="preserve"> </w:t>
        <w:br/>
        <w:t>Tim McLevish Kraft Foods - EVP, CFO</w:t>
        <w:br/>
        <w:t>Good morning.</w:t>
        <w:br/>
        <w:t xml:space="preserve"> </w:t>
        <w:br/>
        <w:t>Alexia Howard Sanford Bernstein - Analyst</w:t>
        <w:br/>
        <w:t>Hi. Couple of quick ones. Marketing spending. I know that we've got this incremental 300 million to $400 million this year that costs</w:t>
        <w:br/>
        <w:t>marketing, SAP, R&amp;D, and better ingredients. Could you tell us how much of that went into the third quarter and how much is left I guess</w:t>
        <w:br/>
        <w:t>for the rest of the year?</w:t>
        <w:br/>
        <w:t xml:space="preserve"> </w:t>
        <w:br/>
        <w:t>Irene Rosenfeld Kraft Foods - Chairman, CEO</w:t>
        <w:br/>
        <w:t>We haven't actually quantified the pieces that went into each of the quarters, Alexia, but as I said, our spending is back half loaded and it</w:t>
        <w:br/>
        <w:t>will be a combination of Q3, Q4 with more of it skewing to Q4, which is why we're anticipating continued progress on our share growth in</w:t>
        <w:br/>
        <w:t>Q4.</w:t>
        <w:br/>
        <w:t xml:space="preserve"> </w:t>
        <w:br/>
        <w:t>Alexia Howard Sanford Bernstein - Analyst</w:t>
        <w:br/>
        <w:t>Thank you. And then just another quick one about the differential between pricing and input costs, obviously very negative this quarter.</w:t>
        <w:br/>
        <w:t>I'm not sure whether you can quantify that. But going forward, do you see that differential closing in Q4 or are we likely to have to wait</w:t>
        <w:br/>
        <w:t>until next year for that gap to start to close?</w:t>
        <w:br/>
        <w:t xml:space="preserve"> </w:t>
        <w:br/>
        <w:t>Irene Rosenfeld Kraft Foods - Chairman, CEO</w:t>
        <w:br/>
        <w:t>Well, as we said, we're covering only about half of our costs at this point. It's primarily an issue related to dairy and it has a lot to do with</w:t>
        <w:br/>
        <w:t>the strength of our brand equity and that's why we continue to make the necessary investments. As we look forward to the fourth quarter,</w:t>
        <w:br/>
        <w:t>I think it's going to look a lot like the third quarter. We should continue to see strong top line momentum and continued pressure on</w:t>
        <w:br/>
        <w:t>margins. But as we exit this year, as we've discussed, I believe we have programs in place that will allow us to make the kind of gains in</w:t>
        <w:br/>
        <w:t>our operating margins that we had given in our guidance.</w:t>
        <w:br/>
        <w:t xml:space="preserve"> </w:t>
        <w:br/>
        <w:t>Alexia Howard Sanford Bernstein - Analyst</w:t>
        <w:br/>
        <w:t>Great. Thank you very much and welcome on board, Tim.</w:t>
        <w:br/>
        <w:t xml:space="preserve"> </w:t>
        <w:br/>
        <w:t>Tim McLevish Kraft Foods - EVP, CFO</w:t>
        <w:br/>
        <w:t>Thank you, Alexia.</w:t>
        <w:br/>
        <w:t xml:space="preserve"> </w:t>
        <w:br/>
        <w:t>Operator</w:t>
        <w:br/>
        <w:t>Thank you. Your next question is from Terry Bivens with Bear Stearns. Please go ahead.</w:t>
        <w:br/>
        <w:t xml:space="preserve"> </w:t>
        <w:br/>
        <w:t>Terry Bivens Bear Stearns - Analyst</w:t>
        <w:br/>
        <w:t>Good morning, everyone and Happy Halloween.</w:t>
        <w:br/>
        <w:t xml:space="preserve"> </w:t>
        <w:br/>
        <w:t>Tim McLevish Kraft Foods - EVP, CFO</w:t>
        <w:br/>
        <w:t>Good morning, same to you.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Terry Bivens Bear Stearns - Analyst</w:t>
        <w:br/>
        <w:t>Just a couple of things. I know you probably won't get into guidance until the fourth quarter, but Tim, is there any way we get kind of an</w:t>
        <w:br/>
        <w:t>advanced look at what you're thinking about in terms of the tax rate? That's a pretty big swing factor here. You've given us one for this</w:t>
        <w:br/>
        <w:t>year, obviously but any comment there, looking into '08?</w:t>
        <w:br/>
        <w:t xml:space="preserve"> </w:t>
        <w:br/>
        <w:t>Tim McLevish Kraft Foods - EVP, CFO</w:t>
        <w:br/>
        <w:t>Yes, well, first of all, as you saw, our rate has progressively come down over the course of the year as we identify opportunities that fall</w:t>
        <w:br/>
        <w:t>within discrete category within the year. We're now anticipating the 32.5% for full year as opposed to previous guidance of 33.5. Clearly,</w:t>
        <w:br/>
        <w:t>as we think about the tax rate and as I get more engaged in better understanding where we've been and what the opportunities are, first</w:t>
        <w:br/>
        <w:t>thing we'll be more thoughtful about how we plan the rate, rather than start out the year with a high rate and then progressively bring it</w:t>
        <w:br/>
        <w:t>down, we'll be a bit more realistic and thoughtful about what the ultimate opportunities and the full year effective rate will be. And</w:t>
        <w:br/>
        <w:t>secondly, as I engage in looking at opportunities, I am confident that we will find ways to overall better manage the tax rates, but at this</w:t>
        <w:br/>
        <w:t>point I'm not prepared to commit to a number.</w:t>
        <w:br/>
        <w:t xml:space="preserve"> </w:t>
        <w:br/>
        <w:t>Terry Bivens Bear Stearns - Analyst</w:t>
        <w:br/>
        <w:t>Okay. And just lastly, on commodities, Kellogg I'm sure you're aware talked about some pretty significant input inflation going into next</w:t>
        <w:br/>
        <w:t>year, be it energy or food ingredients. What is your preliminary view on where that might go, '08 over '07?</w:t>
        <w:br/>
        <w:t xml:space="preserve"> </w:t>
        <w:br/>
        <w:t>Tim McLevish Kraft Foods - EVP, CFO</w:t>
        <w:br/>
        <w:t>Well, again, we're not going to get into specific guidance on 2008 but certainly commodity costs are putting pressure across many of our</w:t>
        <w:br/>
        <w:t>categories and our businesses. It is particularly exacerbating the dairy situation, where dairy costs are, they're unprecedented levels and</w:t>
        <w:br/>
        <w:t>despite fundamental okay markets in the U.S., we're seeing the prices are holding up there more so than we would anticipate. No</w:t>
        <w:br/>
        <w:t>question, this is going to provide a headwind in 2008 and certainly in the earlier part of the year.</w:t>
        <w:br/>
        <w:t xml:space="preserve"> </w:t>
        <w:br/>
        <w:t>Terry Bivens Bear Stearns - Analyst</w:t>
        <w:br/>
        <w:t>Okay. Thanks.</w:t>
        <w:br/>
        <w:t xml:space="preserve"> </w:t>
        <w:br/>
        <w:t>Operator</w:t>
        <w:br/>
        <w:t>Thank you. Your next question is from Steven Kron with Goldman Sachs. Please go ahead.</w:t>
        <w:br/>
        <w:t xml:space="preserve"> </w:t>
        <w:br/>
        <w:t>Steven Kron Goldman Sachs - Analyst</w:t>
        <w:br/>
        <w:t>Thanks. Good morning.</w:t>
        <w:br/>
        <w:t xml:space="preserve"> </w:t>
        <w:br/>
        <w:t>Irene Rosenfeld Kraft Foods - Chairman, CEO</w:t>
        <w:br/>
        <w:t>Good morning, Steven.</w:t>
        <w:br/>
        <w:t xml:space="preserve"> </w:t>
        <w:br/>
        <w:t>Steven Kron Goldman Sachs - Analyst</w:t>
        <w:br/>
        <w:t>Couple questions. I guess just following up on the marketing initiatives, the 300 million to $400 million. I guess I was a little surprised</w:t>
        <w:br/>
        <w:t>that the marketing and administration line was a little bit favorable on the year-over-year basis, so clearly the trade-off of some of the</w:t>
        <w:br/>
        <w:t>cost benefits that you're seeing, whether it be overhead or other initiatives, it's offsetting the incremental spending. Can you maybe talk a</w:t>
        <w:br/>
        <w:t>little bit about how you expect that line to trend going forward?</w:t>
        <w:br/>
        <w:t xml:space="preserve"> </w:t>
        <w:br/>
        <w:t>Irene Rosenfeld Kraft Foods - Chairman, CEO</w:t>
        <w:br/>
        <w:t>Well, again, Steven as we said, our focus is going to be to continue to make the necessary investments in the business and you're seeing</w:t>
        <w:br/>
        <w:t>that going through. We are continuing to work, though, to offset some of the other input costs. Some of the input cost with continued</w:t>
        <w:br/>
        <w:t>focus on overheads and so that what you're beginning to see in this quarter is indicative of what we're going to continue to push on going</w:t>
        <w:br/>
        <w:t>forward. If you remember our fundamental growth formula, it is for pricing and productivity over time to offset input cost and to use</w:t>
        <w:br/>
        <w:t>volume growth and mix together with a continued focus on overhead cost savings to increase operating margins. So we're seeing some of</w:t>
        <w:br/>
        <w:t>the early benefit of that. We expect that we'll continue to benefit more from the overhead opportunity in 2008.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Tim McLevish Kraft Foods - EVP, CFO</w:t>
        <w:br/>
        <w:t>We continue to drive opportunities to manage the overhead piece of it. We want to continue to invest in the advertising consumer and as</w:t>
        <w:br/>
        <w:t>Irene mentioned, we want to continue invest in the advertising, consumer and as Irene mentioned, we want to continue investing in</w:t>
        <w:br/>
        <w:t>building our brand. Right now, we're not able to offset the commodity increase costs with pricing. But as we build our brands we'll be</w:t>
        <w:br/>
        <w:t>even better positioned to do that.</w:t>
        <w:br/>
        <w:t xml:space="preserve"> </w:t>
        <w:br/>
        <w:t>Steven Kron Goldman Sachs - Analyst</w:t>
        <w:br/>
        <w:t>Okay. And then I guess secondly, I think this is the first time I think in like four or five years where cost to the consumer on products that</w:t>
        <w:br/>
        <w:t>are eaten at home, food at home products is out-pacing that of food away from home. I was just wondering, given your size and diversity</w:t>
        <w:br/>
        <w:t>of product and customer, whether you could just provide some comments. Clearly the cheese category is feeling the price sensitivity.</w:t>
        <w:br/>
        <w:t>Trade down to private label as you indicated. What about costs to your other categories, your other brands? Are you seeing the price</w:t>
        <w:br/>
        <w:t>realization a lot more difficult to achieve and maybe you could talk little bit about how you're thinking about pricing in some of those</w:t>
        <w:br/>
        <w:t>other categories going forward.</w:t>
        <w:br/>
        <w:t xml:space="preserve"> </w:t>
        <w:br/>
        <w:t>Irene Rosenfeld Kraft Foods - Chairman, CEO</w:t>
        <w:br/>
        <w:t>I would argue that we're actually seeing better pricing realization as we have come out of the third quarter than we've seen in quite some</w:t>
        <w:br/>
        <w:t>time and I've been particularly pleased by the fact that our volume and mix have held up in the face of that. As we exit the year, we will</w:t>
        <w:br/>
        <w:t>continue to see the impact of pricing as it plays through on a number of our categories. But there is no question that we are in somewhat</w:t>
        <w:br/>
        <w:t>unchartered water on a number of these categories as we reflect the impact of input costs through the P&amp;L.</w:t>
        <w:br/>
        <w:t xml:space="preserve"> </w:t>
        <w:br/>
        <w:t>Steven Kron Goldman Sachs - Analyst</w:t>
        <w:br/>
        <w:t>Thanks.</w:t>
        <w:br/>
        <w:t xml:space="preserve"> </w:t>
        <w:br/>
        <w:t>Operator</w:t>
        <w:br/>
        <w:t>Thank you. Your next question is from Eric Serotta with Merrill Lynch. Please go ahead.</w:t>
        <w:br/>
        <w:t xml:space="preserve"> </w:t>
        <w:br/>
        <w:t>Eric Serotta Merrill Lynch - Analyst</w:t>
        <w:br/>
        <w:t>Good morning.</w:t>
        <w:br/>
        <w:t xml:space="preserve"> </w:t>
        <w:br/>
        <w:t>Tim McLevish Kraft Foods - EVP, CFO</w:t>
        <w:br/>
        <w:t>Good morning, Eric.</w:t>
        <w:br/>
        <w:t xml:space="preserve"> </w:t>
        <w:br/>
        <w:t>Eric Serotta Merrill Lynch - Analyst</w:t>
        <w:br/>
        <w:t>Just wanted to circle back on Alexia's question regarding the marketing and other quality investment and investment spending in the</w:t>
        <w:br/>
        <w:t>third quarter. I guess last quarter, Irene, you made the comment that about 75% of the end market activity would occur in the second</w:t>
        <w:br/>
        <w:t>half. Could you give us some sort of -- I realize you don't want to get into specifics of dollars spent, but could you give us some sort of</w:t>
        <w:br/>
        <w:t>feeling as to percentage left to go for the fourth quarter?</w:t>
        <w:br/>
        <w:t xml:space="preserve"> </w:t>
        <w:br/>
        <w:t>Irene Rosenfeld Kraft Foods - Chairman, CEO</w:t>
        <w:br/>
        <w:t>No, we're not prepared to provide that number at this time, Eric, but again, I'll tell you that particularly as we look at some of the</w:t>
        <w:br/>
        <w:t>launches that are pending, our Maxwell House reawakening program, our Planters campaign launch, a number of other programs on</w:t>
        <w:br/>
        <w:t>both cheese and biscuits, we are looking to see a continued increase in our spending in the fourth quarter.</w:t>
        <w:br/>
        <w:t xml:space="preserve"> </w:t>
        <w:br/>
        <w:t>Eric Serotta Merrill Lynch - Analyst</w:t>
        <w:br/>
        <w:t>And Tim, is it fair to say that your accruals for this type of -- for this investment spending is more evenly weighted through the year than</w:t>
        <w:br/>
        <w:t>the actual end market activity or benefits that you are likely to see?</w:t>
        <w:br/>
        <w:t xml:space="preserve"> </w:t>
        <w:br/>
        <w:t>Tim McLevish Kraft Foods - EVP, CFO</w:t>
        <w:br/>
        <w:t>No, I think we are expensing as we incur the cost.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Chris Jakubik Kraft Foods - VP, IR</w:t>
        <w:br/>
        <w:t>Eric, as we have discussed on some of these programs, some of it is allocated throughout the year based on volume. But when you have</w:t>
        <w:br/>
        <w:t>new products come out that are entirely new to the product, you have to -- you incur the cost as you launch.</w:t>
        <w:br/>
        <w:t xml:space="preserve"> </w:t>
        <w:br/>
        <w:t>Eric Serotta Merrill Lynch - Analyst</w:t>
        <w:br/>
        <w:t>Sure. But things like the Maxwell House three stage, have the costs from that been accrued throughout the year in anticipation of it or is</w:t>
        <w:br/>
        <w:t>that an example of something that is -- that you're expensing as incurred?</w:t>
        <w:br/>
        <w:t xml:space="preserve"> </w:t>
        <w:br/>
        <w:t>Chris Jakubik Kraft Foods - VP, IR</w:t>
        <w:br/>
        <w:t>Eric, I think the important take-away here, and I don't want to get into every individual brand, but the important take-away, is as Irene</w:t>
        <w:br/>
        <w:t>said, about three-quarters of the spend was going to come in the second half of the year and as we look at the third quarter, we certainly</w:t>
        <w:br/>
        <w:t>had a significant step-up. We're going to have another significant step-up in the fourth quarter as well.</w:t>
        <w:br/>
        <w:t xml:space="preserve"> </w:t>
        <w:br/>
        <w:t>Eric Serotta Merrill Lynch - Analyst</w:t>
        <w:br/>
        <w:t>Okay. Thank you.</w:t>
        <w:br/>
        <w:t xml:space="preserve"> </w:t>
        <w:br/>
        <w:t>Operator</w:t>
        <w:br/>
        <w:t>Thank you. Your next question is from David Palmer with UBS. Please go ahead.</w:t>
        <w:br/>
        <w:t xml:space="preserve"> </w:t>
        <w:br/>
        <w:t>David Palmer UBS - Analyst</w:t>
        <w:br/>
        <w:t>Great. Thank you very much. Good morning.</w:t>
        <w:br/>
        <w:t xml:space="preserve"> </w:t>
        <w:br/>
        <w:t>Tim McLevish Kraft Foods - EVP, CFO</w:t>
        <w:br/>
        <w:t>Good morning, David.</w:t>
        <w:br/>
        <w:t xml:space="preserve"> </w:t>
        <w:br/>
        <w:t>David Palmer UBS - Analyst</w:t>
        <w:br/>
        <w:t>Just a question about your product improvements and reformulations. I know you were making some changes there. Are those</w:t>
        <w:br/>
        <w:t>substantial? Is there any way for you to give us a sense of how much of an expense this is, versus the other marketing and pure</w:t>
        <w:br/>
        <w:t>commodity cost inflation?</w:t>
        <w:br/>
        <w:t xml:space="preserve"> </w:t>
        <w:br/>
        <w:t>Irene Rosenfeld Kraft Foods - Chairman, CEO</w:t>
        <w:br/>
        <w:t>It's a little bit hard to quantify. Certainly, it is a piece of the impact on our gross margins. It's probably about a quarter of our $400 million</w:t>
        <w:br/>
        <w:t>incremental cost. But the end result here is the fact that as I mentioned, we're seeing a considerable step-up in the percent of our</w:t>
        <w:br/>
        <w:t>products that are rated superior to competition. As we go forward, that will continue to be a key driver of our performance and we're</w:t>
        <w:br/>
        <w:t>seeing the benefit in select categories like Mac and Cheese, where we have made those kinds of investments, we're seeing the impact of</w:t>
        <w:br/>
        <w:t>that investment in the marketplace.</w:t>
        <w:br/>
        <w:t xml:space="preserve"> </w:t>
        <w:br/>
        <w:t>David Palmer UBS - Analyst</w:t>
        <w:br/>
        <w:t>So a quarter of the $400 million is really something that's flows through the COGS line.</w:t>
        <w:br/>
        <w:t xml:space="preserve"> </w:t>
        <w:br/>
        <w:t>Irene Rosenfeld Kraft Foods - Chairman, CEO</w:t>
        <w:br/>
        <w:t>That's correct.</w:t>
        <w:br/>
        <w:t xml:space="preserve"> </w:t>
        <w:br/>
        <w:t>David Palmer UBS - Analyst</w:t>
        <w:br/>
        <w:t>The wall to wall initiative, I might have missed it in your opening remarks, could you perhaps give us an update there, how you're feeling</w:t>
        <w:br/>
        <w:t>about the progress, I think by mid-'08 you were expecting to have things largely rolled out?</w:t>
        <w:br/>
        <w:t xml:space="preserve"> </w:t>
        <w:br/>
        <w:t>Irene Rosenfeld Kraft Foods - Chairman, CEO</w:t>
        <w:br/>
        <w:t>We continue to feel good about the program. We are learning, continuing to learn about how best to train our sales reps but we expect to</w:t>
        <w:br/>
        <w:t>be national by mid-2008 and we are on track.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David Palmer UBS - Analyst</w:t>
        <w:br/>
        <w:t>I'll leave it there. Thanks very much.</w:t>
        <w:br/>
        <w:t xml:space="preserve"> </w:t>
        <w:br/>
        <w:t>Operator</w:t>
        <w:br/>
        <w:t>Thank you. Your next question is from Eric Katzman with Deutsche Bank. Please go ahead.</w:t>
        <w:br/>
        <w:t xml:space="preserve"> </w:t>
        <w:br/>
        <w:t>Eric Katzman Deutsche Bank - Analyst</w:t>
        <w:br/>
        <w:t>Good morning.</w:t>
        <w:br/>
        <w:t xml:space="preserve"> </w:t>
        <w:br/>
        <w:t>Tim McLevish Kraft Foods - EVP, CFO</w:t>
        <w:br/>
        <w:t>Good morning, Eric.</w:t>
        <w:br/>
        <w:t xml:space="preserve"> </w:t>
        <w:br/>
        <w:t>Eric Katzman Deutsche Bank - Analyst</w:t>
        <w:br/>
        <w:t>A few questions. The first one, the beverage charge of -- the charge within beverages of $120 million, I mean, that seems like a lot. I just</w:t>
        <w:br/>
        <w:t>don't remember Fruit2O and Veryfine being that big a business. Why is that such a high charge?</w:t>
        <w:br/>
        <w:t xml:space="preserve"> </w:t>
        <w:br/>
        <w:t>Chris Jakubik Kraft Foods - VP, IR</w:t>
        <w:br/>
        <w:t>It all has to do with the sales price and the value, vis-a-vis, when we bought it. Unlike a lot of our other brands, it was rather new. Wasn't</w:t>
        <w:br/>
        <w:t>terribly depreciated in terms of the assets as well as the brand value. So that was -- I mean, you can you do the math. That's pretty much</w:t>
        <w:br/>
        <w:t>the end result.</w:t>
        <w:br/>
        <w:t xml:space="preserve"> </w:t>
        <w:br/>
        <w:t>Eric Katzman Deutsche Bank - Analyst</w:t>
        <w:br/>
        <w:t>Okay. And then I guess Irene, you mentioned that this, we're kind of at unprecedented levels, vis-a-vis pricing and potential demand</w:t>
        <w:br/>
        <w:t>elasticity but you've been there for 20 years or so, there were periods of inflation back in the late '80s, early '90s. What kind of of</w:t>
        <w:br/>
        <w:t>experience did the Company have at that point vis-a-vis tradedown by the consumer and is that applicable to today?</w:t>
        <w:br/>
        <w:t xml:space="preserve"> </w:t>
        <w:br/>
        <w:t>Irene Rosenfeld Kraft Foods - Chairman, CEO</w:t>
        <w:br/>
        <w:t>I think certainly, Eric, some of the past history is applicable and we are seeing in selected categories again, particularly cheese, where the</w:t>
        <w:br/>
        <w:t>costs are most extreme, we are seeing some tradedown and it comes back to our need to continue to make the necessary investments in</w:t>
        <w:br/>
        <w:t>brand equity to be able to add enough value to be able to justify our price premium. But having said that, there are a number of factors,</w:t>
        <w:br/>
        <w:t>despite the fact that as we look at the dairy market, we see some of the traditional metrics all going in the right direction, number of</w:t>
        <w:br/>
        <w:t>cows, milk production, milk per cow, all of those traditional metrics that we look at that would lead to declining dairy prices at this time</w:t>
        <w:br/>
        <w:t>of year, we're not seeing that happening. That reflects the fact that there really are some changes happening in the marketplace, as Tim</w:t>
        <w:br/>
        <w:t>mentioned. So as we move forward here, some of the impacts are somewhat unchartered and we just need to continue to be prepared to</w:t>
        <w:br/>
        <w:t>address them, which is why we are so focused on continuing to build brand equity, while driving down costs.</w:t>
        <w:br/>
        <w:t xml:space="preserve"> </w:t>
        <w:br/>
        <w:t>Eric Katzman Deutsche Bank - Analyst</w:t>
        <w:br/>
        <w:t>Then my last question, thank you for that. My last question, I think you mentioned that you expect EBIT margins to be up in 2008. But</w:t>
        <w:br/>
        <w:t>can you quantify how much incremental savings you expect from the restructuring efforts, because if you have a continuation of input</w:t>
        <w:br/>
        <w:t>costs up, and you are also expecting advertising to be up, I assume at a greater percentage than sales, that means that the savings have</w:t>
        <w:br/>
        <w:t>got to be pretty significant. Can you quantify what dollar amount that should be?</w:t>
        <w:br/>
        <w:t xml:space="preserve"> </w:t>
        <w:br/>
        <w:t>Irene Rosenfeld Kraft Foods - Chairman, CEO</w:t>
        <w:br/>
        <w:t>Well, as you might expect, it's a little early for us to give a firm number on 2008. We obviously will do that in our fourth quarter call. But</w:t>
        <w:br/>
        <w:t>as Tim said, we expect to grow margins in 2008 as we committed in February, despite the input costs and it's really going to come from</w:t>
        <w:br/>
        <w:t>the fact that we're going to see the benefits of our wave one investments, plus some of the beginning of the wave two investments that</w:t>
        <w:br/>
        <w:t>we're now making as well as the impact of the accelerated restructuring savings. So that's what will contribute to our operating leverage</w:t>
        <w:br/>
        <w:t>in 2008.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Eric Katzman Deutsche Bank - Analyst</w:t>
        <w:br/>
        <w:t>I'll let it go after this. So the restructuring savings, do they really start ramping up in '08? Is that -- have you -- in terms of incremental, is</w:t>
        <w:br/>
        <w:t>it much more significant in '08 versus what you got in '07 versus '06?</w:t>
        <w:br/>
        <w:t xml:space="preserve"> </w:t>
        <w:br/>
        <w:t>Tim McLevish Kraft Foods - EVP, CFO</w:t>
        <w:br/>
        <w:t>If you think about it, we're anticipating being at an annualized level of $775 million at the end of 2007. So there will be incremental. We</w:t>
        <w:br/>
        <w:t>said that the overall savings will exceed $1billion, so there will clearly be incremental year on year. The 775 is a run rate level. So clearly,</w:t>
        <w:br/>
        <w:t>2008 we'll see more benefits from restructuring savings.</w:t>
        <w:br/>
        <w:t xml:space="preserve"> </w:t>
        <w:br/>
        <w:t>Eric Katzman Deutsche Bank - Analyst</w:t>
        <w:br/>
        <w:t>Okay. Thank you. I'll pass it on.</w:t>
        <w:br/>
        <w:t xml:space="preserve"> </w:t>
        <w:br/>
        <w:t>Operator</w:t>
        <w:br/>
        <w:t>Thank you. Your next question is from Andrew Lazar with Lehman Brothers. Please go ahead.</w:t>
        <w:br/>
        <w:t xml:space="preserve"> </w:t>
        <w:br/>
        <w:t>Andrew Lazar Lehman Brothers - Analyst</w:t>
        <w:br/>
        <w:t>Good morning, everyone.</w:t>
        <w:br/>
        <w:t xml:space="preserve"> </w:t>
        <w:br/>
        <w:t>Tim McLevish Kraft Foods - EVP, CFO</w:t>
        <w:br/>
        <w:t>Good morning, Andrew.</w:t>
        <w:br/>
        <w:t xml:space="preserve"> </w:t>
        <w:br/>
        <w:t>Andrew Lazar Lehman Brothers - Analyst</w:t>
        <w:br/>
        <w:t>In looking at the volume gain that you had, that's certainly a better organic number than we've seen in a couple years maybe, since '05 or</w:t>
        <w:br/>
        <w:t>so, just trying to get a sense of, with all the new products that you're launching, is there a way to quantify perhaps how much of that was</w:t>
        <w:br/>
        <w:t>impacted by shipping at a whole bunch of new products that hopefully will start moving off the shelf in the fourth quarter versus just</w:t>
        <w:br/>
        <w:t>ongoing volume improvements.</w:t>
        <w:br/>
        <w:t xml:space="preserve"> </w:t>
        <w:br/>
        <w:t>Irene Rosenfeld Kraft Foods - Chairman, CEO</w:t>
        <w:br/>
        <w:t>I would tell you -- we haven't quantified that, Andrew, but I would tell you this is not about pipeline. This is about take-away and the</w:t>
        <w:br/>
        <w:t>contribution of some of these core businesses that I mentioned in my earlier remarks to our overall performance. I feel very comfortable</w:t>
        <w:br/>
        <w:t>that the volume gains that we'er seeing are sustainable and real and in fact will continue to build into 2008.</w:t>
        <w:br/>
        <w:t xml:space="preserve"> </w:t>
        <w:br/>
        <w:t>Andrew Lazar Lehman Brothers - Analyst</w:t>
        <w:br/>
        <w:t>Then mix has been for a couple years now a really great driver on the top line. It was again in this quarter. Accelerated a little bit from</w:t>
        <w:br/>
        <w:t>where we've seen, but obviously the comparisons are tough. I know that's something you're expecting to help out again from a</w:t>
        <w:br/>
        <w:t>contribution standpoint in '08. Does the way you get that mix start to become more difficult, in other words, does it -- now seems like it</w:t>
        <w:br/>
        <w:t>has to come from a lot of the higher value added new products that you're putting out, versus maybe before where it was one off, SKU</w:t>
        <w:br/>
        <w:t>reductions, selling less, heavy beverage versus light powder. Things that you shifted by perhaps changing compensation of the sales</w:t>
        <w:br/>
        <w:t>force, things like that. Does it get harder to do now or is the visibility on the mix part still pretty high in your view.</w:t>
        <w:br/>
        <w:t xml:space="preserve"> </w:t>
        <w:br/>
        <w:t>Irene Rosenfeld Kraft Foods - Chairman, CEO</w:t>
        <w:br/>
        <w:t>I think the visibility is still pretty high. I feel good about the progress that we've made. As you rightly say, over the last couple of years we</w:t>
        <w:br/>
        <w:t>benefited from cleaning out some of the less profitable pipes of the portfolio. We've got most of that behind us, though at this point. And</w:t>
        <w:br/>
        <w:t>so the mix that we're looking at is about the higher margin that comes from competitively advantaged concepts like Cakesters, like Live</w:t>
        <w:br/>
        <w:t>Active cheeses, for example, that will allow us to realize higher margins in our snacks business, these 100-calorie packs and our toasted</w:t>
        <w:br/>
        <w:t>chips have very attractive margins.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Andrew Lazar Lehman Brothers - Analyst</w:t>
        <w:br/>
        <w:t>The very last thing is just, Tim, I know you said you started to see perhaps some signs of operating leverage in the business, even though</w:t>
        <w:br/>
        <w:t>we don't see it coming through in totality at given costs and such. Can you just expand on that a little bit? That becomes obviously a lot</w:t>
        <w:br/>
        <w:t>more critical as we go into '08 and it's tougher for us to see underneath given the impact on margins for cost and investment spending.</w:t>
        <w:br/>
        <w:t xml:space="preserve"> </w:t>
        <w:br/>
        <w:t>Tim McLevish Kraft Foods - EVP, CFO</w:t>
        <w:br/>
        <w:t>Sure. Clearly we're leveraging -- we're providing some leverage from the increased volume. And it's our cost savings initiatives, it's the</w:t>
        <w:br/>
        <w:t>restructuring program and the benefits associated with that that is helping to contain those costs.</w:t>
        <w:br/>
        <w:t xml:space="preserve"> </w:t>
        <w:br/>
        <w:t>Andrew Lazar Lehman Brothers - Analyst</w:t>
        <w:br/>
        <w:t>Thanks very much.</w:t>
        <w:br/>
        <w:t xml:space="preserve"> </w:t>
        <w:br/>
        <w:t>Tim McLevish Kraft Foods - EVP, CFO</w:t>
        <w:br/>
        <w:t>You may recall that at the gross margin line, we're down 240 basis points but on the operating line we're down 210 basis points, so that</w:t>
        <w:br/>
        <w:t>30 delta as a result of that volume leverage and the savings initiatives.</w:t>
        <w:br/>
        <w:t xml:space="preserve"> </w:t>
        <w:br/>
        <w:t>Andrew Lazar Lehman Brothers - Analyst</w:t>
        <w:br/>
        <w:t>Thanks.</w:t>
        <w:br/>
        <w:t xml:space="preserve"> </w:t>
        <w:br/>
        <w:t>Operator</w:t>
        <w:br/>
        <w:t>Thank you. Your next question is from David Driscoll with Citi Investment Research. Please go ahead.</w:t>
        <w:br/>
        <w:t xml:space="preserve"> </w:t>
        <w:br/>
        <w:t>David Driscoll Citi Investment Research - Analyst</w:t>
        <w:br/>
        <w:t>Thank you, good morning everyone.</w:t>
        <w:br/>
        <w:t xml:space="preserve"> </w:t>
        <w:br/>
        <w:t>Irene Rosenfeld Kraft Foods - Chairman, CEO</w:t>
        <w:br/>
        <w:t>Good morning, David.</w:t>
        <w:br/>
        <w:t xml:space="preserve"> </w:t>
        <w:br/>
        <w:t>David Driscoll Citi Investment Research - Analyst</w:t>
        <w:br/>
        <w:t>The gross profit margin was down 240 basis points. Can you give us the split between the raw material inflation and the product quality</w:t>
        <w:br/>
        <w:t>improvements. This is, I kind of think of this as the so-called self inflicted hit. So what's the difference between things that are out of your</w:t>
        <w:br/>
        <w:t>control versus things that were in your control on that 240?</w:t>
        <w:br/>
        <w:t xml:space="preserve"> </w:t>
        <w:br/>
        <w:t>Tim McLevish Kraft Foods - EVP, CFO</w:t>
        <w:br/>
        <w:t>I don't mean to be cute here, but 100% of those was driven by input costs. Another third of it was attributable to the investments we're</w:t>
        <w:br/>
        <w:t>making in new products and so forth. And we made up that one-third back from other productivity initiatives. So it's all from input cost.</w:t>
        <w:br/>
        <w:t xml:space="preserve"> </w:t>
        <w:br/>
        <w:t>David Driscoll Citi Investment Research - Analyst</w:t>
        <w:br/>
        <w:t>That's helpful. On the commodity cost side, somebody else was asking about this, but can I just ask you if you would be kind enough to</w:t>
        <w:br/>
        <w:t>give us what percentage of your commodity costs are hedged for the balance of the year. Other companies are willing to provide that</w:t>
        <w:br/>
        <w:t>level of hedge for 2008 just to give us the ballpark of what kind of exposure do you have. Will you give us some level of guidance on that?</w:t>
        <w:br/>
        <w:t xml:space="preserve"> </w:t>
        <w:br/>
        <w:t>Tim McLevish Kraft Foods - EVP, CFO</w:t>
        <w:br/>
        <w:t>I'm sorry, we can't give that kind of guidance. We've got -- certainly, we have some of our input cost hedged and that is a dynamic</w:t>
        <w:br/>
        <w:t>process, as we use it over the course of the year and going into 2008, clearly we're hedging some ahead but that's not a level of</w:t>
        <w:br/>
        <w:t>specificity we're prepared to talk about.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David Driscoll Citi Investment Research - Analyst</w:t>
        <w:br/>
        <w:t>Irene, one final question. Status on divestitures. There's lots of discussion around Post and Oscar. I think in your prepared comments I</w:t>
        <w:br/>
        <w:t>wrote this down that you said that you would exit businesses that did not provide a competitive advantage. Can you talk about those two</w:t>
        <w:br/>
        <w:t>big businesses and whether or not they provide a competitive advantage. How do you think about them?</w:t>
        <w:br/>
        <w:t xml:space="preserve"> </w:t>
        <w:br/>
        <w:t>Irene Rosenfeld Kraft Foods - Chairman, CEO</w:t>
        <w:br/>
        <w:t>David, as I laid out the strategies in February, I made it clear that they were not meant to be a Safe Harbor for all of our businesses and</w:t>
        <w:br/>
        <w:t>we've given each of our businesses the charge in the face of those four strategies to take a look at what the long term growth prospects</w:t>
        <w:br/>
        <w:t>look like. We've been very clear to say that the three criteria we are looking at in terms of the potential divestiture is growth potential,</w:t>
        <w:br/>
        <w:t>relative market share, and overall profitability and we will continue to use those as our screens. Certain of our categories are better</w:t>
        <w:br/>
        <w:t>positioned to be able to -- with this new framework, to be able to make progress and be accretive over the long-term. Obviously, as we</w:t>
        <w:br/>
        <w:t>have news to announce on that front, we will give it to you.</w:t>
        <w:br/>
        <w:t xml:space="preserve"> </w:t>
        <w:br/>
        <w:t>David Driscoll Citi Investment Research - Analyst</w:t>
        <w:br/>
        <w:t>Okay. Very good. Thank you.</w:t>
        <w:br/>
        <w:t xml:space="preserve"> </w:t>
        <w:br/>
        <w:t>Operator</w:t>
        <w:br/>
        <w:t>Thank you. Your next question is from Pablo Zuanic with JPMorgan. Please go ahead.</w:t>
        <w:br/>
        <w:t xml:space="preserve"> </w:t>
        <w:br/>
        <w:t>Pablo Zuanic JPMorgan - Analyst</w:t>
        <w:br/>
        <w:t>Good morning, everyone.</w:t>
        <w:br/>
        <w:t xml:space="preserve"> </w:t>
        <w:br/>
        <w:t>Tim McLevish Kraft Foods - EVP, CFO</w:t>
        <w:br/>
        <w:t>Good morning.</w:t>
        <w:br/>
        <w:t xml:space="preserve"> </w:t>
        <w:br/>
        <w:t>Pablo Zuanic JPMorgan - Analyst</w:t>
        <w:br/>
        <w:t>I'm just trying to understand the cheese strategy, at a recent investor conference you talked about five products that you want to focus on</w:t>
        <w:br/>
        <w:t>and one of them was cheese. Why would the industry leader, with all these marketing innovation, probiotic cheese want to lag into the</w:t>
        <w:br/>
        <w:t>price increases. I feel there's opportunity here, even all the innovation and brand support that you are putting through of leaving. That's</w:t>
        <w:br/>
        <w:t>one question. I have a hard time understanding that, this persistent focus on market share where perhaps profitability would be more</w:t>
        <w:br/>
        <w:t>important in this environment. You would think private label is being more squeezed. And related to that, when I think of the cheese</w:t>
        <w:br/>
        <w:t>business, I would assume that given your scale, you have to have some cost advantages over your competitors, so you also should have</w:t>
        <w:br/>
        <w:t>room there to increase prices in this environment. Can you comment on that, please?</w:t>
        <w:br/>
        <w:t xml:space="preserve"> </w:t>
        <w:br/>
        <w:t>Irene Rosenfeld Kraft Foods - Chairman, CEO</w:t>
        <w:br/>
        <w:t>Yes. Well, as we mentioned, Pablo, we've been quite aggressive in our price increases on our cheese business. We've priced over 80% of</w:t>
        <w:br/>
        <w:t>the portfolio anywhere between 2 and 13%. We continue to have a premium on virtually every form that we make. So it's not about our</w:t>
        <w:br/>
        <w:t>shyness as the market leader in terms of a willingness to take pricing. Having said that we're also well aware of the fact that we need to</w:t>
        <w:br/>
        <w:t>make sure that we are justifying the prices that we're charging and we haven't, across the portfolio yet added enough value to be able to</w:t>
        <w:br/>
        <w:t>be even more aggressive in those price increases. I think we're beginning to see some of the impact in the kinds of items that we have</w:t>
        <w:br/>
        <w:t>launched, the Live Active cheeses, our single select product, and some of the marketing actions that we've taken on our base businesses.</w:t>
        <w:br/>
        <w:t>But bottom line, quite frankly, we need some new thinking on our cheese business and we've been making some key leadership changes</w:t>
        <w:br/>
        <w:t>over the course of these last few months in an effort to help that business realize the potential that I know it has.</w:t>
        <w:br/>
        <w:t xml:space="preserve"> </w:t>
        <w:br/>
        <w:t>Pablo Zuanic JPMorgan - Analyst</w:t>
        <w:br/>
        <w:t>Okay. Just to follow-up on that, can you walk us through briefly, in terms of your five North American divisions, in terms of what are the</w:t>
        <w:br/>
        <w:t>leadership changes, somebody came back from Hershey, you have to look for someone for cheese, just briefly if you can give us some</w:t>
        <w:br/>
        <w:t>color, please?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Irene Rosenfeld Kraft Foods - Chairman, CEO</w:t>
        <w:br/>
        <w:t>Well, basically, we just, as Mary Beth West moved into our CMO role, we have back filled Mary Beth with Bob Levi, who is a beverage</w:t>
        <w:br/>
        <w:t>veteran, been with the Company over 20 years and has made some significant contributions and he will pick up that business as we move</w:t>
        <w:br/>
        <w:t>forward. As you say, we -- Chris Baldwin has joined us on our snacks business and I am quite confident that he will help us to access what</w:t>
        <w:br/>
        <w:t>we believe to be terrific opportunity on the snacks front. Our cheese leadership is open right now. We have been public in terms of</w:t>
        <w:br/>
        <w:t>looking on the outside. I really do want to get some new thinking on that business and in the meantime, [Nick Maragioli], who has been</w:t>
        <w:br/>
        <w:t>running our Convenient Meals business, has stepped in to serve as the interim leader there. Cheese is really at this moment the only one</w:t>
        <w:br/>
        <w:t>of our businesses that is open. Ronda Jordan is still very -- managing our grocery business quite effectively and we're beginning to see</w:t>
        <w:br/>
        <w:t>good progress as we improve the relevant and the contemporariness of that business.</w:t>
        <w:br/>
        <w:t xml:space="preserve"> </w:t>
        <w:br/>
        <w:t>Pablo Zuanic JPMorgan - Analyst</w:t>
        <w:br/>
        <w:t>One last one, if I may. Again, going back to Back to School conference, you talked about those five products that you want to focus on</w:t>
        <w:br/>
        <w:t>and then you also mentioned I believe nuts, salad dressings, and other product there, and Convenience Meals, Oscar Meyer meat. That</w:t>
        <w:br/>
        <w:t>was about 70% of sales. How should we think about 30%. The experience we have at companies is that when there's not enough</w:t>
        <w:br/>
        <w:t>investment on those other products they begin to fall off a cliff in terms of sales. Should we think that that other 30% will eventually be</w:t>
        <w:br/>
        <w:t>sold? How do we thing about that, Irene?</w:t>
        <w:br/>
        <w:t xml:space="preserve"> </w:t>
        <w:br/>
        <w:t>Irene Rosenfeld Kraft Foods - Chairman, CEO</w:t>
        <w:br/>
        <w:t>The way you should think about that, Pablo, is that we are sequencing our investments. As I said at Back to School, we have chosen to</w:t>
        <w:br/>
        <w:t>focus on the categories that matter most and the five categories that I laid out there were about 50% of our revenue. As we continued to</w:t>
        <w:br/>
        <w:t>make improvements in pourables, for example, that will further add to our overall investment. But the reality is, we can sequence these</w:t>
        <w:br/>
        <w:t>investments and start to get the impact while we then make the next range met phase of investment. So with investments in these five</w:t>
        <w:br/>
        <w:t>core categories, we have seen a significant step-up in our revenue growth, our organic revenue as we said is up over 6% in this quarter.</w:t>
        <w:br/>
        <w:t>And so I am confident that by focusing our investments on the areas that can have the greatest leverage, we will be able to make</w:t>
        <w:br/>
        <w:t>progress but we will eventually get to all of the businesses in the portfolio that need support.</w:t>
        <w:br/>
        <w:t xml:space="preserve"> </w:t>
        <w:br/>
        <w:t>Pablo Zuanic JPMorgan - Analyst</w:t>
        <w:br/>
        <w:t>One last one. I understand that by November 14, if you want to make changes to the Board of Directors, that has to be proposed before</w:t>
        <w:br/>
        <w:t>November 14. Is that true and do you plan to make any -- are there plans for new Directors to be proposed?</w:t>
        <w:br/>
        <w:t xml:space="preserve"> </w:t>
        <w:br/>
        <w:t>Irene Rosenfeld Kraft Foods - Chairman, CEO</w:t>
        <w:br/>
        <w:t>It is true that November 14, is the filing date. We continue to look at the opportunity to add Directors, qualified Directors to our Board and</w:t>
        <w:br/>
        <w:t>that will be an ongoing process independent of the November date.</w:t>
        <w:br/>
        <w:t xml:space="preserve"> </w:t>
        <w:br/>
        <w:t>Pablo Zuanic JPMorgan - Analyst</w:t>
        <w:br/>
        <w:t>All right. Thank you.</w:t>
        <w:br/>
        <w:t xml:space="preserve"> </w:t>
        <w:br/>
        <w:t>Operator</w:t>
        <w:br/>
        <w:t>Thank you. Your next question is from Kenneth Zaslow with BMO Capital Markets. Please go ahead.</w:t>
        <w:br/>
        <w:t xml:space="preserve"> </w:t>
        <w:br/>
        <w:t>Kenneth Zaslow BMO Capital Markets - Analyst</w:t>
        <w:br/>
        <w:t>Good morning, everyone. Just had some follow-up questions from the previous questions. Commodities for the quarter, I think you said</w:t>
        <w:br/>
        <w:t>were up 9%. What is your expectation for the full year? I don't know if you said that.</w:t>
        <w:br/>
        <w:t xml:space="preserve"> </w:t>
        <w:br/>
        <w:t>Irene Rosenfeld Kraft Foods - Chairman, CEO</w:t>
        <w:br/>
        <w:t>Nine is the number for the full year, Ken.</w:t>
        <w:br/>
        <w:t xml:space="preserve"> </w:t>
        <w:br/>
        <w:t>Kenneth Zaslow BMO Capital Markets - Analyst</w:t>
        <w:br/>
        <w:t>And then in terms of, on the cheese side, can you discuss Kraft's Premium relative to private label and is there -- is the Premium relative</w:t>
        <w:br/>
        <w:t>to private label one of the reasons that you're having a more challenging time pricing through?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Irene Rosenfeld Kraft Foods - Chairman, CEO</w:t>
        <w:br/>
        <w:t>No, we've been very diligent in managing our price gaps and I feel very comfortable that we're in a much stronger position with respect to</w:t>
        <w:br/>
        <w:t>our gaps than we have been historically and we are not going to allow ourselves to get out of the proper range, which is why we need to</w:t>
        <w:br/>
        <w:t>continue to ensure that we've added enough value to the portfolio and that is the focus of the investments that we're making.</w:t>
        <w:br/>
        <w:t xml:space="preserve"> </w:t>
        <w:br/>
        <w:t>Kenneth Zaslow BMO Capital Markets - Analyst</w:t>
        <w:br/>
        <w:t>You said something very interesting, you said you're looking for new thinking on the cheese. What are you looking for in terms of the</w:t>
        <w:br/>
        <w:t>thinking? Are you talking about new product innovation? Are you talking about how to execute? What is the -- what would you be looking</w:t>
        <w:br/>
        <w:t>for in that division when you're looking for a person to head that out -- head that up?</w:t>
        <w:br/>
        <w:t xml:space="preserve"> </w:t>
        <w:br/>
        <w:t>Irene Rosenfeld Kraft Foods - Chairman, CEO</w:t>
        <w:br/>
        <w:t>I think it's the opportunity to approach the category from a consumer perspective as I laid out in February. I continue to feel very strongly</w:t>
        <w:br/>
        <w:t>that cheese is a growth opportunity for Kraft. As we look around the world, consumers are eating cheese. It's growing at a very healthy</w:t>
        <w:br/>
        <w:t>rate. And our opportunity is to ensure that our offerings within the category are preferred and I think the key to that is to take a more</w:t>
        <w:br/>
        <w:t>consumer centric approach to the category and both through our marketing efforts as well as our new product innovation.</w:t>
        <w:br/>
        <w:t xml:space="preserve"> </w:t>
        <w:br/>
        <w:t>Kenneth Zaslow BMO Capital Markets - Analyst</w:t>
        <w:br/>
        <w:t>And my last question is you didn't discuss at all cereal or the -- at all in the discussion, in the discussion. Is there something we should</w:t>
        <w:br/>
        <w:t>interpret from that? Is there something wrong with the business? Is there -- was it just an oversight? How do we look at that? There was</w:t>
        <w:br/>
        <w:t>no commentary on the cereal business?</w:t>
        <w:br/>
        <w:t xml:space="preserve"> </w:t>
        <w:br/>
        <w:t>Irene Rosenfeld Kraft Foods - Chairman, CEO</w:t>
        <w:br/>
        <w:t>It just wasn't -- you should interpret nothing. It simply was not a significant contributor to the overall results of our snacks segment and</w:t>
        <w:br/>
        <w:t>that's why we didn't mention it.</w:t>
        <w:br/>
        <w:t xml:space="preserve"> </w:t>
        <w:br/>
        <w:t>Kenneth Zaslow BMO Capital Markets - Analyst</w:t>
        <w:br/>
        <w:t>Okay. Great. Thank you.</w:t>
        <w:br/>
        <w:t xml:space="preserve"> </w:t>
        <w:br/>
        <w:t>Operator</w:t>
        <w:br/>
        <w:t>Thank you. Your next question is from [Vincent Andrews] with Morgan Stanley, please go ahead.</w:t>
        <w:br/>
        <w:t xml:space="preserve"> </w:t>
        <w:br/>
        <w:t>Vincent Andrews Morgan Stanley - Analyst</w:t>
        <w:br/>
        <w:t>I had to step off the call for a moment so if this has already been asked, please let me know. Irene, I'm just wondering if you could give</w:t>
        <w:br/>
        <w:t>your view of what businesses are operating at an acceptable level of performance right now?</w:t>
        <w:br/>
        <w:t xml:space="preserve"> </w:t>
        <w:br/>
        <w:t>Irene Rosenfeld Kraft Foods - Chairman, CEO</w:t>
        <w:br/>
        <w:t>A number of our businesses, frankly, on the top line are performing at an acceptable level. As we look across the portfolio I'm quite</w:t>
        <w:br/>
        <w:t>pleased by the performance of most of our categories, both in North America and around the world. As we mentioned we have seen</w:t>
        <w:br/>
        <w:t>accelerated revenue growth in all geographies. So I feel very good about that. I would say within North America, our Convenient Meals</w:t>
        <w:br/>
        <w:t>business was up 8% and if you look at under the covers and look at the contributors to that growth, it's about quality, it's about</w:t>
        <w:br/>
        <w:t>marketing investment, it's about new product innovation and that is the formula for our future. So I believe that is our model and as we</w:t>
        <w:br/>
        <w:t>move through the various parts of the portfolio, that is the formula that we're looking for.</w:t>
        <w:br/>
        <w:t xml:space="preserve"> </w:t>
        <w:br/>
        <w:t>Vincent Andrews Morgan Stanley - Analyst</w:t>
        <w:br/>
        <w:t>And would you still stand by the idea that in 2009 you're going to hit your stride and you'll fully realize the financial benefits of your</w:t>
        <w:br/>
        <w:t>investments and you'll deliver your long term targets?</w:t>
        <w:br/>
        <w:t xml:space="preserve"> </w:t>
        <w:br/>
        <w:t>Irene Rosenfeld Kraft Foods - Chairman, CEO</w:t>
        <w:br/>
        <w:t>Absolutely.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Vincent Andrews Morgan Stanley - Analyst</w:t>
        <w:br/>
        <w:t>Thank you very much.</w:t>
        <w:br/>
        <w:t xml:space="preserve"> </w:t>
        <w:br/>
        <w:t>Operator</w:t>
        <w:br/>
        <w:t>Your next question is from Jonathan Feeney with Wachovia. Please go ahead.</w:t>
        <w:br/>
        <w:t xml:space="preserve"> </w:t>
        <w:br/>
        <w:t>Jonathan Feeney Wachovia - Analyst</w:t>
        <w:br/>
        <w:t>Good morning and thank you.</w:t>
        <w:br/>
        <w:t xml:space="preserve"> </w:t>
        <w:br/>
        <w:t>Tim McLevish Kraft Foods - EVP, CFO</w:t>
        <w:br/>
        <w:t>Good morning, Jonathan.</w:t>
        <w:br/>
        <w:t xml:space="preserve"> </w:t>
        <w:br/>
        <w:t>Jonathan Feeney Wachovia - Analyst</w:t>
        <w:br/>
        <w:t>I guess I'm sorry to beat a dead horse here, but private label tradedown, what is it about the cheese category that it seems like you held</w:t>
        <w:br/>
        <w:t>the line maybe a little bit more there, if anything absorbed a little more of those commodity costs, yet it seems like that's the only really</w:t>
        <w:br/>
        <w:t>place you've called out where you are losing to private label. Is that a fair characterization? What is it specifically about this category that</w:t>
        <w:br/>
        <w:t>made it such that private label won't raise prices?</w:t>
        <w:br/>
        <w:t xml:space="preserve"> </w:t>
        <w:br/>
        <w:t>Irene Rosenfeld Kraft Foods - Chairman, CEO</w:t>
        <w:br/>
        <w:t>Well, without a doubt, of all the categories in which we compete, private label is a bigger factor in cheese than it is in our other</w:t>
        <w:br/>
        <w:t>categories. So you start there. The reality is that to the extent that some of our offerings within the category are not well-differentiated. It</w:t>
        <w:br/>
        <w:t>puts pressure on our ability to price at a very significant premium. We're still at considerable premiums within each of our forms today</w:t>
        <w:br/>
        <w:t>but the issue will be can we command an even higher premium. I come back to the fact that products like Live Active have about a 13%</w:t>
        <w:br/>
        <w:t>margin advantage to our base product. And it's the opportunity to leverage some proprietary technology that goes into the making of</w:t>
        <w:br/>
        <w:t>that product, together with our marketing opportunities, that then allow us to be able to command higher prices going forward.</w:t>
        <w:br/>
        <w:t>But the reality is absolute price points do matter as well. So part of the challenge in cheese is that the entire category is down as the</w:t>
        <w:br/>
        <w:t>consumer absorbs some of the extraordinary impact of these input costs.</w:t>
        <w:br/>
        <w:t xml:space="preserve"> </w:t>
        <w:br/>
        <w:t>Tim McLevish Kraft Foods - EVP, CFO</w:t>
        <w:br/>
        <w:t>We have an unusual situation also with regard to dairy prices, whereas typically at this time of the year, we would have seen them started</w:t>
        <w:br/>
        <w:t>to come off the seasonal peak and in fact they've held up much more than we would ever have experienced in the past. Usually with the</w:t>
        <w:br/>
        <w:t>spike in the season, we don't typically, the industry typically doesn't price to that peak. As we're seeing it behave a bit differently, we're</w:t>
        <w:br/>
        <w:t>going to have to kind of rethink that.</w:t>
        <w:br/>
        <w:t xml:space="preserve"> </w:t>
        <w:br/>
        <w:t>Jonathan Feeney Wachovia - Analyst</w:t>
        <w:br/>
        <w:t>Thanks for that. And just, I guess maybe to ask the converse implication of the squeezed, cash-strapped consumer. If we go back to the</w:t>
        <w:br/>
        <w:t>late '80s, early 90s, last really consumer recession, are there any parts of your portfolio you would expect to receive some of those</w:t>
        <w:br/>
        <w:t>consumers who maybe are eating out a little bit less? And are you seeing any of that kind of lift today do you feel like?</w:t>
        <w:br/>
        <w:t xml:space="preserve"> </w:t>
        <w:br/>
        <w:t>Irene Rosenfeld Kraft Foods - Chairman, CEO</w:t>
        <w:br/>
        <w:t>Actually, I think one of the benefits of the breadth of our portfolio is that we expect that that can benefit virtually all of our products. As</w:t>
        <w:br/>
        <w:t>we continue to think about a consumer centric approach to them and what we need to do to help to make them more relevant to today's</w:t>
        <w:br/>
        <w:t>consumer. Virtually every one of our segments can benefit from that move from away from home to at home consumption.</w:t>
        <w:br/>
        <w:t xml:space="preserve"> </w:t>
        <w:br/>
        <w:t>Jonathan Feeney Wachovia - Analyst</w:t>
        <w:br/>
        <w:t>Thank you very much.</w:t>
        <w:br/>
        <w:t xml:space="preserve"> </w:t>
        <w:br/>
        <w:t>Operator</w:t>
        <w:br/>
        <w:t>Thank you. Your next question is from Robert Moskow with Credit Suisse. Please go ahead.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Robert Moskow Credit Suisse - Analyst</w:t>
        <w:br/>
        <w:t>Thank you. My question has to do with the guidance for '07. If I look at the implication for fourth quarter, maybe it is just my model, but it</w:t>
        <w:br/>
        <w:t>looks like it's something like a 12 to 13% EBIT decline and you've been tracking around a 5% EBIT decline for the year. Am I looking at</w:t>
        <w:br/>
        <w:t>that correctly, Tim?</w:t>
        <w:br/>
        <w:t xml:space="preserve"> </w:t>
        <w:br/>
        <w:t>Tim McLevish Kraft Foods - EVP, CFO</w:t>
        <w:br/>
        <w:t>I know we've given our full year guidance and I'll let you kind of sort out the analysis in between it.</w:t>
        <w:br/>
        <w:t xml:space="preserve"> </w:t>
        <w:br/>
        <w:t>Robert Moskow Credit Suisse - Analyst</w:t>
        <w:br/>
        <w:t>But is there anything about fourth quarter that's exceptionally worse than the first three quarters of the year?</w:t>
        <w:br/>
        <w:t xml:space="preserve"> </w:t>
        <w:br/>
        <w:t>Tim McLevish Kraft Foods - EVP, CFO</w:t>
        <w:br/>
        <w:t>I'd say fourth quarter, you see what's happening coming out of the third quarter, I would expect it probably to look a lot like the third</w:t>
        <w:br/>
        <w:t>quarter. We continue to expect to have top line momentum. As we've talked about with the input cost, we continue to expect pressure</w:t>
        <w:br/>
        <w:t>there.</w:t>
        <w:br/>
        <w:t xml:space="preserve"> </w:t>
        <w:br/>
        <w:t>Robert Moskow Credit Suisse - Analyst</w:t>
        <w:br/>
        <w:t>Okay. And then secondly, for 2008, the Danone acquisition is hanging out there. You've said to expect I think it was about $0.01.</w:t>
        <w:br/>
        <w:t>Commodity costs are a lot higher than they were when you first negotiated the deal. Is there anything -- do you have any visibility as to</w:t>
        <w:br/>
        <w:t>whether margins in that business have held up and when do you think you'll be able to update us on your guidance for how accretive or</w:t>
        <w:br/>
        <w:t>dilutive that business could be?</w:t>
        <w:br/>
        <w:t xml:space="preserve"> </w:t>
        <w:br/>
        <w:t>Irene Rosenfeld Kraft Foods - Chairman, CEO</w:t>
        <w:br/>
        <w:t>We'll update you as part of our 2008 guidance but we are on track for our year-end closing. They continue to report strong performance</w:t>
        <w:br/>
        <w:t>on their biscuit business. As you know, their Q3 growth was almost 7%. So it's a healthy business. Clearly the impact of grains will have</w:t>
        <w:br/>
        <w:t>some impact. But there are some very strong productivity programs in place and I'm pretty confident that we will be able to continue to</w:t>
        <w:br/>
        <w:t>benefit from the accretion that we have laid out for you.</w:t>
        <w:br/>
        <w:t xml:space="preserve"> </w:t>
        <w:br/>
        <w:t>Robert Moskow Credit Suisse - Analyst</w:t>
        <w:br/>
        <w:t>To help us think about that a little bit more, is there anything you can tell us about your snacks business in Europe in the quarter and how</w:t>
        <w:br/>
        <w:t>much of a commodity hit it took and maybe we could extrapolate that into the Danone business?</w:t>
        <w:br/>
        <w:t xml:space="preserve"> </w:t>
        <w:br/>
        <w:t>Irene Rosenfeld Kraft Foods - Chairman, CEO</w:t>
        <w:br/>
        <w:t>I think the better indication is what happened to our snack business domestically. Without a doubt it did take a hit in margin. As we</w:t>
        <w:br/>
        <w:t>mentioned though, we are looking at a variety of actions, including pricing, trade spending, and productivity to help to manage that</w:t>
        <w:br/>
        <w:t>going forward and I'm confident that we will be able to do that.</w:t>
        <w:br/>
        <w:t xml:space="preserve"> </w:t>
        <w:br/>
        <w:t>Robert Moskow Credit Suisse - Analyst</w:t>
        <w:br/>
        <w:t>Lastly, has the transition to wall to wall in the U.S., has that at all compromised your ability to get baked goods distribution like you had</w:t>
        <w:br/>
        <w:t>been in the crackers business or do you think that it's more a function of the marketing program that's causing the weakness in crackers?</w:t>
        <w:br/>
        <w:t xml:space="preserve"> </w:t>
        <w:br/>
        <w:t>Irene Rosenfeld Kraft Foods - Chairman, CEO</w:t>
        <w:br/>
        <w:t>I feel very confident that it is about the marketing programs. One of the key metrics that we look at as we are rolling out wall to wall is</w:t>
        <w:br/>
        <w:t>the performance of our base biscuit program versus the performance of the warehouse products. And we've continued to see strong</w:t>
        <w:br/>
        <w:t>incremental growth in the wall to wall markets, and as we look at the base businesses, I'm confident that this has not had an impact on</w:t>
        <w:br/>
        <w:t>-- adverse impact on the biscuit business. That's one of our most important criteria as we roll this thing out.</w:t>
        <w:br/>
        <w:t xml:space="preserve"> </w:t>
        <w:br/>
        <w:t>Robert Moskow Credit Suisse - Analyst</w:t>
        <w:br/>
        <w:t>Thank you very much.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 xml:space="preserve"> </w:t>
        <w:br/>
        <w:t>Chris Jakubik Kraft Foods - VP, IR</w:t>
        <w:br/>
        <w:t>We'll take the last question.</w:t>
        <w:br/>
        <w:t xml:space="preserve"> </w:t>
        <w:br/>
        <w:t>Operator</w:t>
        <w:br/>
        <w:t>Thank you. Your final question is from Edgar Roesch with Banc of America Securities.</w:t>
        <w:br/>
        <w:t xml:space="preserve"> </w:t>
        <w:br/>
        <w:t>Edgar Roesch Banc of America Securities - Analyst</w:t>
        <w:br/>
        <w:t>Good morning.</w:t>
        <w:br/>
        <w:t xml:space="preserve"> </w:t>
        <w:br/>
        <w:t>Irene Rosenfeld Kraft Foods - Chairman, CEO</w:t>
        <w:br/>
        <w:t>Good morning, Edgar.</w:t>
        <w:br/>
        <w:t xml:space="preserve"> </w:t>
        <w:br/>
        <w:t>Edgar Roesch Banc of America Securities - Analyst</w:t>
        <w:br/>
        <w:t>Irene, when you talked about '08 costs being up, is that just a continuation of what we're seeing on the ag side, the agricultural side or is</w:t>
        <w:br/>
        <w:t>the increase in -- this is kind of a specific question, but has the increase in energy started to factor into your outlook as well and maybe</w:t>
        <w:br/>
        <w:t>spill into packaging?</w:t>
        <w:br/>
        <w:t xml:space="preserve"> </w:t>
        <w:br/>
        <w:t>Irene Rosenfeld Kraft Foods - Chairman, CEO</w:t>
        <w:br/>
        <w:t>Yes. When we talked about input costs it's not just the raw material input cost. It's the knock on effect on resins and packaging costs as a</w:t>
        <w:br/>
        <w:t>consequence of the high energy prices. So it's an aggregate assessment.</w:t>
        <w:br/>
        <w:t xml:space="preserve"> </w:t>
        <w:br/>
        <w:t>Edgar Roesch Banc of America Securities - Analyst</w:t>
        <w:br/>
        <w:t>Okay. Thank you. And then could you just give me or give us the changes to the Tassimo program, what kind of benefit that provided the</w:t>
        <w:br/>
        <w:t>beverage segment?</w:t>
        <w:br/>
        <w:t xml:space="preserve"> </w:t>
        <w:br/>
        <w:t>Irene Rosenfeld Kraft Foods - Chairman, CEO</w:t>
        <w:br/>
        <w:t>Well, as you are aware, one of the most significant changes we made this year was to focus our Tassimo marketing efforts to a more</w:t>
        <w:br/>
        <w:t>targeted audience and to look at more targeted marketing approaches to that audience and so we are seeing the benefits of that. Our</w:t>
        <w:br/>
        <w:t>Tassimo business is up almost 70% and at a considerably lower cost than we had year -- than we had a year ago.</w:t>
        <w:br/>
        <w:t xml:space="preserve"> </w:t>
        <w:br/>
        <w:t>Edgar Roesch Banc of America Securities - Analyst</w:t>
        <w:br/>
        <w:t>One last kind of bigger picture question. '07 is clearly a year of investment. I would just like to know if you expect to exit the year with a</w:t>
        <w:br/>
        <w:t>lot of that heavy lifting done and the reinvestment is largely behind you or whether there is further investment in next -- into 2008 as</w:t>
        <w:br/>
        <w:t>well.</w:t>
        <w:br/>
        <w:t xml:space="preserve"> </w:t>
        <w:br/>
        <w:t>Irene Rosenfeld Kraft Foods - Chairman, CEO</w:t>
        <w:br/>
        <w:t>Well, as we said when we laid out the plan in February, this is a three-year plan. Our target in terms of our overall A&amp;C investment is to</w:t>
        <w:br/>
        <w:t>get to us the competitive levels of 8 to 9% over time and we are committed to making progress against that objective and so as we exit</w:t>
        <w:br/>
        <w:t>2007, we will have made progress. We will make continued progress in 2008. And we are looking to then drive our other aspects of the</w:t>
        <w:br/>
        <w:t>P&amp;L, particularly overhead cost, as our means, together with volume growth, and mix improvement to drive our overall operating</w:t>
        <w:br/>
        <w:t>margins. So you will see continued investment in the business in 2008 but we are committed to making margin improvement as we said.</w:t>
        <w:br/>
        <w:t xml:space="preserve"> </w:t>
        <w:br/>
        <w:t>Edgar Roesch Banc of America Securities - Analyst</w:t>
        <w:br/>
        <w:t>Very good. Thank you.</w:t>
        <w:br/>
        <w:t xml:space="preserve"> </w:t>
        <w:br/>
        <w:t>Operator</w:t>
        <w:br/>
        <w:t>Thank you. I would now like to turn the floor over to Mr. Chris Jakubik for any further or closing remarks.</w:t>
        <w:br/>
      </w:r>
    </w:p>
    <w:p>
      <w:r>
        <w:t>OCTOBER 31, 2007 / 12:00PM GMT, Q3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20</w:t>
        <w:br/>
        <w:t xml:space="preserve"> </w:t>
        <w:br/>
        <w:t>Chris Jakubik Kraft Foods - VP, IR</w:t>
        <w:br/>
        <w:t>Thanks everybody for joining us this morning. If any of the analysts have further follow-up questions we'll be around all day. Thanks very</w:t>
        <w:br/>
        <w:t>much.</w:t>
        <w:br/>
        <w:t xml:space="preserve"> </w:t>
        <w:br/>
        <w:t>Operator</w:t>
        <w:br/>
        <w:t>Thank you. This does conclude today's Kraft Foods conference call.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Q4 2007 Kraft Foods Earnings Conference Call</w:t>
        <w:br/>
        <w:t>EVENT DATE/TIME: JANUARY 30, 2008 / 1:00PM GMT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Irene Rosenfeld Kraft Foods, Inc. - Chairman, CEO</w:t>
        <w:br/>
        <w:t xml:space="preserve"> </w:t>
        <w:br/>
        <w:t>Tim McLevish Kraft Foods, Inc. - EVP, CFO</w:t>
        <w:br/>
        <w:t xml:space="preserve"> </w:t>
        <w:br/>
        <w:t>Chris Jakubik Kraft Foods, Inc. - VP Investor Relations</w:t>
        <w:br/>
        <w:t>CONFERENCE CALL PARTICIPANTS</w:t>
        <w:br/>
        <w:t xml:space="preserve"> </w:t>
        <w:br/>
        <w:t>Eric Katzman Deutsche Bank - Analyst</w:t>
        <w:br/>
        <w:t xml:space="preserve"> </w:t>
        <w:br/>
        <w:t>Todd Duvick Banc of America Securities - Analyst</w:t>
        <w:br/>
        <w:t xml:space="preserve"> </w:t>
        <w:br/>
        <w:t>Tim Ramey D.A. Davidson &amp; Company - Analyst</w:t>
        <w:br/>
        <w:t xml:space="preserve"> </w:t>
        <w:br/>
        <w:t>David Driscoll Citi Investment Research - Analyst</w:t>
        <w:br/>
        <w:t xml:space="preserve"> </w:t>
        <w:br/>
        <w:t>Jonathan Feeney Wachovia Securities - Analyst</w:t>
        <w:br/>
        <w:t xml:space="preserve"> </w:t>
        <w:br/>
        <w:t>Alexia Howard Sanford C. Bernstein &amp; Company - Analyst</w:t>
        <w:br/>
        <w:t xml:space="preserve"> </w:t>
        <w:br/>
        <w:t>Andy Keller - Analyst</w:t>
        <w:br/>
        <w:t xml:space="preserve"> </w:t>
        <w:br/>
        <w:t>Terry Bivens Bear, Stearns &amp; Company - Analyst</w:t>
        <w:br/>
        <w:t xml:space="preserve"> </w:t>
        <w:br/>
        <w:t>David Palmer UBS - Analyst</w:t>
        <w:br/>
        <w:t xml:space="preserve"> </w:t>
        <w:br/>
        <w:t>Andrew Lazar Lehman Brothers - Analyst</w:t>
        <w:br/>
        <w:t xml:space="preserve"> </w:t>
        <w:br/>
        <w:t>Chris Growe Stifel Nicolaus &amp; Company - Analyst</w:t>
        <w:br/>
        <w:t xml:space="preserve"> </w:t>
        <w:br/>
        <w:t>Pablo Zuanic JPMorgan Chase &amp; Company - Analyst</w:t>
        <w:br/>
        <w:t xml:space="preserve"> </w:t>
        <w:br/>
        <w:t>Ken Zaslow BMO Capital Markets - Analyst</w:t>
        <w:br/>
        <w:t xml:space="preserve"> </w:t>
        <w:br/>
        <w:t>Robert Moskow Credit Suisse Securities - Analyst</w:t>
        <w:br/>
        <w:t xml:space="preserve"> </w:t>
        <w:br/>
        <w:t>Vincent Andrews Morgan Stanley - Analyst</w:t>
        <w:br/>
        <w:t xml:space="preserve"> </w:t>
        <w:br/>
        <w:t>Virginia Chambless JPMorgan Chase &amp; Company - Analyst</w:t>
        <w:br/>
        <w:t>PRESENTATION</w:t>
        <w:br/>
        <w:t xml:space="preserve"> </w:t>
        <w:br/>
        <w:t>Operator</w:t>
        <w:br/>
        <w:t>Good morning and welcome to the Kraft Foods fourth quarter 2007 and year-end earnings conference call.</w:t>
        <w:br/>
        <w:t>Today's call is scheduled to last about one hour, including remarks by Kraft Foods' management and the question-and-answer session.</w:t>
        <w:br/>
        <w:t>(OPERATOR INSTRUCTIONS)</w:t>
        <w:br/>
        <w:t>I will now turn the call over to Mr. Chris Jakubik, Vice President of Investor Relations for Kraft. Please go ahead, sir.</w:t>
        <w:br/>
        <w:t xml:space="preserve"> </w:t>
        <w:br/>
        <w:t>Chris Jakubik Kraft Foods, Inc. - VP Investor Relations</w:t>
        <w:br/>
        <w:t>Good morning and thanks for joining us on our conference call. I'm Chris Jakubik, Vice President of Investor Relations.</w:t>
        <w:br/>
        <w:t>With me are Irene Rosenfeld, our Chairman and CEO, and Tim McLevish, our Chief Financial Officer.</w:t>
        <w:br/>
        <w:t>Our earnings release was sent out earlier today and is available on our Web site, kraft.com. Also available on our Web site are slides that</w:t>
        <w:br/>
        <w:t>we will refer to during our prepared comments.</w:t>
        <w:br/>
        <w:t>As you know, during this call, we may make forward-looking statements about the Company's performance. These statements are based</w:t>
        <w:br/>
        <w:t>on how we see things today, so they contain an element of uncertainty.</w:t>
        <w:br/>
        <w:t>Actual results may differ materially due to risks and uncertainties, so please refer to the cautionary statement and risk factors contained</w:t>
        <w:br/>
        <w:t>in the Company's 10-K and 10-Q filings for a more detailed explanation of the inherent limitations in such forward-looking statements.</w:t>
        <w:br/>
        <w:t>Some of today's prepared remarks will exclude those items that affect comparability. These excluded items are captured in our GAAP to</w:t>
        <w:br/>
        <w:t>non-GAAP reconciliations within our news release and they are also available on our Web site.</w:t>
        <w:br/>
        <w:t>Today's agenda is as follows: We'll begin the call with Irene providing her perspective on our 2007 results and the outlook for 2008, then</w:t>
        <w:br/>
        <w:t>Tim will highlight our financials then review the results for each of our business segments. After that, we'll take your questions.</w:t>
        <w:br/>
        <w:t>With that, I'll hand it off to Irene.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 xml:space="preserve"> </w:t>
        <w:br/>
        <w:t>Irene Rosenfeld Kraft Foods, Inc. - Chairman, CEO</w:t>
        <w:br/>
        <w:t>Thanks, Chris, and good morning, everyone.</w:t>
        <w:br/>
        <w:t>Turn to Slide 4. As you saw in our press release, 2007 represented a solid start to our three-year plan and more importantly, established</w:t>
        <w:br/>
        <w:t>good momentum for 2008. Our organic revenue growth of 6% in Q4 and 5% for the full-year was even better than we had expected and</w:t>
        <w:br/>
        <w:t>it was quality growth.</w:t>
        <w:br/>
        <w:t>We had solid gains from product mix throughout the year and volume growth improved as the year progressed. That reflects the payback</w:t>
        <w:br/>
        <w:t>from the investments with we made in the course of the year. Where we have improved quality, invested in base brand support and/or</w:t>
        <w:br/>
        <w:t>innovated, we've seen good results and so I remain confident that our plan will return Kraft to reliable growth.</w:t>
        <w:br/>
        <w:t>Turning to Slide 5. We continue to see this model at work in the wave one investment areas I discussed in September. In our mac and</w:t>
        <w:br/>
        <w:t>cheese business, we invested in quality upgrades to our base products and rolled out Easy Mac Cups.</w:t>
        <w:br/>
        <w:t>The result, we posted double-digit organic growth and gained a half point of market share in 2007. This followed three years of</w:t>
        <w:br/>
        <w:t>essentially no growth and more than point of share loss.</w:t>
        <w:br/>
        <w:t>Our pizza business finished the year absolutely on fire. It posted double-digit volume growth and gained over 4 market share points in</w:t>
        <w:br/>
        <w:t>the fourth quarter.</w:t>
        <w:br/>
        <w:t>And our back to basics approach in the EU focused on our two iconic brands, Jacobs coffee and Milka chocolate, delivered a fourth</w:t>
        <w:br/>
        <w:t>consecutive quarter of solid organic revenue growth. For a business that had been flat to down for the past four years, the 3.5% organic</w:t>
        <w:br/>
        <w:t>growth in 2007 is no small feat.</w:t>
        <w:br/>
        <w:t>I'm also encouraged by the early results in three core categories where our programming hit late last year. Coffee where we're adding to</w:t>
        <w:br/>
        <w:t>our success in the premium segment by beginning to stem our long-standing decline in mainstream coffee. The reason, our recent</w:t>
        <w:br/>
        <w:t>relaunch of Maxwell House with quality upgrades in product and packaging.</w:t>
        <w:br/>
        <w:t>In biscuits where our market share performance improved in the fourth quarter from several new product platforms and in cheese, where</w:t>
        <w:br/>
        <w:t>despite record high dairy costs in the second half of 2007, we increased our marketing more than 50% in processed slices and introduced</w:t>
        <w:br/>
        <w:t>Singles Select. That helped to reverse our share declines on processed cheese from the first half of the year.</w:t>
        <w:br/>
        <w:t>We also delivered double-digit growth and market share gains in snacking cheese and our new LiveActive cheeses are proving to be</w:t>
        <w:br/>
        <w:t>highly incremental both to Kraft and to the category. There's still much more to be done in cheese but I feel we're off to a good start.</w:t>
        <w:br/>
        <w:t>Turning to Slide 6. More broadly across North America as our investments hit the market our market share trends have begun to</w:t>
        <w:br/>
        <w:t>improve. On a trailing 52-week basis, we finished the year with businesses representing 47% of our revenue, gaining or holding share,</w:t>
        <w:br/>
        <w:t>not yet where we want to be but that's up from only 38% three months earlier.</w:t>
        <w:br/>
        <w:t>And in the fourth quarter, we gained or held share in businesses representing 50% of our revenue. Over the course of 2008 we'll continue</w:t>
        <w:br/>
        <w:t>to improve on that trend. We are finally on our way to our longer-term goal of growing share in at least two-thirds of our revenue base.</w:t>
        <w:br/>
        <w:t>Turning to Slide 7. Also in 2007, we put strong new leadership in place. Four of the nine members of my executive team are new to the</w:t>
        <w:br/>
        <w:t>Company or to their jobs and we've replaced half of our key business leaders around the world.</w:t>
        <w:br/>
        <w:t>We changed our incentive systems to more directly tie executive rewards to shareholder value creation and we're now executing a</w:t>
        <w:br/>
        <w:t>reorganization to give more accountability to our business leaders while significantly reducing overhead costs.</w:t>
        <w:br/>
        <w:t>We've also strengthened our portfolio. We're exiting businesses that don't fit our long-term growth plan like Fruit 2.0 and Post cereals.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And we're enhancing our future growth prospects, profitability and international footprint with the acquisition of the Danone biscuit</w:t>
        <w:br/>
        <w:t>business.</w:t>
        <w:br/>
        <w:t>Finally, I'm pleased to say we delivered at the high end of our increased EPS guidance. Yes, we did benefit from a lower tax rate but this</w:t>
        <w:br/>
        <w:t>was on top of better top line momentum from our investments in brand equity. At the same time, higher than expected input costs</w:t>
        <w:br/>
        <w:t>negatively impacted our margins and put pressure on the bottom line and so in response, we took more aggressive actions to reduce our</w:t>
        <w:br/>
        <w:t>overhead costs.</w:t>
        <w:br/>
        <w:t>Turning to Slide 8. As you saw in our press release this morning, in 2008 we'll spend less and save more on our restructuring program</w:t>
        <w:br/>
        <w:t>than originally anticipated.</w:t>
        <w:br/>
        <w:t>We now expect $200 million more in savings and our cost to deliver those savings will be $200 million less. Our spending on the</w:t>
        <w:br/>
        <w:t>program will end in 2008, but incremental savings will continue beyond that.</w:t>
        <w:br/>
        <w:t>Clearly, we made significant progress on many fronts in 2007. Turning to Slide 9. However, not everything went our way. The biggest</w:t>
        <w:br/>
        <w:t>surprise was the unprecedented high dairy costs and the fact that they remained at these high levels through year-end.</w:t>
        <w:br/>
        <w:t>As you can see from this chart, the 2007 price curve broke significantly from historical normals. As a matter of practice given historical</w:t>
        <w:br/>
        <w:t>cyclicality, we typically price to the expected average, not the peak dairy costs, in any given year. As a result, when cheese costs stayed</w:t>
        <w:br/>
        <w:t>high late into the year, our pricing actions did not keep pace with costs, therefore, we're taking additional pricing actions now.</w:t>
        <w:br/>
        <w:t>We do expect some moderation in average cheese costs later this year. Nevertheless, as you can see, we're likely to face difficult cost</w:t>
        <w:br/>
        <w:t>comparisons through the first half of the year, which brings me to our 2008 guidance.</w:t>
        <w:br/>
        <w:t>Please turn to Slide 10. Since this is the second year of a three-year plan, let me start with the expectations I laid out last February at</w:t>
        <w:br/>
        <w:t>CAGNY. At that time, I said in 2008 our operational turnaround will continue to gain momentum as we get growing again on both the</w:t>
        <w:br/>
        <w:t>top and bottom lines, our top line will grow 3 to 4% organically and operating income growth will exceed revenue growth.</w:t>
        <w:br/>
        <w:t>I said we'd continue to invest a portion of our growth back into the business as we launch the next wave of trajectory changing initiatives,</w:t>
        <w:br/>
        <w:t>and we'd further accelerate our advertising and consumer spending toward our long-term target of 8 to 9% of net revenue.</w:t>
        <w:br/>
        <w:t>I also said that by 2009 we'd hit our stride. We'd fully realized the financial benefits of our investments and deliver our long-term targets</w:t>
        <w:br/>
        <w:t>of at least 4% organic net revenue growth and 7 to 9% EPS growth.</w:t>
        <w:br/>
        <w:t>So, how do I feel about those statements today? Turn to Slide 11. I stand firmly behind them. I feel good about our momentum and I'm</w:t>
        <w:br/>
        <w:t>even more bullish as we enter year two of our three-year plan.</w:t>
        <w:br/>
        <w:t>Looking at the numbers, our top line will grow faster than we had expected, at least 4% organically. And remember, that's before the</w:t>
        <w:br/>
        <w:t>addition of approximately $2.8 billion in revenue from the Danone biscuit acquisition.</w:t>
        <w:br/>
        <w:t>In 2007, although pricing was higher than in the past, it represented less than one-third of our organic revenue growth. In 2008 it's likely</w:t>
        <w:br/>
        <w:t>that pricing will be a much more significant factor as we offset higher input costs. The investments we've made and will continue to make</w:t>
        <w:br/>
        <w:t>are strengthening our brand equity and enabling improved pricing power.</w:t>
        <w:br/>
        <w:t>As a result, we are far better able to recover input cost increases through pricing and productivity, however, we do expect that near-term</w:t>
        <w:br/>
        <w:t>category volumes will be negatively impacted as consumers adjust to new price levels. Through it all, I remain confident that our</w:t>
        <w:br/>
        <w:t>continued investments in marketing and innovation will drive further share gains across more of our portfolio, despite our pricing actions.</w:t>
        <w:br/>
        <w:t>Now let's look at operating income. While Danone will have a modest dampening effect on margins in its first year, we expect that</w:t>
        <w:br/>
        <w:t>operating income ex items will grow faster than revenue in 2008.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We also expect that Q4 2007 represented the low point in our margins and they will progressively improve as 2008 unfolds. We will</w:t>
        <w:br/>
        <w:t>continue to invest in the next wave of trajectory changing initiatives and we'll further accelerate our advertising and consumer spending</w:t>
        <w:br/>
        <w:t>toward our long-term target of 8 to 9% of revenue.</w:t>
        <w:br/>
        <w:t>Turning to earnings per share. Ex items our EPS guidance is at least $1.90. This reflects a 3 point headwind to earnings growth from the</w:t>
        <w:br/>
        <w:t>increase in our effective tax rate from 31.2% in 2007 to 33.5% in 2008 as we become a fully independent tax filer. If we were to normalize</w:t>
        <w:br/>
        <w:t>for taxes, our EPS guidance would represent an increase of almost 8% year-over-year.</w:t>
        <w:br/>
        <w:t>Turning to Slide 12. To summarize, we've had a solid start to our plan to restore Kraft to reliable growth.</w:t>
        <w:br/>
        <w:t>We continue to invest in our growth initiatives. They're paying dividends and at the same time they're strengthening our brand equity and</w:t>
        <w:br/>
        <w:t>pricing power in the face of unprecedented input costs.</w:t>
        <w:br/>
        <w:t>We're successfully reducing costs and overheads to provide additional funding for investment and our strategic actions are strengthening</w:t>
        <w:br/>
        <w:t>our portfolio and future growth prospects. I remain confident that by 2009 we'll be well positioned to reliably deliver our long-term</w:t>
        <w:br/>
        <w:t>targets of at least 4% organic net revenue growth and 7 to 9% EPS growth.</w:t>
        <w:br/>
        <w:t>And now I'll turn the call over to Tim.</w:t>
        <w:br/>
        <w:t xml:space="preserve"> </w:t>
        <w:br/>
        <w:t>Tim McLevish Kraft Foods, Inc. - EVP, CFO</w:t>
        <w:br/>
        <w:t>Thanks, Irene, and good morning.</w:t>
        <w:br/>
        <w:t>Please turn to Slide 13. I'll begin my comments by providing some perspective on our financials, both for 2007 and how we see 2008</w:t>
        <w:br/>
        <w:t>unfolding. Before I begin, please keep in mind that unless otherwise noted, my comments will exclude the items affecting comparability</w:t>
        <w:br/>
        <w:t>that were highlighted in our press release.</w:t>
        <w:br/>
        <w:t>(Missing audio) 2% for the second consecutive quarter. That's up from 3.9% organic growth in the first half of the year. Volume and mix</w:t>
        <w:br/>
        <w:t>accounted for about two-thirds of Q4 growth as our wave one investments in quality, innovation and marketing hit the market.</w:t>
        <w:br/>
        <w:t>Net pricing was up 2 percentage points versus 1% in the first six months of the year, as we begin to see the realization of price increases</w:t>
        <w:br/>
        <w:t>taken during the year. Overall, we had steady improvement and established a solid momentum on the top line in 2007.</w:t>
        <w:br/>
        <w:t>As Irene mentioned, in 2008 we expect pricing to make a greater contribution to top line growth as a result of improved price realization.</w:t>
        <w:br/>
        <w:t>At the same time, our first quarter and first half volume comparisons will be difficult as we implement the significant pricing necessary to</w:t>
        <w:br/>
        <w:t>offset cost inflation.</w:t>
        <w:br/>
        <w:t>Nonetheless, during this time of unprecedented price increases, we expect to build market share over the course of the year, which is a</w:t>
        <w:br/>
        <w:t>testament to the improving strength of our brands.</w:t>
        <w:br/>
        <w:t>Please turn to Slide 15. And turning to operating income, our Q4 results were significantly impacted by input costs, particularly dairy.</w:t>
        <w:br/>
        <w:t>Although our price realization improved in Q4, our gross margin was down 410 basis points versus Q4 last year. This was primarily due to</w:t>
        <w:br/>
        <w:t>higher dairy costs. Our pricing and productivity gains were simply overwhelmed by higher input costs and by our investments in product</w:t>
        <w:br/>
        <w:t>quality.</w:t>
        <w:br/>
        <w:t>For the year, our input costs were up about $1.3 billion over 2006. At the same time, our cost reduction programs drove a reduction in</w:t>
        <w:br/>
        <w:t>overhead costs as a percentage of sales.</w:t>
        <w:br/>
        <w:t>This enabled us to fund a double-digit increase in marketing and as a result operating income margin was down less than gross margin.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Looking forward, we anticipate that margins will get progressively better as the year unfolds from the low point in the fourth quarter of</w:t>
        <w:br/>
        <w:t>2007.</w:t>
        <w:br/>
        <w:t>We will continue to spend on our growth investments. We spent $375 million in 2007 and we'll spend incrementally on top of that base</w:t>
        <w:br/>
        <w:t>in 2008. As a result of our planned investments, together with the addition of the Danone biscuit business, we expect A&amp;C as a percent</w:t>
        <w:br/>
        <w:t>of net revenue to be in the mid 7% range in 2008.</w:t>
        <w:br/>
        <w:t>That said, first half margins and earnings comparison with the prior year will be difficult. Difficult for two reasons. First is the fact that the</w:t>
        <w:br/>
        <w:t>full effect of our price increases will lag higher input costs at the beginning of the year, and second is our expectation that input cost</w:t>
        <w:br/>
        <w:t>comparisons should ease as the year progresses.</w:t>
        <w:br/>
        <w:t>I think it's instructive if we turn to Slide 16, I think it's instructive to take a minute to take a look at the magnitude of input cost increases</w:t>
        <w:br/>
        <w:t>we face coming into 2008. This chart shows commodity prices in each year versus the 10-year average price for each of our 11 largest</w:t>
        <w:br/>
        <w:t>commodity inputs.</w:t>
        <w:br/>
        <w:t>With the exception of almonds and lean hogs, we're starting the year at record cost levels and in the cases of cocoa, wheat and soybean</w:t>
        <w:br/>
        <w:t>oil, we're starting 2008 at significantly higher levels than the average 2007 costs. Because of this, we have taken and are taking pricing</w:t>
        <w:br/>
        <w:t>actions as well as focusing on overhead costs to ensure the expansion of operating margins in 2008.</w:t>
        <w:br/>
        <w:t>Now, if you'll turn to Slide 17. Turning to earnings per share, we've discussed operating results already so let's look at what happened</w:t>
        <w:br/>
        <w:t>below the line.</w:t>
        <w:br/>
        <w:t>In the fourth quarter, higher interest expense costs us roughly $0.04 of earnings versus the prior year. This is partially offset by $0.02</w:t>
        <w:br/>
        <w:t>from lower shares outstanding.</w:t>
        <w:br/>
        <w:t>We invested another $500 million in our stock repurchase plan during the quarter and in the first nine months since the spin-off we</w:t>
        <w:br/>
        <w:t>repurchased $3.5 billion, or 6.5% of our shares outstanding at an average price of $33.13 per share.</w:t>
        <w:br/>
        <w:t>Looking forward we expect interest expense to be between 1.2 and $1.3 billion in 2008. This is primarily the result of higher debt levels</w:t>
        <w:br/>
        <w:t>related to our acquisition of Danone biscuit business and activity under our share repurchase program. And finally, as Irene mentioned,</w:t>
        <w:br/>
        <w:t>our effective tax rate excluding items will increase from 31.2% in 2007 to 33.5% in 2008.</w:t>
        <w:br/>
        <w:t>I'll take a few minutes now to share some highlights of our business segment results. If you turn to Slide 18. We'll start with North</w:t>
        <w:br/>
        <w:t>American Beverages where organic net revenues grew 6.7%.</w:t>
        <w:br/>
        <w:t>Volume and mix were up strongly from new Better for You offerings in powdered and ready to drink beverages. In fact, Crystal Light was</w:t>
        <w:br/>
        <w:t>functional benefits extended the success of our stick platform. It drove double-digit powdered beverage growth in the quarter.</w:t>
        <w:br/>
        <w:t>In coffee we saw continued strong growth in premium coffee from both Starbucks and Tassimo. I'd also note here that since the</w:t>
        <w:br/>
        <w:t>November introduction Starbucks T-discs for our Tassimo machine are the most successful T-disc launch ever with three times historical</w:t>
        <w:br/>
        <w:t>customer demand.</w:t>
        <w:br/>
        <w:t>In mainstream coffee, Maxwell House trends are improving. As Irene mentioned earlier, we've had an excellent consumer reaction to</w:t>
        <w:br/>
        <w:t>both the preferred plastic packaging and the new 100% Arabica blend. While it will take time to reverse years of decline, we expect to see</w:t>
        <w:br/>
        <w:t>further improvement in the months ahead.</w:t>
        <w:br/>
        <w:t>At the profit line, beverages' operating income doubled and margin increased 480 basis points. This upside was delivered by the strong</w:t>
        <w:br/>
        <w:t>growth of higher margin powdered beverages and premium coffee as well as our more targeted marketing strategy for Tassimo.</w:t>
        <w:br/>
        <w:t>Please turn to Slide 19. In North America Cheese and Foodservice results were significantly impacted by persistently high barrel cheese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prices. Organic net revenues were up 8.4% almost entirely due to price increases in response to higher dairy costs.</w:t>
        <w:br/>
        <w:t>While there was some volume growth in the quarter this was primarily due to buying ahead of our price increases and this will adversely</w:t>
        <w:br/>
        <w:t>affect Q1 volumes. It's important to note, however, that where we have invested, we're seeing results. For instance, our efforts to revitalize</w:t>
        <w:br/>
        <w:t>processed cheese slices with better marketing and the introduction of Single Select helped to reverse our share declines in that segment.</w:t>
        <w:br/>
        <w:t>We delivered double-digit revenue grow and share gains in snacking cheeses in the quarter and our sales of LiveActive cottage cheese</w:t>
        <w:br/>
        <w:t>are proving to be over 80% incremental to Kraft and about 35% incremental to the category. It's not enough but it's a start to what will</w:t>
        <w:br/>
        <w:t>be a big focus area for us in 2008.</w:t>
        <w:br/>
        <w:t>Turning to operating income margin, it fell 9.9 percentage points as dairy costs rose over 40%, well above our pricing. Despite that, we</w:t>
        <w:br/>
        <w:t>continue to fund our growth initiatives to stage this critical business for the future. Our 2008 outlook calls for significant margin</w:t>
        <w:br/>
        <w:t>improvement from our Q4 performance as we recover higher input costs through pricing.</w:t>
        <w:br/>
        <w:t>We'll also continue to bring more innovation to market and make further investments in building our brand equity for the long-term. As a</w:t>
        <w:br/>
        <w:t>result, we expect to show successive improvement in operating margins and share from Q4 levels as the year unfolds.</w:t>
        <w:br/>
        <w:t>Now if you turn to Slide 20. Moving on to North American Convenient Meals. The investments we've been making in quality, base</w:t>
        <w:br/>
        <w:t>marketing support and new products drove 6.8% organic revenue growth, almost entirely due to volume and mix gains and our market</w:t>
        <w:br/>
        <w:t>share is up in categories representing 90% of the segment revenues.</w:t>
        <w:br/>
        <w:t>This growth was driven by such investments as Ultimate Pizza, mac and cheese, Deli Creation sandwiches and deli fresh meats. The</w:t>
        <w:br/>
        <w:t>benefits of volume leverage, favorable product mix and cost savings led to a 100 basis point increase in operating income margin and</w:t>
        <w:br/>
        <w:t>that was despite higher input costs.</w:t>
        <w:br/>
        <w:t>The success we've seen here in 2007 has provided solid momentum going into 2008 including further benefits from volume growth and</w:t>
        <w:br/>
        <w:t>favorable mix as well as price increases taken in December to cover higher input costs.</w:t>
        <w:br/>
        <w:t>Now turn to Slide 21 and on to North American Grocery where organic net revenues were down 3.5%. Our investments to contemporized</w:t>
        <w:br/>
        <w:t>Jell-O are driving solid revenue and market share growth in desserts, however, this was offset by continuing weakness in salad dressings.</w:t>
        <w:br/>
        <w:t>As we've mentioned before, reversing many years of decline in our pourable salad dressings business is a priority for the grocery</w:t>
        <w:br/>
        <w:t>management team in 2008. We've upgraded the quality of the packaging and product and by the end of the first quarter will be fully</w:t>
        <w:br/>
        <w:t>national with incremental marketing support.</w:t>
        <w:br/>
        <w:t>Some of the costs associated with these upgrades impacted our Q4 grocery margins and together with our inability to aggressively price</w:t>
        <w:br/>
        <w:t>into the weak brand equity, our margin was down 3.7 percentage points for the quarter. Going forward, while grocery margins in Q1 will</w:t>
        <w:br/>
        <w:t>be under pressure from the stepped up level of investment in pourable salad dressings, we expect margin trends to progressively</w:t>
        <w:br/>
        <w:t>improve over the course of the year.</w:t>
        <w:br/>
        <w:t>Now to Slide 22. Looking at North American Snacks &amp; Cereals. Organic net revenues were up 4.7% in Q4 behind strong gains from new</w:t>
        <w:br/>
        <w:t>product platforms. 100 Calorie Packs were up strong double-digit again in the quarter and ended the year with $230 million in revenue.</w:t>
        <w:br/>
        <w:t>Cakesters, after only a half year, has captured over 5% of the billion dollar snack cake market and is on its way to becoming a $100</w:t>
        <w:br/>
        <w:t>million product. Our bars business was again up double-digits and Garden Harvest chips helped further fuel the growth of our toasted</w:t>
        <w:br/>
        <w:t>chip platform.</w:t>
        <w:br/>
        <w:t>Marketing investments during the quarter led to improved performance in crackers and snack nuts and we expect to see continued</w:t>
        <w:br/>
        <w:t>strength in 2008. And finally, solid, ready to eat cereal growth was driven by Honey Bunches of Oats and a continued recovery in our kid's</w:t>
        <w:br/>
        <w:t>cereal business.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Operating income margins were up 50 basis points. Solid volume growth and productivity offset higher input costs and spending behind</w:t>
        <w:br/>
        <w:t>our growth initiatives. Going forward, we'll continue to invest in the growth of this business with more innovation and base brand</w:t>
        <w:br/>
        <w:t>support.</w:t>
        <w:br/>
        <w:t>And despite rising grain costs, these investments will enable improved net price realization and lead to market share gains. Finally, the</w:t>
        <w:br/>
        <w:t>divestiture of our Post cereal business continues to be on track for a mid-2008 closing.</w:t>
        <w:br/>
        <w:t>If you turn to Slide 23 and I'll turn to our international business. It continued to post solid organic growth as we focused our investments</w:t>
        <w:br/>
        <w:t>on our core brands.</w:t>
        <w:br/>
        <w:t>In the EU this resulted in a 4.4% organic revenue growth and a fourth consecutive quarter of solid volume and mix gains. Growth from</w:t>
        <w:br/>
        <w:t>Milka chocolates, Jacobs and Tassimo coffee and Philadelphia cheese were partially offset by continued declines in local categories.</w:t>
        <w:br/>
        <w:t>The EU operating income margins declined 170 points. The reason, top line momentum and productivity were insufficient to recover</w:t>
        <w:br/>
        <w:t>higher input costs, primarily dairy and cocoa.</w:t>
        <w:br/>
        <w:t>With dairy and cocoa costs now on the rise in Europe, input cost pressure is expected to worsen in the near-term. In response, we're</w:t>
        <w:br/>
        <w:t>increasing prices across almost half of portfolio in Q1. As a result we expect to see difficult near-term year-over-year volume and margin</w:t>
        <w:br/>
        <w:t>comparisons.</w:t>
        <w:br/>
        <w:t>At the same time, the integration of the Danone biscuit business is on schedule. It will enhance both our growth prospects and our</w:t>
        <w:br/>
        <w:t>margin in the EU over the course of 2008 and well into the future.</w:t>
        <w:br/>
        <w:t>Now on to Slide 24. Finally, let's look at developing markets. Here again, our focus on core categories and brands delivered another</w:t>
        <w:br/>
        <w:t>quarter of double-digit organic net revenue growth. Q4 growth was driven by Jacobs coffee and Milka chocolates in our EMEA region and</w:t>
        <w:br/>
        <w:t>Oreo and Tang in both Latin America and Asia-Pacific.</w:t>
        <w:br/>
        <w:t>At the operating income line margin was down 4.5 percentage points. This resulted from a combination of investments in marketing and</w:t>
        <w:br/>
        <w:t>distribution infrastructure and higher input costs ahead of pricing. Looking forward, Q1 will see soft volumes and a lower profit margins</w:t>
        <w:br/>
        <w:t>versus a year ago.</w:t>
        <w:br/>
        <w:t>This is because of significant price increases related to input costs and a one-time volume reduction in 2008 due a shift to local sourcing</w:t>
        <w:br/>
        <w:t>with the opening of a new cheese and powdered soft drink plant in Bahrain. However, we expect both these actions together with the</w:t>
        <w:br/>
        <w:t>integration of the Danone biscuit business to improve our developing market results as the year unfolds.</w:t>
        <w:br/>
        <w:t>If you turn to Slide 25. Just a few notes on cash flow before we go to questions. Our full-year discretionary cash flow was $2.3 billion,</w:t>
        <w:br/>
        <w:t>down approximately $200 million from 2006. The entire decrease was due to the decline in operating income with some offsetting</w:t>
        <w:br/>
        <w:t>changes on the balance sheet.</w:t>
        <w:br/>
        <w:t>Capital expenditures were flat versus 2006, at $1.2 billion. But I would note that we continue to aggressively manage our working capital.</w:t>
        <w:br/>
        <w:t>After adjusting for the Danone biscuit acquisition we reduced our cash conversion cycle by four days from 51 days last year to 47 days this</w:t>
        <w:br/>
        <w:t>year. We had solid improvement in inventory and payables but we see further opportunities going forward.</w:t>
        <w:br/>
        <w:t>So to summarize on Page 26, I would echo Irene's earlier comments. We've had a solid start to our three-year plan to return Kraft to</w:t>
        <w:br/>
        <w:t>reliable growth. We remain confident that our investments and cost reductions will maintain our operating momentum and deliver at</w:t>
        <w:br/>
        <w:t>least $1.90 of EPS ex items in 2008.</w:t>
        <w:br/>
        <w:t>Our strategic actions are strengthening our portfolio and future growth prospects. And by 2009 we'll be well positioned to reliably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>deliver our long-term targets of at least 4% organic net revenue growth and 7 to 9% EPS growth.</w:t>
        <w:br/>
        <w:t>That's it for our prepared comments. Now we'd be happy to take your questions.</w:t>
        <w:br/>
        <w:t>QUESTIONS AND ANSWERS</w:t>
        <w:br/>
        <w:t xml:space="preserve"> </w:t>
        <w:br/>
        <w:t>Operator</w:t>
        <w:br/>
        <w:t>Thank you. We will now conduct the question-and-answer portion of the conference. (OPERATOR INSTRUCTIONS) Our first question is</w:t>
        <w:br/>
        <w:t>from Eric Katzman with Deutsche Bank.</w:t>
        <w:br/>
        <w:t xml:space="preserve"> </w:t>
        <w:br/>
        <w:t>Eric Katzman Deutsche Bank - Analyst</w:t>
        <w:br/>
        <w:t>Hi, everybody.</w:t>
        <w:br/>
        <w:t xml:space="preserve"> </w:t>
        <w:br/>
        <w:t>Irene Rosenfeld Kraft Foods, Inc. - Chairman, CEO</w:t>
        <w:br/>
        <w:t>Good morning, Eric.</w:t>
        <w:br/>
        <w:t xml:space="preserve"> </w:t>
        <w:br/>
        <w:t>Eric Katzman Deutsche Bank - Analyst</w:t>
        <w:br/>
        <w:t>I'll keep it to one question.</w:t>
        <w:br/>
        <w:t>I guess, it sounds like you're anticipating in 2008 some moderation in input costs, particularly in the second half, and I guess I'm</w:t>
        <w:br/>
        <w:t>wondering, one, kind of how prudent is that in this type of volatile market, or is that really a function of dairy with the other inputs kind of</w:t>
        <w:br/>
        <w:t>still expected to be up?</w:t>
        <w:br/>
        <w:t xml:space="preserve"> </w:t>
        <w:br/>
        <w:t>Irene Rosenfeld Kraft Foods, Inc. - Chairman, CEO</w:t>
        <w:br/>
        <w:t>Well, Eric, I think as Tim said, we certainly expect to see input costs up at about the same rate as we saw in 2007. The reality, though, it'll</w:t>
        <w:br/>
        <w:t>be a mirror image of what we saw in 2007, so the moderation comes from the fact that we'll be lapping the spike year ago but we do</w:t>
        <w:br/>
        <w:t>expect to see input costs up at about the same rate. The good news, though, is that our brands are strengthening and we're able to</w:t>
        <w:br/>
        <w:t>recover those input costs as a result.</w:t>
        <w:br/>
        <w:t xml:space="preserve"> </w:t>
        <w:br/>
        <w:t>Eric Katzman Deutsche Bank - Analyst</w:t>
        <w:br/>
        <w:t>Okay. Thank you.</w:t>
        <w:br/>
        <w:t xml:space="preserve"> </w:t>
        <w:br/>
        <w:t>Operator</w:t>
        <w:br/>
        <w:t>Thank you. Your next question is from Todd Duvick with Banc of America.</w:t>
        <w:br/>
        <w:t xml:space="preserve"> </w:t>
        <w:br/>
        <w:t>Todd Duvick Banc of America Securities - Analyst</w:t>
        <w:br/>
        <w:t>Good morning.</w:t>
        <w:br/>
        <w:t xml:space="preserve"> </w:t>
        <w:br/>
        <w:t>Irene Rosenfeld Kraft Foods, Inc. - Chairman, CEO</w:t>
        <w:br/>
        <w:t>Good morning, Todd.</w:t>
        <w:br/>
        <w:t xml:space="preserve"> </w:t>
        <w:br/>
        <w:t>Tim McLevish Kraft Foods, Inc. - EVP, CFO</w:t>
        <w:br/>
        <w:t>Good morning, Todd.</w:t>
        <w:br/>
        <w:t xml:space="preserve"> </w:t>
        <w:br/>
        <w:t>Todd Duvick Banc of America Securities - Analyst</w:t>
        <w:br/>
        <w:t>I had a couple of questions for you and, Tim, I guess this probably falls in your camp.</w:t>
        <w:br/>
        <w:t>Jim [Dalla] had previously indicated it was important for Kraft to maintain its Tier 2 commercial paper rating and I was wanting to know if</w:t>
        <w:br/>
        <w:t>you can tell us if your CP rating continues to be a guidepost in your financial policy?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Tim McLevish Kraft Foods, Inc. - EVP, CFO</w:t>
        <w:br/>
        <w:t>(Inaudible) talked a little bit more broadly about capital structure and as we see it today.</w:t>
        <w:br/>
        <w:t>As you know, when we first became independent we were under utilizing our balance sheet. Over the course of this past year, we've</w:t>
        <w:br/>
        <w:t>repurchased about $3.5 billion of stock and borrowed $7 billion to buy Danone biscuit. Today I would say the leverage on our balance</w:t>
        <w:br/>
        <w:t>sheet is pretty appropriate.</w:t>
        <w:br/>
        <w:t>I think the leverage metrics are currently in pretty good position which supports our BBB credit profile. I do believe that Kraft is well</w:t>
        <w:br/>
        <w:t>served to maintain investment grade and I think access to CP markets provides operating flexibility that is a value to us.</w:t>
        <w:br/>
        <w:t>Our focus, there may be some mix changes in our leverage structure, maybe we switch some between fixed and floating, maybe it moved</w:t>
        <w:br/>
        <w:t>the maturity schedules and put in the right currencies and so forth, but overall the levels are pretty appropriate for us. Our focus now is</w:t>
        <w:br/>
        <w:t>expanding our capacity by improving our cash flows.</w:t>
        <w:br/>
        <w:t xml:space="preserve"> </w:t>
        <w:br/>
        <w:t>Todd Duvick Banc of America Securities - Analyst</w:t>
        <w:br/>
        <w:t>Okay. Very good. And just one follow-up question on that.</w:t>
        <w:br/>
        <w:t>You've already termed out a portion of the debt related to the Danone acquisition. Can you tell us anything about the timing and the</w:t>
        <w:br/>
        <w:t>markets that you're considering to term out the remainder?</w:t>
        <w:br/>
        <w:t xml:space="preserve"> </w:t>
        <w:br/>
        <w:t>Irene Rosenfeld Kraft Foods, Inc. - Chairman, CEO</w:t>
        <w:br/>
        <w:t>Yes, Todd, I mean, we did go to market for about half of it late last year and we still have the other half of it to go but I can't talk</w:t>
        <w:br/>
        <w:t>specifically about when and where.</w:t>
        <w:br/>
        <w:t xml:space="preserve"> </w:t>
        <w:br/>
        <w:t>David Driscoll Citi Investment Research - Analyst</w:t>
        <w:br/>
        <w:t>Okay. Very good. Thank you.</w:t>
        <w:br/>
        <w:t xml:space="preserve"> </w:t>
        <w:br/>
        <w:t>Operator</w:t>
        <w:br/>
        <w:t>Thank you. Your next question is from Tim Ramey with D.A. Davidson.</w:t>
        <w:br/>
        <w:t xml:space="preserve"> </w:t>
        <w:br/>
        <w:t>Tim Ramey D.A. Davidson &amp; Company - Analyst</w:t>
        <w:br/>
        <w:t>Good morning.</w:t>
        <w:br/>
        <w:t>I'm just continue to wonder about the baseline level of earnings. You always talk about comparability but, really, you know, the best level</w:t>
        <w:br/>
        <w:t>of comparability is the GAAP earnings and others in the sector have gone to looking at GAAP.</w:t>
        <w:br/>
        <w:t>These charges have been with us since you came public. Why do we continue to think that they are non-recurring?</w:t>
        <w:br/>
        <w:t xml:space="preserve"> </w:t>
        <w:br/>
        <w:t>Irene Rosenfeld Kraft Foods, Inc. - Chairman, CEO</w:t>
        <w:br/>
        <w:t>Tim, as you know, we laid out a restructuring plan in 2004 that we then updated in 2006. We are finishing up that restructuring plan and</w:t>
        <w:br/>
        <w:t>we expect to end that as we exist 2008. Our plans then as we go forward and we hit our stride in 2009 will be to report on a GAAP basis</w:t>
        <w:br/>
        <w:t>and we've made that commitment and we're underscoring it again today.</w:t>
        <w:br/>
        <w:t xml:space="preserve"> </w:t>
        <w:br/>
        <w:t>Tim McLevish Kraft Foods, Inc. - EVP, CFO</w:t>
        <w:br/>
        <w:t>It isn't to suggest that we will stop restructuring and spend in further improving our cost structure and improving our brand but just that</w:t>
        <w:br/>
        <w:t>it will be, as you suggested, reported through GAAP earnings without identifying ex items.</w:t>
        <w:br/>
        <w:t xml:space="preserve"> </w:t>
        <w:br/>
        <w:t>Tim Ramey D.A. Davidson &amp; Company - Analyst</w:t>
        <w:br/>
        <w:t>Terrific.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Operator</w:t>
        <w:br/>
        <w:t>Thank you. Your next question is from David Driscoll with Citi Investment Research.</w:t>
        <w:br/>
        <w:t xml:space="preserve"> </w:t>
        <w:br/>
        <w:t>David Driscoll Citi Investment Research - Analyst</w:t>
        <w:br/>
        <w:t>Just wanted to follow-up on the dairy side. So you've indicated that, I think, that the front half will be the tough part on dairy comparisons</w:t>
        <w:br/>
        <w:t>but, Irene, I'd really like you to talk to us a little bit more on the strategy on how you repair the cheese margins and why the price</w:t>
        <w:br/>
        <w:t>increases haven't come at a much faster rate and been much more significant. A 53.8% decline in operating profits is just an absolutely</w:t>
        <w:br/>
        <w:t>astounding number and I would think that a commodotized category, or one that has much more of a commodity feel to it, would be</w:t>
        <w:br/>
        <w:t>much more receptive to prices that were predicated on the underlying commodity.</w:t>
        <w:br/>
        <w:t>Also in your answer could you just overlay this with the mix improvements from some of the new products that you've launched within</w:t>
        <w:br/>
        <w:t>that particular business?</w:t>
        <w:br/>
        <w:t xml:space="preserve"> </w:t>
        <w:br/>
        <w:t>Irene Rosenfeld Kraft Foods, Inc. - Chairman, CEO</w:t>
        <w:br/>
        <w:t>First of all, David, I think the issue of recovering the input costs has everything to do with our brand equity and our pricing power. So</w:t>
        <w:br/>
        <w:t>although we actually took some very significant actions on our cheese business, our pricing realization was not as strong as we'd like it to</w:t>
        <w:br/>
        <w:t>be because we don't yet have suitable brand equity.</w:t>
        <w:br/>
        <w:t>As I mentioned, we're starting to see some encouragement on our singles business as we have made some investments in base</w:t>
        <w:br/>
        <w:t>marketing as well as in new products like Singles Select. But the key to our future in cheese, as it is in so many of our businesses, is</w:t>
        <w:br/>
        <w:t>continuing to ensure that we have invested appropriately in quality, in marketing support and in innovation, to be able to realize those</w:t>
        <w:br/>
        <w:t>price opportunities.</w:t>
        <w:br/>
        <w:t>Having said that, I think if you look at our results for 2007, you can see that there's already more pricing power. We already have more</w:t>
        <w:br/>
        <w:t>pricing power across the portfolio than we've had in quite some time and our plan in 2008 is to be able to recover more of those costs.</w:t>
        <w:br/>
        <w:t>But it has everything to do with our ability to build our brand equities and to build our innovation pipeline and we still have some work to</w:t>
        <w:br/>
        <w:t>do on cheese but I think we are at least -- we've made a good start.</w:t>
        <w:br/>
        <w:t xml:space="preserve"> </w:t>
        <w:br/>
        <w:t>David Driscoll Citi Investment Research - Analyst</w:t>
        <w:br/>
        <w:t>So you would say the key here is watching market shares and that would be the linchpin before you would want to go much more</w:t>
        <w:br/>
        <w:t>aggressively on price to prevent margin declines like we saw in the quarter? Is that a fair statement?</w:t>
        <w:br/>
        <w:t xml:space="preserve"> </w:t>
        <w:br/>
        <w:t>Tim McLevish Kraft Foods, Inc. - EVP, CFO</w:t>
        <w:br/>
        <w:t>I would say, let me just talk a little bit about 2007 fourth quarter and what happened with raw cheese prices. Traditionally, we see a spike</w:t>
        <w:br/>
        <w:t>before the holidays in barrel cheese prices and we tend to price to an average and don't hit the peak.</w:t>
        <w:br/>
        <w:t>In 2007, which was very uncharacteristic, barrel cheese prices stayed up at that peak level for a prolonged period. They've started to</w:t>
        <w:br/>
        <w:t>come down now but they stayed up at that level. We didn't price to the peak, we priced to what we expected to be an average and we</w:t>
        <w:br/>
        <w:t>kind of got caught.</w:t>
        <w:br/>
        <w:t>By the time we realized that, it was too late to price as we had already put in place our holiday promotions and so forth. So as we go</w:t>
        <w:br/>
        <w:t>forward we're going to revisit our pricing paradigm and look at being more precise to raw material input costs as opposed to kind of</w:t>
        <w:br/>
        <w:t>anticipating what historical patterns have been. So we will more closely price with the barrel cheese prices.</w:t>
        <w:br/>
        <w:t xml:space="preserve"> </w:t>
        <w:br/>
        <w:t>David Driscoll Citi Investment Research - Analyst</w:t>
        <w:br/>
        <w:t>That's helpful. Thanks for the color.</w:t>
        <w:br/>
        <w:t xml:space="preserve"> </w:t>
        <w:br/>
        <w:t>Operator</w:t>
        <w:br/>
        <w:t>Thank you. Your next question is from Jonathan Feeney with Wachovia Securities.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Jonathan Feeney Wachovia Securities - Analyst</w:t>
        <w:br/>
        <w:t>Good morning. Thank you.</w:t>
        <w:br/>
        <w:t xml:space="preserve"> </w:t>
        <w:br/>
        <w:t>Irene Rosenfeld Kraft Foods, Inc. - Chairman, CEO</w:t>
        <w:br/>
        <w:t>Good morning, Jonathan.</w:t>
        <w:br/>
        <w:t xml:space="preserve"> </w:t>
        <w:br/>
        <w:t>Jonathan Feeney Wachovia Securities - Analyst</w:t>
        <w:br/>
        <w:t>I guess also in that vein, I guess, Irene, you said you didn't get the realization, I guess, because you took some pricing in cheese and</w:t>
        <w:br/>
        <w:t>foodservice but didn't -- could you talk about the mechanics of that? I mean, what would be, I guess, let me ask it this way. What would</w:t>
        <w:br/>
        <w:t>be the downside to taking more aggressive, much more aggressive price increases and perhaps not protecting some of your holiday</w:t>
        <w:br/>
        <w:t>promotions and, you know, suffering the volume penalty?</w:t>
        <w:br/>
        <w:t>And in answering that, if be you wouldn't mind commenting, I don't know, Tim, if you'd rather do that, about private label price gaps.</w:t>
        <w:br/>
        <w:t>Because it's clear to me in this category and a lot of others that some of these store brand and, say, deli cheese manufacturers, are much</w:t>
        <w:br/>
        <w:t>more under the gun than you are to take pricing. And so, I guess, if you maintain those price gaps I would think that you would be looking</w:t>
        <w:br/>
        <w:t>at a much softer sort of landing here in terms of operating profit.</w:t>
        <w:br/>
        <w:t xml:space="preserve"> </w:t>
        <w:br/>
        <w:t>Irene Rosenfeld Kraft Foods, Inc. - Chairman, CEO</w:t>
        <w:br/>
        <w:t>Jonathan, I think Tim's comment helps to understand the impact on the fourth quarter, which was simply that the curve stayed up and</w:t>
        <w:br/>
        <w:t>we were priced to a lower level. And we did not react fast enough because historically we would have expected that curve to come down</w:t>
        <w:br/>
        <w:t>in the back half of the year.</w:t>
        <w:br/>
        <w:t>Going forward we will be pricing much more aggressively and we will in some cases be sacrificing, at least in the early months, as the</w:t>
        <w:br/>
        <w:t>consumers adjust to new higher price points, we will sacrifice some volume. We believe, though, that it will be an industry phenomenon</w:t>
        <w:br/>
        <w:t>and we will be able to continue to grow share in the face of those pricing actions.</w:t>
        <w:br/>
        <w:t xml:space="preserve"> </w:t>
        <w:br/>
        <w:t>Jonathan Feeney Wachovia Securities - Analyst</w:t>
        <w:br/>
        <w:t>And I'm sorry, Irene, are private label price gaps about where you want them right now? Are they wide? Are they narrow?</w:t>
        <w:br/>
        <w:t xml:space="preserve"> </w:t>
        <w:br/>
        <w:t>Irene Rosenfeld Kraft Foods, Inc. - Chairman, CEO</w:t>
        <w:br/>
        <w:t>They're about where we'd like them to be. And, again, this is an industry phenomenon and we expect that all of the players in the</w:t>
        <w:br/>
        <w:t>industry are dealing with the same challenges on input costs.</w:t>
        <w:br/>
        <w:t xml:space="preserve"> </w:t>
        <w:br/>
        <w:t>Jonathan Feeney Wachovia Securities - Analyst</w:t>
        <w:br/>
        <w:t>Thank you.</w:t>
        <w:br/>
        <w:t xml:space="preserve"> </w:t>
        <w:br/>
        <w:t>Operator</w:t>
        <w:br/>
        <w:t>Thank you. Your next question is from Alexia Howard with Sanford Bernstein.</w:t>
        <w:br/>
        <w:t xml:space="preserve"> </w:t>
        <w:br/>
        <w:t>Tim McLevish Kraft Foods, Inc. - EVP, CFO</w:t>
        <w:br/>
        <w:t>Good morning, Alexia.</w:t>
        <w:br/>
        <w:t xml:space="preserve"> </w:t>
        <w:br/>
        <w:t>Alexia Howard Sanford C. Bernstein &amp; Company - Analyst</w:t>
        <w:br/>
        <w:t>Can I ask about marketing spending and where things stand at the moment? There was obviously the big step up in overall investment in</w:t>
        <w:br/>
        <w:t>the business in 2007 and I understand that a lot of that was focused on the fourth quarter.</w:t>
        <w:br/>
        <w:t>Can you tell us how much that step-up was in the fourth quarter? And perhaps more importantly, for the whole of 2007, did the</w:t>
        <w:br/>
        <w:t>consumer marketing as a percent of sales hit that sort of 7, maybe slightly higher than 7% level and where do you anticipate it being</w:t>
        <w:br/>
        <w:t>during the course of 2008?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Irene Rosenfeld Kraft Foods, Inc. - Chairman, CEO</w:t>
        <w:br/>
        <w:t>As you'll see on the year, our aggregate spending hit about 6.9%. So we're making some good progress as we exited 2007 and made the</w:t>
        <w:br/>
        <w:t>necessary investments in our wave one initiatives.</w:t>
        <w:br/>
        <w:t>As I mentioned in 2008, we are going to continue to make progress toward our longer-term target of 8 to 9% revenue and we expect that</w:t>
        <w:br/>
        <w:t>the aggregate spending including Danone will be in the mid 7% range.</w:t>
        <w:br/>
        <w:t xml:space="preserve"> </w:t>
        <w:br/>
        <w:t>Alexia Howard Sanford C. Bernstein &amp; Company - Analyst</w:t>
        <w:br/>
        <w:t>Okay. Thank you very much.</w:t>
        <w:br/>
        <w:t xml:space="preserve"> </w:t>
        <w:br/>
        <w:t>Operator</w:t>
        <w:br/>
        <w:t>Thank you. Your next question is from Eric Serotta with Merrill Lynch.</w:t>
        <w:br/>
        <w:t xml:space="preserve"> </w:t>
        <w:br/>
        <w:t>Andy Keller - Analyst</w:t>
        <w:br/>
        <w:t>This is actually Andy Keller with (inaudible) Consulting.</w:t>
        <w:br/>
        <w:t>A couple of things, Irene. As we head into a very challenging environment in the (inaudible) arena, what are going to be your operating</w:t>
        <w:br/>
        <w:t>improvement initiatives regarding lean manufacturing, TPN, Six Sigma and what metrics are you using to measure your benefits?</w:t>
        <w:br/>
        <w:t xml:space="preserve"> </w:t>
        <w:br/>
        <w:t>Irene Rosenfeld Kraft Foods, Inc. - Chairman, CEO</w:t>
        <w:br/>
        <w:t>Eric, we've got a whole host of manufacturing objectives and initiatives. Clearly, to the extent that we are expecting to see continued</w:t>
        <w:br/>
        <w:t>record high input costs, and we are expecting that our pricing and productivity together will offset those, we have a whole host of</w:t>
        <w:br/>
        <w:t>productivity initiatives designed to improve our performance. So I don't want to talk about any specific ones today but I assure you that</w:t>
        <w:br/>
        <w:t>productivity is a critical piece of our program in 2008 as it has been historically.</w:t>
        <w:br/>
        <w:t xml:space="preserve"> </w:t>
        <w:br/>
        <w:t>Andy Keller - Analyst</w:t>
        <w:br/>
        <w:t>What metrics are you guys using to measure manufacturing process? Are you looking at OE, RONA, what's the (inaudible)?</w:t>
        <w:br/>
        <w:t xml:space="preserve"> </w:t>
        <w:br/>
        <w:t>Irene Rosenfeld Kraft Foods, Inc. - Chairman, CEO</w:t>
        <w:br/>
        <w:t>We look at ROA, we look at OE, we look at a whole variety of other metrics but the end in mind is to lower our cost per pound on a</w:t>
        <w:br/>
        <w:t>conversion basis year-over-year.</w:t>
        <w:br/>
        <w:t xml:space="preserve"> </w:t>
        <w:br/>
        <w:t>Operator</w:t>
        <w:br/>
        <w:t>Thank you. Your next question is from Terry Bivens with Bear Stearns.</w:t>
        <w:br/>
        <w:t xml:space="preserve"> </w:t>
        <w:br/>
        <w:t>Terry Bivens Bear, Stearns &amp; Company - Analyst</w:t>
        <w:br/>
        <w:t>Good morning, everyone.</w:t>
        <w:br/>
        <w:t xml:space="preserve"> </w:t>
        <w:br/>
        <w:t>Tim McLevish Kraft Foods, Inc. - EVP, CFO</w:t>
        <w:br/>
        <w:t>Good morning, Terry.</w:t>
        <w:br/>
        <w:t xml:space="preserve"> </w:t>
        <w:br/>
        <w:t>Irene Rosenfeld Kraft Foods, Inc. - Chairman, CEO</w:t>
        <w:br/>
        <w:t>Good morning, Terry.</w:t>
        <w:br/>
        <w:t xml:space="preserve"> </w:t>
        <w:br/>
        <w:t>Terry Bivens Bear, Stearns &amp; Company - Analyst</w:t>
        <w:br/>
        <w:t>Going back to cheese, Irene, I understand your comments there about why it will be a second half phenomenon there. That's kind of what</w:t>
        <w:br/>
        <w:t>we're looking at with cheese prices as well. But I'm wondering if it could be a really good second half under the following scenario.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>If some of your innovation indeed allows you to kind of keep more pricing than you might ordinarily have, maybe a better contribution</w:t>
        <w:br/>
        <w:t>from mix, as pricing begins to fall what would prevent the second half from being significantly better? Would it be private label</w:t>
        <w:br/>
        <w:t>competition since that seems to be kind of stubborn even at the high price levels?</w:t>
        <w:br/>
        <w:t xml:space="preserve"> </w:t>
        <w:br/>
        <w:t>Irene Rosenfeld Kraft Foods, Inc. - Chairman, CEO</w:t>
        <w:br/>
        <w:t>Terry, you know, I don't want to get into hypotheticals on our guidance. We're starting the second year of our three-year plan. If in fact we</w:t>
        <w:br/>
        <w:t>start to see that the market reacts better than we expect to the pricing actions, we will continue to invest in our franchises.</w:t>
        <w:br/>
        <w:t>So I hope the optimistic forecasts are accurate. I think we're planning prudently. But if in fact we do see some upside and in fact the</w:t>
        <w:br/>
        <w:t>volume impact recovers, the volume recovers faster than anticipated, we will be able to continue to make some investments in our</w:t>
        <w:br/>
        <w:t>franchises.</w:t>
        <w:br/>
        <w:t xml:space="preserve"> </w:t>
        <w:br/>
        <w:t>Terry Bivens Bear, Stearns &amp; Company - Analyst</w:t>
        <w:br/>
        <w:t>Great. Thank you.</w:t>
        <w:br/>
        <w:t xml:space="preserve"> </w:t>
        <w:br/>
        <w:t>Operator</w:t>
        <w:br/>
        <w:t>Thank you. Your next question is from David Palmer with UBS.</w:t>
        <w:br/>
        <w:t xml:space="preserve"> </w:t>
        <w:br/>
        <w:t>David Palmer UBS - Analyst</w:t>
        <w:br/>
        <w:t>Thanks.</w:t>
        <w:br/>
        <w:t>Irene, this question's on innovation. At CAGNY, I remember we talked about the innovation pipeline which needed some serious</w:t>
        <w:br/>
        <w:t>rebuilding and so far this year you've had some market share traction in some categories and you've had some hits.</w:t>
        <w:br/>
        <w:t>But I'm wondering given to the changes that you've been making and in management incentives and the organizational changes that you</w:t>
        <w:br/>
        <w:t>think might help you become more of a focused organization per division on innovation, I'm wondering if you could give us a sense about</w:t>
        <w:br/>
        <w:t>maybe the real inflection point on your innovation effectiveness? When that might happen in '08, perhaps and what the innovation</w:t>
        <w:br/>
        <w:t>coupler really looks like today? Thanks.</w:t>
        <w:br/>
        <w:t xml:space="preserve"> </w:t>
        <w:br/>
        <w:t>Irene Rosenfeld Kraft Foods, Inc. - Chairman, CEO</w:t>
        <w:br/>
        <w:t>David, I feel much better about our innovation pipeline today than I did a year ago. We're going to share a lot of -- give you a lot more</w:t>
        <w:br/>
        <w:t>visibility of that at CAGNY.</w:t>
        <w:br/>
        <w:t>But just a couple of the items that I talked about are not just new items that we launched in 2007, they're platforms. So Oreo Cakesters,</w:t>
        <w:br/>
        <w:t>for example, is our entry into a $1 billion snack cake category. We've got a whole pipeline that comes behind that.</w:t>
        <w:br/>
        <w:t>Ultimate Pizza is our entry into the upper mainstream pizza segment and you'll see some new items coming in there. LiveActive cheeses</w:t>
        <w:br/>
        <w:t>is our entry into the $500 million pre and probiotic category. You'll see some additional items there.</w:t>
        <w:br/>
        <w:t>So as you look across the portfolio, in addition to some of the actions we're taking on core businesses like our Maxwell House coffee,</w:t>
        <w:br/>
        <w:t>100% Arabica product, as well as our pourables items, which have been significantly upgraded, I think you'll see a much more robust</w:t>
        <w:br/>
        <w:t>pipeline than we had a year ago and that's what gives me the confidence that we can maintain our top line momentum even as we're</w:t>
        <w:br/>
        <w:t>taking the pricing that we've indicated.</w:t>
        <w:br/>
        <w:t xml:space="preserve"> </w:t>
        <w:br/>
        <w:t>David Palmer UBS - Analyst</w:t>
        <w:br/>
        <w:t>Okay. Thank you very much.</w:t>
        <w:br/>
        <w:t xml:space="preserve"> </w:t>
        <w:br/>
        <w:t>Operator</w:t>
        <w:br/>
        <w:t>Thank you. Your next question is from Andrew Lazar with Lehman Brothers.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Tim McLevish Kraft Foods, Inc. - EVP, CFO</w:t>
        <w:br/>
        <w:t>Good morning, Andrew.</w:t>
        <w:br/>
        <w:t xml:space="preserve"> </w:t>
        <w:br/>
        <w:t>Andrew Lazar Lehman Brothers - Analyst</w:t>
        <w:br/>
        <w:t>Irene, it's been interesting to see the industry and the way they're going about pricing. And obviously the whole industry's been playing</w:t>
        <w:br/>
        <w:t>catch-up because no one expected costs to rise as quickly as they did.</w:t>
        <w:br/>
        <w:t>But I'm wondering if some of the price initiatives you're taking now, do you feel good enough about sort of the quality initiatives and</w:t>
        <w:br/>
        <w:t>where your portfolio is across the board that you can take pricing now, that is more of anticipatory of what may or may not but could</w:t>
        <w:br/>
        <w:t>happen from an input cost standpoint as we go through the year and even into '09 and beyond?</w:t>
        <w:br/>
        <w:t>In other words, will '08 be another year where hopefully you're kind of still catching up but maybe getting closer or is there a potential to</w:t>
        <w:br/>
        <w:t>really be ahead of it based on what you're trying to do with pricing, like, in the fourth quarter?</w:t>
        <w:br/>
        <w:t xml:space="preserve"> </w:t>
        <w:br/>
        <w:t>Irene Rosenfeld Kraft Foods, Inc. - Chairman, CEO</w:t>
        <w:br/>
        <w:t>Look, Andrew, I think there's no question that our pricing power has improved. If you look at the 5% revenue growth that we turned in in</w:t>
        <w:br/>
        <w:t>2007, we've got 2 points of pricing in that growth together with 3 points of [all] mix which I think is a stronger performance than you've</w:t>
        <w:br/>
        <w:t>seen from us in quite some time.</w:t>
        <w:br/>
        <w:t>2008, we're going to get a lot closer to recovering input cost. Given the high levels, though, I'm not expecting we're going to go much</w:t>
        <w:br/>
        <w:t>ahead of that. But I think as Tim said, particularly as we look at markets like dairy, we're looking to get much closer to the marketplace so</w:t>
        <w:br/>
        <w:t>that we don't find ourselves caught behind.</w:t>
        <w:br/>
        <w:t xml:space="preserve"> </w:t>
        <w:br/>
        <w:t>Andrew Lazar Lehman Brothers - Analyst</w:t>
        <w:br/>
        <w:t>Thank you.</w:t>
        <w:br/>
        <w:t xml:space="preserve"> </w:t>
        <w:br/>
        <w:t>Irene Rosenfeld Kraft Foods, Inc. - Chairman, CEO</w:t>
        <w:br/>
        <w:t>You're welcome.</w:t>
        <w:br/>
        <w:t xml:space="preserve"> </w:t>
        <w:br/>
        <w:t>Operator</w:t>
        <w:br/>
        <w:t>Thank you. Your next question is from Chris Growe with Stifel Nicolaus.</w:t>
        <w:br/>
        <w:t xml:space="preserve"> </w:t>
        <w:br/>
        <w:t>Chris Growe Stifel Nicolaus &amp; Company - Analyst</w:t>
        <w:br/>
        <w:t>I just have two questions for you. The first one, I'm just curious relative to your developing markets business, are there ongoing</w:t>
        <w:br/>
        <w:t>investments there that will continue to kind of constrain the operating margin progress in that division given the strong revenue growth?</w:t>
        <w:br/>
        <w:t xml:space="preserve"> </w:t>
        <w:br/>
        <w:t>Irene Rosenfeld Kraft Foods, Inc. - Chairman, CEO</w:t>
        <w:br/>
        <w:t>Well, we're going to continue to make investment, Chris, in the developing markets. We've seen double-digit growth from that geography</w:t>
        <w:br/>
        <w:t>and we expect that that will continue going forward.</w:t>
        <w:br/>
        <w:t>As we look ahead, though, we will continue to take aggressive pricing actions as part of that so I think we will continue to see</w:t>
        <w:br/>
        <w:t>improvement in our overall margins. There's, in some of our individual markets, there are some one-times in the base that might map</w:t>
        <w:br/>
        <w:t>that a little bit but in aggregate, we are looking for improved margin expansion from our developing markets as we are from the EU.</w:t>
        <w:br/>
        <w:t xml:space="preserve"> </w:t>
        <w:br/>
        <w:t>Chris Growe Stifel Nicolaus &amp; Company - Analyst</w:t>
        <w:br/>
        <w:t>Okay.</w:t>
        <w:br/>
        <w:t>And my second question was just relative to North America. You've obviously spent a lot of money on sort of the quality upgrades, the</w:t>
        <w:br/>
        <w:t>marketing, the R&amp;D, the new products. And throughout the year we saw product mix weakening, product mix benefits to the Company</w:t>
        <w:br/>
        <w:t>weakening from North America itself.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>Is that due to a certain category? Usually beverages can kind of shift there, or is that just related to the new products, we're seeing less of</w:t>
        <w:br/>
        <w:t>an incremental benefit there?</w:t>
        <w:br/>
        <w:t xml:space="preserve"> </w:t>
        <w:br/>
        <w:t>Irene Rosenfeld Kraft Foods, Inc. - Chairman, CEO</w:t>
        <w:br/>
        <w:t>No, actually, I think it was just a mathematical impact and the fact that volumes started to become a bigger part of the equation. So I</w:t>
        <w:br/>
        <w:t>think you're going to continue to see in 2008, as I mentioned, pricing will play a bigger part in our overall revenue growth and mix will</w:t>
        <w:br/>
        <w:t>continue to be important.</w:t>
        <w:br/>
        <w:t>As we look at the new items in our pipeline, they are generally higher margin than their base counterparts and we expect that trend to</w:t>
        <w:br/>
        <w:t>continue, as well as the impact that we're seeing on our base business as we migrate some of our base products like Ultimate Pizza, like</w:t>
        <w:br/>
        <w:t>Jacobs Symphony to the upper mainstream end.</w:t>
        <w:br/>
        <w:t xml:space="preserve"> </w:t>
        <w:br/>
        <w:t>Chris Growe Stifel Nicolaus &amp; Company - Analyst</w:t>
        <w:br/>
        <w:t>Did you say where marketing as you defined it ended the year sort of as a percentage of sales, you're talking, like, mid 7s in 2008? Where</w:t>
        <w:br/>
        <w:t>did it end 2007?</w:t>
        <w:br/>
        <w:t xml:space="preserve"> </w:t>
        <w:br/>
        <w:t>Irene Rosenfeld Kraft Foods, Inc. - Chairman, CEO</w:t>
        <w:br/>
        <w:t>6.9.</w:t>
        <w:br/>
        <w:t xml:space="preserve"> </w:t>
        <w:br/>
        <w:t>Chris Growe Stifel Nicolaus &amp; Company - Analyst</w:t>
        <w:br/>
        <w:t>Okay. Thank you.</w:t>
        <w:br/>
        <w:t xml:space="preserve"> </w:t>
        <w:br/>
        <w:t>Operator</w:t>
        <w:br/>
        <w:t>Thank you. Your next question is from Pablo Zuanic with JPMorgan. Please go ahead.</w:t>
        <w:br/>
        <w:t xml:space="preserve"> </w:t>
        <w:br/>
        <w:t>Pablo Zuanic JPMorgan Chase &amp; Company - Analyst</w:t>
        <w:br/>
        <w:t>Good morning, everyone.</w:t>
        <w:br/>
        <w:t xml:space="preserve"> </w:t>
        <w:br/>
        <w:t>Irene Rosenfeld Kraft Foods, Inc. - Chairman, CEO</w:t>
        <w:br/>
        <w:t>Good morning, Pablo.</w:t>
        <w:br/>
        <w:t xml:space="preserve"> </w:t>
        <w:br/>
        <w:t>Pablo Zuanic JPMorgan Chase &amp; Company - Analyst</w:t>
        <w:br/>
        <w:t>Irene, I guess I'm very (inaudible) on profit margin expansion and I want to go back to a question in the past (inaudible) in two year</w:t>
        <w:br/>
        <w:t>margins were at 21% of the consolidated level this year around 14%. I know you said you cannot go back to 21%, but in that long-term</w:t>
        <w:br/>
        <w:t>(inaudible) of 7 to 9% EPS growth, what are you thinking about margin expansion?</w:t>
        <w:br/>
        <w:t>And if I can, and hat's really a question but I want to expand a little bit on a point here. If I'm not wrong, your marketing expense was</w:t>
        <w:br/>
        <w:t>6.9% at CAGNY. That's what you said in 2006. As a percentage of sales it did not increase. So I'm trying to think is that good or bad.</w:t>
        <w:br/>
        <w:t>We may (inaudible) because we've seen your volume grow, we've seen your mix, your innovation, but I'm kind of thinking you're going to</w:t>
        <w:br/>
        <w:t>go from 6.9 to 8 to 10% that's going to be a drag on margins for a while. So help me think that and combine with that, of course, the idea</w:t>
        <w:br/>
        <w:t>of the long-term upside on profit margins. Thank you.</w:t>
        <w:br/>
        <w:t xml:space="preserve"> </w:t>
        <w:br/>
        <w:t>Irene Rosenfeld Kraft Foods, Inc. - Chairman, CEO</w:t>
        <w:br/>
        <w:t>Let me see if I can help you through that, Pablo. Our 2006 marketing A&amp;C investment was about 6.8% and we took it up to 6.9% so we</w:t>
        <w:br/>
        <w:t>not only saw a 10 basis point increase but more importantly it was in the face of these unprecedented commodity costs. So I feel very</w:t>
        <w:br/>
        <w:t>good about that.</w:t>
        <w:br/>
        <w:t>As we enter 2008, as I mentioned, we're targeting to be more in the mid 7 range with the addition of Danone and we'll continue to be</w:t>
        <w:br/>
        <w:t>making some investments but not quite at the same rate as we were making in the past.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>The question with respect to margin expansion, let me see if I can help you through that. Clearly, our strategy is working and we will</w:t>
        <w:br/>
        <w:t>continue to execute that strategy in 2008. We will see margin expansion, as Tim and I said, but it will not come quite as rapidly as we had</w:t>
        <w:br/>
        <w:t>hoped because of the fact that higher costs are going to necessitate price increases and we will see some dampening impact in the</w:t>
        <w:br/>
        <w:t>near-term on volume as the market adjusts.</w:t>
        <w:br/>
        <w:t>The good news is we clearly are seeing brand strength, our brands strengthening as a result of the investments that we've made and so</w:t>
        <w:br/>
        <w:t>we expect that over time we'll continue to be able to benefit, we will be able to benefit from the operating leverage that we laid out in our</w:t>
        <w:br/>
        <w:t>growth algorithm.</w:t>
        <w:br/>
        <w:t xml:space="preserve"> </w:t>
        <w:br/>
        <w:t>Pablo Zuanic JPMorgan Chase &amp; Company - Analyst</w:t>
        <w:br/>
        <w:t>If I just follow-up there, if I may.</w:t>
        <w:br/>
        <w:t>You know, your operating margins are 10%. I mean, Heinz and Kellogg, maybe different markets, different products, they have 17, 18%</w:t>
        <w:br/>
        <w:t>margins. There's a huge gap there.</w:t>
        <w:br/>
        <w:t>Are we looking at 20, 30 basis points a year only? (Inaudible) your comps in North America and Europe your margins are way below peers</w:t>
        <w:br/>
        <w:t>and I don't know, is that an issue, you think, of your product mix, your markets or is there room for faster margin expansion?</w:t>
        <w:br/>
        <w:t xml:space="preserve"> </w:t>
        <w:br/>
        <w:t>Irene Rosenfeld Kraft Foods, Inc. - Chairman, CEO</w:t>
        <w:br/>
        <w:t>Pablo, there's no question that our EU margins need to expand and we're in the process of taking a number of actions there. We had a</w:t>
        <w:br/>
        <w:t>very strong performance this past year on the top line in the EU after many years of decline and I think we've got our base business</w:t>
        <w:br/>
        <w:t>moving in the right direction.</w:t>
        <w:br/>
        <w:t>Our focus in 2008 will be to begin to expand margins and we've got a number of initiatives in place to allow us to do that over the next</w:t>
        <w:br/>
        <w:t>few years. So we're not satisfied with our margins in the EU, but again, I believe that the investments that we've made in our core brands</w:t>
        <w:br/>
        <w:t>like Jacobs and like Milka will serve us well as we move forward and we start to recover more of the input costs.</w:t>
        <w:br/>
        <w:t xml:space="preserve"> </w:t>
        <w:br/>
        <w:t>Pablo Zuanic JPMorgan Chase &amp; Company - Analyst</w:t>
        <w:br/>
        <w:t>Thank you.</w:t>
        <w:br/>
        <w:t xml:space="preserve"> </w:t>
        <w:br/>
        <w:t>Operator</w:t>
        <w:br/>
        <w:t>Thank you. Your next question is from Ken Zaslow with BMO Capital Markets.</w:t>
        <w:br/>
        <w:t xml:space="preserve"> </w:t>
        <w:br/>
        <w:t>Ken Zaslow BMO Capital Markets - Analyst</w:t>
        <w:br/>
        <w:t>Hello?</w:t>
        <w:br/>
        <w:t>You indicated that European commodity costs have now started to increase. The question I have around that is why the delay relative to</w:t>
        <w:br/>
        <w:t>the U.S.? What has changed and is your pricing ability in Europe better or worse than that in the U.S.?</w:t>
        <w:br/>
        <w:t xml:space="preserve"> </w:t>
        <w:br/>
        <w:t>Tim McLevish Kraft Foods, Inc. - EVP, CFO</w:t>
        <w:br/>
        <w:t>Let me say there's a couple differences. Europe, we tend to use more powdered dairy input products and that has lagged a little bit</w:t>
        <w:br/>
        <w:t>general dairy in North America.</w:t>
        <w:br/>
        <w:t>The other thing is we're much more -- cocoa is a much more important input cost in Europe for our chocolate business. So that's the lag.</w:t>
        <w:br/>
        <w:t>And I would say, again, it was we continued to execute our strategy in Europe as we do globally to build our brands. We think that it'll</w:t>
        <w:br/>
        <w:t>give us more pricing power and we'll be better able to withstand the input cost increases.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Ken Zaslow BMO Capital Markets - Analyst</w:t>
        <w:br/>
        <w:t>Is the consumer in Europe more willing to take on the price increase than the U.S. or different? Is there any, can you just talk about the</w:t>
        <w:br/>
        <w:t>consumer acceptance of higher prices?</w:t>
        <w:br/>
        <w:t xml:space="preserve"> </w:t>
        <w:br/>
        <w:t>Tim McLevish Kraft Foods, Inc. - EVP, CFO</w:t>
        <w:br/>
        <w:t>I don't think consumers ever like to have higher prices, but I think that there is a general recognition that across all categories, the</w:t>
        <w:br/>
        <w:t>consumer is going to be facing globally increasing prices as a result of the run-up in commodities. So we'll just keep having to push at it.</w:t>
        <w:br/>
        <w:t xml:space="preserve"> </w:t>
        <w:br/>
        <w:t>Ken Zaslow BMO Capital Markets - Analyst</w:t>
        <w:br/>
        <w:t>Great. Thank you.</w:t>
        <w:br/>
        <w:t xml:space="preserve"> </w:t>
        <w:br/>
        <w:t>Operator</w:t>
        <w:br/>
        <w:t>Thank you. Your next question is from Robert Moskow with Credit Suisse.</w:t>
        <w:br/>
        <w:t xml:space="preserve"> </w:t>
        <w:br/>
        <w:t>Robert Moskow Credit Suisse Securities - Analyst</w:t>
        <w:br/>
        <w:t>Thank you.</w:t>
        <w:br/>
        <w:t>My question is, you know, consumer staples investors have more and more been looking at companies with high exposure internationally</w:t>
        <w:br/>
        <w:t>thinking that North America is under a lot of pressure from a top line perspective and their growth is international. In your forecast for '08</w:t>
        <w:br/>
        <w:t>I thought I heard some negative outlook on commodity costs in the EU and volume in emerging markets.</w:t>
        <w:br/>
        <w:t>Are you expecting profit growth specifically profit growth to lag internationally compared to the rest of your portfolio? And would you</w:t>
        <w:br/>
        <w:t>even think that despite maybe an 8% benefit here from currency that profits could actually be flat internationally in 2008?</w:t>
        <w:br/>
        <w:t xml:space="preserve"> </w:t>
        <w:br/>
        <w:t>Irene Rosenfeld Kraft Foods, Inc. - Chairman, CEO</w:t>
        <w:br/>
        <w:t>Actually, Robert, we're looking for margin expansion across the portfolio. As I mentioned before, the first half will be a little more</w:t>
        <w:br/>
        <w:t>challenging because of the higher input costs relative to year-ago, but we expect to see margin expansion across the portfolio and</w:t>
        <w:br/>
        <w:t>around the world.</w:t>
        <w:br/>
        <w:t xml:space="preserve"> </w:t>
        <w:br/>
        <w:t>Robert Moskow Credit Suisse Securities - Analyst</w:t>
        <w:br/>
        <w:t>Okay. So do you -- if you look at international and North America, where do you think more of the profit growth is coming in '08?</w:t>
        <w:br/>
        <w:t xml:space="preserve"> </w:t>
        <w:br/>
        <w:t>Irene Rosenfeld Kraft Foods, Inc. - Chairman, CEO</w:t>
        <w:br/>
        <w:t>Well there's no question in the near-term, more of the profit growth will come from North America and, of course, that's almost 80% of</w:t>
        <w:br/>
        <w:t>our portfolio so that makes you feel pretty good. In the EU, we will continue to build on our base momentum while we expand margins</w:t>
        <w:br/>
        <w:t>and it will take us a little bit longer to get there.</w:t>
        <w:br/>
        <w:t xml:space="preserve"> </w:t>
        <w:br/>
        <w:t>Robert Moskow Credit Suisse Securities - Analyst</w:t>
        <w:br/>
        <w:t>Okay. Thank you.</w:t>
        <w:br/>
        <w:t xml:space="preserve"> </w:t>
        <w:br/>
        <w:t>Operator</w:t>
        <w:br/>
        <w:t>Thank you. Your next question is from Vincent Andrews with Morgan Stanley.</w:t>
        <w:br/>
        <w:t xml:space="preserve"> </w:t>
        <w:br/>
        <w:t>Vincent Andrews Morgan Stanley - Analyst</w:t>
        <w:br/>
        <w:t>Good morning, everyone.</w:t>
        <w:br/>
        <w:t xml:space="preserve"> </w:t>
        <w:br/>
        <w:t>Irene Rosenfeld Kraft Foods, Inc. - Chairman, CEO</w:t>
        <w:br/>
        <w:t>Good morning.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 xml:space="preserve"> </w:t>
        <w:br/>
        <w:t>Vincent Andrews Morgan Stanley - Analyst</w:t>
        <w:br/>
        <w:t>Just a question on, you know, the last several years, well, let me start here. It seems like your guidance and your plan for this year</w:t>
        <w:br/>
        <w:t>assumes kind of a run rate of commodity costs going forward and that hasn't been the case at the start of each of the last several years,</w:t>
        <w:br/>
        <w:t>in other words, commodity prices have continued to increase. What's the risk if that happens again this year and what can you do about it</w:t>
        <w:br/>
        <w:t>beyond just looking for further price increases?</w:t>
        <w:br/>
        <w:t xml:space="preserve"> </w:t>
        <w:br/>
        <w:t>Tim McLevish Kraft Foods, Inc. - EVP, CFO</w:t>
        <w:br/>
        <w:t>Well, we continue to focus on productivity, reduction of overhead, certainly. We can't -- we aren't forecasting what will happen to</w:t>
        <w:br/>
        <w:t>commodities. Obviously we have taken a view to reflect our earnings guidance.</w:t>
        <w:br/>
        <w:t>But we are expecting that we'll continue to see pressure in commodities, particularly in the first half of the year, and particularly because</w:t>
        <w:br/>
        <w:t>we have the year-on-year comparison where they were at a lower level and we saw most of the increase and most of the commodities</w:t>
        <w:br/>
        <w:t>coming in the second half.</w:t>
        <w:br/>
        <w:t>But we will continue to invest back to build our brands. We think we've gotten good traction there. We think we have better pricing</w:t>
        <w:br/>
        <w:t>power, but of course, we're going to be continuing to focus on productivity and overhead reduction.</w:t>
        <w:br/>
        <w:t xml:space="preserve"> </w:t>
        <w:br/>
        <w:t>Vincent Andrews Morgan Stanley - Analyst</w:t>
        <w:br/>
        <w:t>Okay. Thank you very much.</w:t>
        <w:br/>
        <w:t xml:space="preserve"> </w:t>
        <w:br/>
        <w:t>Operator</w:t>
        <w:br/>
        <w:t>Thank you. Your next question is from Eric Katzman with Deutsche Bank.</w:t>
        <w:br/>
        <w:t xml:space="preserve"> </w:t>
        <w:br/>
        <w:t>Eric Katzman Deutsche Bank - Analyst</w:t>
        <w:br/>
        <w:t>Thanks for taking the follow-up.</w:t>
        <w:br/>
        <w:t>I guess the first question, just more of a technical question, is there, given the changes and, I guess, better performance on the</w:t>
        <w:br/>
        <w:t>restructuring, I had assumed that there was roughly 500, $550 million or so of cash cost from the restructuring in '08. Is that still</w:t>
        <w:br/>
        <w:t>accurate or should that be less given the changes?</w:t>
        <w:br/>
        <w:t xml:space="preserve"> </w:t>
        <w:br/>
        <w:t>Tim McLevish Kraft Foods, Inc. - EVP, CFO</w:t>
        <w:br/>
        <w:t>I think the cash cost will be about the same. It may drop a little bit commensurately with the reduction in the overall program but I would</w:t>
        <w:br/>
        <w:t>say directionally that number is pretty good.</w:t>
        <w:br/>
        <w:t xml:space="preserve"> </w:t>
        <w:br/>
        <w:t>Eric Katzman Deutsche Bank - Analyst</w:t>
        <w:br/>
        <w:t>Okay. Thank you.</w:t>
        <w:br/>
        <w:t>And then as a follow-up, I just, I mean, I'm just not clear exactly, Irene, on the kind of how all this flows in that I think Danone you said</w:t>
        <w:br/>
        <w:t>would be initially dilutive to margins. The Post deal, you know, roughly $0.07 to $0.13 annualized dilution and margin dilutive once that</w:t>
        <w:br/>
        <w:t>hits.</w:t>
        <w:br/>
        <w:t>How does all that square at the end of the day with margins still being up and input costs being up? I just, maybe it's because I already</w:t>
        <w:br/>
        <w:t>include the divestiture of Post in our numbers, as I think most analysts have already done. Help me kind of bridge this gap.</w:t>
        <w:br/>
        <w:t xml:space="preserve"> </w:t>
        <w:br/>
        <w:t>Irene Rosenfeld Kraft Foods, Inc. - Chairman, CEO</w:t>
        <w:br/>
        <w:t>It's actually very simple, Eric. While margins will be up, they'll be up a little less than they would have been our base business because of</w:t>
        <w:br/>
        <w:t>the addition of Danone. They've got a very attractive margin.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20</w:t>
        <w:br/>
        <w:t>But as you know, international margins are a little bit lower than the Kraft average so it's just simple math. But the net of it is that the</w:t>
        <w:br/>
        <w:t>guidance that we've given you assumes margin expansion as a consequence of the pricing actions that we're taking together with our</w:t>
        <w:br/>
        <w:t>productivity and our overhead leverage.</w:t>
        <w:br/>
        <w:t xml:space="preserve"> </w:t>
        <w:br/>
        <w:t>Eric Katzman Deutsche Bank - Analyst</w:t>
        <w:br/>
        <w:t>And that doesn't include any impact of the Post divestiture?</w:t>
        <w:br/>
        <w:t xml:space="preserve"> </w:t>
        <w:br/>
        <w:t>Tim McLevish Kraft Foods, Inc. - EVP, CFO</w:t>
        <w:br/>
        <w:t>That's correct.</w:t>
        <w:br/>
        <w:t xml:space="preserve"> </w:t>
        <w:br/>
        <w:t>Eric Katzman Deutsche Bank - Analyst</w:t>
        <w:br/>
        <w:t>And is the Post divestiture still, are those numbers, the $0.07 to $0.13, is that still a reasonable number?</w:t>
        <w:br/>
        <w:t xml:space="preserve"> </w:t>
        <w:br/>
        <w:t>Tim McLevish Kraft Foods, Inc. - EVP, CFO</w:t>
        <w:br/>
        <w:t>Yes. Let me step back. The guidance that we have given assumes that Post is in for the full-year. We don't know when that will take place</w:t>
        <w:br/>
        <w:t>and therefore to try to anticipate an additional variable about when it may take place and what actual impact it will have for the year, we</w:t>
        <w:br/>
        <w:t>chose to keep in there and when we get close to that happening and we can better define a date, we'll update you on what impact it</w:t>
        <w:br/>
        <w:t>would have. And it's still -- we're generally looking at a mid-year type time frame.</w:t>
        <w:br/>
        <w:t xml:space="preserve"> </w:t>
        <w:br/>
        <w:t>Eric Katzman Deutsche Bank - Analyst</w:t>
        <w:br/>
        <w:t>Okay. All right. Thank you.</w:t>
        <w:br/>
        <w:t xml:space="preserve"> </w:t>
        <w:br/>
        <w:t>Operator</w:t>
        <w:br/>
        <w:t>Thank you. Your final question is from Virginia Chambless with JPMorgan.</w:t>
        <w:br/>
        <w:t xml:space="preserve"> </w:t>
        <w:br/>
        <w:t>Virginia Chambless JPMorgan Chase &amp; Company - Analyst</w:t>
        <w:br/>
        <w:t>Thanks.</w:t>
        <w:br/>
        <w:t>Actually, I have a question on the divestiture of Post. I think when you initially announced that you indicated that you're intending for</w:t>
        <w:br/>
        <w:t>about $950 million of sort of debt transfer, debt assumption by Ralcorp, is that still the intention so that net debt will be reduced by</w:t>
        <w:br/>
        <w:t>$950 million as part of that transaction?</w:t>
        <w:br/>
        <w:t xml:space="preserve"> </w:t>
        <w:br/>
        <w:t>Tim McLevish Kraft Foods, Inc. - EVP, CFO</w:t>
        <w:br/>
        <w:t>Yes, that's what we're intending.</w:t>
        <w:br/>
        <w:t xml:space="preserve"> </w:t>
        <w:br/>
        <w:t>Virginia Chambless JPMorgan Chase &amp; Company - Analyst</w:t>
        <w:br/>
        <w:t>Okay.</w:t>
        <w:br/>
        <w:t>And then another question on the short-term debt balances. I mean, clearly, pretty large at around $8 billion at the end of the year and</w:t>
        <w:br/>
        <w:t>part of that is the Danone bridge. But can you sort of give us some guidance on how much commercial paper you're comfortable sort of</w:t>
        <w:br/>
        <w:t>operating the business with?</w:t>
        <w:br/>
        <w:t xml:space="preserve"> </w:t>
        <w:br/>
        <w:t>Tim McLevish Kraft Foods, Inc. - EVP, CFO</w:t>
        <w:br/>
        <w:t>Well, the level of commercial paper is obviously at a peak. We did try to go to market with more of the Danone bonds late last year and</w:t>
        <w:br/>
        <w:t>the markets were not conducive to going forward. We clearly want to bring the commercial paper down to more normal levels.</w:t>
        <w:br/>
        <w:t>We do have $4.5 billion worth of backup, stand-by credit lines and so that puts some limitations on our CP ability. Part of that, obviously,</w:t>
        <w:br/>
        <w:t>is that we have a bridge loan on funding that that's not drawing on commercial paper.</w:t>
        <w:br/>
        <w:t xml:space="preserve"> </w:t>
        <w:br/>
        <w:t>Virginia Chambless JPMorgan Chase &amp; Company - Analyst</w:t>
        <w:br/>
        <w:t>Okay.</w:t>
        <w:br/>
      </w:r>
    </w:p>
    <w:p>
      <w:r>
        <w:t>JANUARY 30, 2008 / 1:00PM GMT, Q4 2007 Kraft Foods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21</w:t>
        <w:br/>
        <w:t xml:space="preserve"> </w:t>
        <w:br/>
        <w:t>Tim McLevish Kraft Foods, Inc. - EVP, CFO</w:t>
        <w:br/>
        <w:t>Again, AB2 ratings are quite important to us so we're maintaining our leverage consistent with that.</w:t>
        <w:br/>
        <w:t xml:space="preserve"> </w:t>
        <w:br/>
        <w:t>Virginia Chambless JPMorgan Chase &amp; Company - Analyst</w:t>
        <w:br/>
        <w:t>Would a more normalized level of CP be in maybe the $2 billion range?</w:t>
        <w:br/>
        <w:t xml:space="preserve"> </w:t>
        <w:br/>
        <w:t>Tim McLevish Kraft Foods, Inc. - EVP, CFO</w:t>
        <w:br/>
        <w:t>I like to keep an active program and on an ongoing basis that's probably directionally correct.</w:t>
        <w:br/>
        <w:t xml:space="preserve"> </w:t>
        <w:br/>
        <w:t>Virginia Chambless JPMorgan Chase &amp; Company - Analyst</w:t>
        <w:br/>
        <w:t>Okay. Great. Thank you.</w:t>
        <w:br/>
        <w:t xml:space="preserve"> </w:t>
        <w:br/>
        <w:t>Operator</w:t>
        <w:br/>
        <w:t>There are no further questions at this time.</w:t>
        <w:br/>
        <w:t xml:space="preserve"> </w:t>
        <w:br/>
        <w:t>Tim McLevish Kraft Foods, Inc. - EVP, CFO</w:t>
        <w:br/>
        <w:t>Thank you.</w:t>
        <w:br/>
        <w:t xml:space="preserve"> </w:t>
        <w:br/>
        <w:t>Chris Jakubik Kraft Foods, Inc. - VP Investor Relations</w:t>
        <w:br/>
        <w:t>Well thanks, everybody, for joining us.</w:t>
        <w:br/>
        <w:t>If the analysts have any further questions, this is Chris Jakubik, I'll be around all day. For those of the media with questions, Lisa Gibbons</w:t>
        <w:br/>
        <w:t>will be available and you can reach her at 847-646-4538. Thanks very much and have a good day.</w:t>
        <w:br/>
        <w:t xml:space="preserve"> </w:t>
        <w:br/>
        <w:t>Operator</w:t>
        <w:br/>
        <w:t>Thank you. This concludes today's Kraft Foods fourth quarter 2007 and year-end earnings conference call.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