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Q1 2011 Tyco Electronics Earnings Conference Call</w:t>
        <w:br/>
        <w:t>EVENT DATE/TIME: JANUARY 20, 2011 / 1:30PM GMT</w:t>
        <w:br/>
      </w:r>
    </w:p>
    <w:p>
      <w:r>
        <w:t>JANUARY 20, 2011 / 1:30PM GMT, Q1 2011 Tyco Electronics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Terrence Curtin Tyco Electronics Corporation - EVP and CFO</w:t>
        <w:br/>
        <w:t xml:space="preserve"> </w:t>
        <w:br/>
        <w:t>Keith Kolstrom Tyco Electronics - Senior Director, IR</w:t>
        <w:br/>
        <w:t xml:space="preserve"> </w:t>
        <w:br/>
        <w:t>Tom Lynch Tyco Electronics Corporation - CEO</w:t>
        <w:br/>
        <w:t>CONFERENCE CALL PARTICIPANTS</w:t>
        <w:br/>
        <w:t xml:space="preserve"> </w:t>
        <w:br/>
        <w:t>Amitabh Passi UBS - Analyst</w:t>
        <w:br/>
        <w:t xml:space="preserve"> </w:t>
        <w:br/>
        <w:t>Wamsi Mohan Bank of America - Analyst</w:t>
        <w:br/>
        <w:t xml:space="preserve"> </w:t>
        <w:br/>
        <w:t>Matt Sheerin Stifel Nicolaus - Analyst</w:t>
        <w:br/>
        <w:t xml:space="preserve"> </w:t>
        <w:br/>
        <w:t>Craig Hettenbach Goldman Sachs - Analyst</w:t>
        <w:br/>
        <w:t xml:space="preserve"> </w:t>
        <w:br/>
        <w:t>William Stein Credit Suisse - Analyst</w:t>
        <w:br/>
        <w:t xml:space="preserve"> </w:t>
        <w:br/>
        <w:t>Shawn Harrison Longbow Research - Analyst</w:t>
        <w:br/>
        <w:t xml:space="preserve"> </w:t>
        <w:br/>
        <w:t>Steve O'Brien JPMorgan - Analyst</w:t>
        <w:br/>
        <w:t xml:space="preserve"> </w:t>
        <w:br/>
        <w:t>Steve Fox CLSA - Analyst</w:t>
        <w:br/>
        <w:t xml:space="preserve"> </w:t>
        <w:br/>
        <w:t>Jim Suva Citigroup - Analyst</w:t>
        <w:br/>
        <w:t>PRESENTATION</w:t>
        <w:br/>
        <w:t xml:space="preserve"> </w:t>
        <w:br/>
        <w:t>Operator</w:t>
        <w:br/>
        <w:t>Ladies and gentlemen, thank you for standing by, and welcome to Tyco Electronics' first-quarter earnings call. At this time, all phone</w:t>
        <w:br/>
        <w:t>participants are in a listen-only mode. Later, there will be an opportunity for your questions, and instructions will be given at that time.</w:t>
        <w:br/>
        <w:t>(Operator Instructions) And as a reminder, this conference is being recorded. I would like to turn the call over to Senior Director, Investor</w:t>
        <w:br/>
        <w:t>Relations, Keith Kolstrom. Please go ahead.</w:t>
        <w:br/>
        <w:t xml:space="preserve"> </w:t>
        <w:br/>
        <w:t>Keith Kolstrom Tyco Electronics - Senior Director, IR</w:t>
        <w:br/>
        <w:t>Good morning, and thank you for joining our conference call to discuss Tyco Electronics' first-quarter results for fiscal year 2011 and our</w:t>
        <w:br/>
        <w:t>updated outlook for full-year 2011. With me today are Chief Executive Officer, Tom Lynch, and Chief Financial Officer, Terrence Curtin.</w:t>
        <w:br/>
        <w:t>During the course of this call, we will be providing certain forward-looking information, and we ask you to review the forward-looking</w:t>
        <w:br/>
        <w:t>cautionary statements included in today's press release. In addition, we will use certain non-GAAP measures in our discussion this</w:t>
        <w:br/>
        <w:t>morning. And we ask you to review the sections of our press release and the accompanying slide presentation that address the use of</w:t>
        <w:br/>
        <w:t>these items.</w:t>
        <w:br/>
        <w:t>The press release and related tables, along with the slide presentation, can be found on the Investor Relations portion of our website at</w:t>
        <w:br/>
        <w:t>te.com. I did want to mention, I understand there could have been some possible technical difficulty with the slides related to the</w:t>
        <w:br/>
        <w:t>webcast. If you go on and it looks like it says Q3 2010 slides, it appears it's just a problem with that header slide. So, as far as I know, the</w:t>
        <w:br/>
        <w:t>slides are okay. You just page forward as we go through the presentation. And finally, for the participants on the Q&amp;A portion of today's</w:t>
        <w:br/>
        <w:t>call, I would just like again to remind everyone to try to limit themselves to one follow-up question, to make sure we are able to get</w:t>
        <w:br/>
        <w:t>everyone in the allotted time. Now, let me turn the call over to Tom for some opening comments.</w:t>
        <w:br/>
        <w:t xml:space="preserve"> </w:t>
        <w:br/>
        <w:t>Tom Lynch Tyco Electronics Corporation - CEO</w:t>
        <w:br/>
        <w:t>Thanks, Keith, and good morning, everyone. If you could please turn to slide three. Heading should be Good Start to FY '11. Q1 was</w:t>
        <w:br/>
        <w:t>another good quarter for the Company and a good start to our fiscal year. Our financial results were strong, with sales growth of 11% to</w:t>
        <w:br/>
        <w:t>$3.2 billion in revenue and adjusted EPS of $0.73, which was a 55% increase over last year. The sales growth was at the high end of our</w:t>
        <w:br/>
        <w:t>guidance, and EPS was above the high end of our guidance. And we continue to run at about 14% adjusted operating margin at this level,</w:t>
        <w:br/>
        <w:t>excluding the impact of the ADC acquisition.</w:t>
        <w:br/>
        <w:t>With respect to ADC, we completed the acquisition in December, and the integration is going very well. ADC had a small impact on our</w:t>
        <w:br/>
        <w:t>Q1 results, adding $51 million in sales and no effect to EPS. And in a few minutes, I will provide a full update on ADC. Quarter rates</w:t>
        <w:br/>
        <w:t>strengthened during the quarter and our book-to-bill, excluding our SubCom business, was 1.03. The order strength was strong across</w:t>
        <w:br/>
        <w:t>most of our businesses. In our largest business segment, automotive, demand continues to strengthen, and global production is now</w:t>
        <w:br/>
        <w:t>projected to be in the 76 million unit range for our fiscal year 2011.</w:t>
        <w:br/>
      </w:r>
    </w:p>
    <w:p>
      <w:r>
        <w:t>JANUARY 20, 2011 / 1:30PM GMT, Q1 2011 Tyco Electronics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Orders in our industrial equipment, telecom infrastructure, and energy infrastructure businesses have been strengthening for the last</w:t>
        <w:br/>
        <w:t>two quarters, and are really following the trends we talked about on the last earnings call. We are also starting to see signs of improving</w:t>
        <w:br/>
        <w:t>demand in the distribution channel. The consumer and DataComm markets continue to be a little soft, due to customer inventory</w:t>
        <w:br/>
        <w:t>adjustments, and our book-to-bill is still below one in those businesses. However, we do expect them to improve in the second half of the</w:t>
        <w:br/>
        <w:t>fiscal year. Based on the trends and the inclusion of ADC, we have increased our full-year outlook, and now expect full-year revenue to be</w:t>
        <w:br/>
        <w:t>$13.9 billion to $14.3 billion and full-year adjusted earnings per share to be $3.05 to $3.20.</w:t>
        <w:br/>
        <w:t>Just a quick recap, the increase to our full-year guidance reflect the following -- $1 billion of revenue and $0.12 of adjusted EPS from ADC</w:t>
        <w:br/>
        <w:t>and just a reminder, that's only 9.5 months of ADC, and Terrence will expand on that in a little bit. Increased automotive revenue, based</w:t>
        <w:br/>
        <w:t>on the increase in global automotive production I mentioned earlier, to 76 million units for the year. Our stronger first quarter of $0.73</w:t>
        <w:br/>
        <w:t>adjusted EPS, and this is being partially offset by higher metal costs. As you know, copper and gold, especially copper in the last three</w:t>
        <w:br/>
        <w:t>months, has really done a run-up. In response to this increase in metal costs, we are being more aggressive on our price increases to</w:t>
        <w:br/>
        <w:t>offset this. But, there's no question metal is going to be a net headwind in the second half of the year, although we are going to be able</w:t>
        <w:br/>
        <w:t>to hold our earnings, as we outlined earlier.</w:t>
        <w:br/>
        <w:t>If you turn to slide four, I will give you an update on ADC. Just a quick refresher. The combination of ADC and our Network Solutions</w:t>
        <w:br/>
        <w:t>segment creates a world-leading product range in broadband network connectivity. These products enable every connection point in the</w:t>
        <w:br/>
        <w:t>network, from the central office and data center, to the desk, TV, or smartphone. But we really go right from the server all the way to the</w:t>
        <w:br/>
        <w:t>side of the house.</w:t>
        <w:br/>
        <w:t>The addition of ADC's distributed antenna system, or DAS products and technologies, also significantly strengthens our wireless</w:t>
        <w:br/>
        <w:t>connectivity portfolio for both indoor and outdoor applications -- or in building and outdoor applications, and complements our existing</w:t>
        <w:br/>
        <w:t>products offering. And this is -- this is increasingly important to handle the rapid increase in the demands of the smartphones. Our</w:t>
        <w:br/>
        <w:t>combined businesses also have very complementary geographic strength. ADC's strength, as we've mentioned before, is in North</w:t>
        <w:br/>
        <w:t>America and Asia Pacific, while GE's historical strength has been in Europe and India. We see -- early in the integration, but we see lots of</w:t>
        <w:br/>
        <w:t>opportunities to take this broader product range and strengthen our combined position in all of these regions.</w:t>
        <w:br/>
        <w:t>And then, finally, the acquisition positions us extremely well for the pick-up in activity of new fiber installations globally. Many of you</w:t>
        <w:br/>
        <w:t>were aware of the proposed national broadband network in Australia, and in addition, there are significant new rollouts planned in</w:t>
        <w:br/>
        <w:t>Mexico, Spain, Brazil, and a number of other countries around the globe, where we believe we are positioned very well. You've probably</w:t>
        <w:br/>
        <w:t>seen recently -- additionally, I mean, we have seen acceleration of investment in existing builds. So, builds that have been going on,</w:t>
        <w:br/>
        <w:t>particularly in western Europe, are now going into -- appear to be going into an expanding phase.</w:t>
        <w:br/>
        <w:t>Recently, NBN announced their initial infrastructure awards, and we are deep in negotiations with NBN as we speak, and continue to</w:t>
        <w:br/>
        <w:t>expect that TE is going to have a significant participation in this project. This closing on the ADC deal, this was also very compelling from</w:t>
        <w:br/>
        <w:t>a financial perspective. We continue to expect approximately $100 million of cost synergies from our integration efforts, and we expect to</w:t>
        <w:br/>
        <w:t>realize about 40% of those savings in fiscal 2011. As I mentioned earlier, for the year, ADC will add about $1 billion of revenue and $0.12</w:t>
        <w:br/>
        <w:t>of adjusted EPS. We expect to exit the year at an adjusted operating margin of around 10% for the ADC business, and we remain</w:t>
        <w:br/>
        <w:t>confident that this business will reach the target margins of 15% in 2013.</w:t>
        <w:br/>
        <w:t>Now, we are fully integrating our two businesses together. Through the year, we will keep you posted on our progress with ADC. But ADC</w:t>
        <w:br/>
        <w:t>and TE are rapidly becoming one business. So, a really nice start to the year, and I will now turn it over to Terrence Curtin. He will cover</w:t>
        <w:br/>
        <w:t>our Q1 performance and our outlook in more detail.</w:t>
        <w:br/>
        <w:t xml:space="preserve"> </w:t>
        <w:br/>
        <w:t>Terrence Curtin Tyco Electronics Corporation - EVP and CFO</w:t>
        <w:br/>
        <w:t>Thanks, Tom, and good morning to everyone. Let me start by giving an update on the top-line sales performance. If you turn to slide five,</w:t>
        <w:br/>
        <w:t>total Company sales of $3.2 billion were up 11% year-over-year, with growth across all our segments and geographies, as a result of the</w:t>
        <w:br/>
        <w:t>continued global economic recovery and our strong market positions. Excluding the SubCom business and ADC, the growth we saw was</w:t>
        <w:br/>
        <w:t>broad-based across all regions, with Asia up 16%. And this does include our China geography, which was up 20%. The Americas and</w:t>
        <w:br/>
        <w:t>Europe were up each about 10%. As Tom mentioned, ADC added $51 million to our quarter one sales, and currency translation decreased</w:t>
        <w:br/>
      </w:r>
    </w:p>
    <w:p>
      <w:r>
        <w:t>JANUARY 20, 2011 / 1:30PM GMT, Q1 2011 Tyco Electronics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overall growth on a year-on-year basis by about 100 basis points.</w:t>
        <w:br/>
        <w:t>On a sequential basis, organically, which excludes the currencies and acquisitions and divestitures, our sales were down, as expected,</w:t>
        <w:br/>
        <w:t>about 2%. Strong organic growth of 6% in our Transportation Connectivity segment, which was driven by our automotive market, was</w:t>
        <w:br/>
        <w:t>more than offset by expected declines in the Communications and Industrial and Network Solutions segments. Our total sequential</w:t>
        <w:br/>
        <w:t>growth of 2% was driven by the addition of ADC, and actually currencies benefited our top line on a sequential basis, even though they</w:t>
        <w:br/>
        <w:t>were negative on a year-on-year basis.</w:t>
        <w:br/>
        <w:t>Now, let me get into the highlights of the key markets in each of our segments, and unless otherwise indicated, all changes I discuss will</w:t>
        <w:br/>
        <w:t>be on an organic basis. So let's turn to slide six. In our Transportation Connectivity segment, our sales increased 16% versus the prior year</w:t>
        <w:br/>
        <w:t>and were up 6% sequentially. Starting with Automotive, our sales increased 16% versus the prior year, and were up 9% sequentially.</w:t>
        <w:br/>
        <w:t>Year-over-year, sales were up 22% in Europe and up 12% both in Asia and the Americas.</w:t>
        <w:br/>
        <w:t>Global vehicle production was in line with our expectations, at slightly above 18 million units in the quarter, which equates to</w:t>
        <w:br/>
        <w:t>year-over-year production growth of 5%. The demand trends that we're seeing remain strong across all regions, and based upon current</w:t>
        <w:br/>
        <w:t>projections, quarter two auto production is expected to be up 3% to 4% versus quarter one levels, to about 19 million units. This, once</w:t>
        <w:br/>
        <w:t>again, would be year-on-year production growth versus last year of 5%. Our sales growth greater than the production is being driven by a</w:t>
        <w:br/>
        <w:t>favorable vehicle mix, higher content, as well as the share gains that we have mentioned to you on prior calls. Based upon the external</w:t>
        <w:br/>
        <w:t>indicators, we are estimating that global production will be 76 million in 2011, which would be a 5% increase over 2010, and up about 2</w:t>
        <w:br/>
        <w:t>million units versus our last call.</w:t>
        <w:br/>
        <w:t>In the aerospace and defense market, sales were also up nicely at 12% versus the prior year, driven by continued improvement in the</w:t>
        <w:br/>
        <w:t>commercial aerospace and marine markets. While we did experience growth in the defense area, it was at a slower pace than the</w:t>
        <w:br/>
        <w:t>commercial aerospace market. And sales were down 8% sequentially, due to normal seasonality. For the Transportation Connectivity</w:t>
        <w:br/>
        <w:t>segment overall, we expect strong mid-teens year-on-year growth in quarter two, or mid-single digits sequential growth, with continued</w:t>
        <w:br/>
        <w:t>improvement in both automotive and the aerospace defense and marine areas.</w:t>
        <w:br/>
        <w:t>Let's turn to slide seven now, and I will comment on the Communications and Industrial Solutions segment. Sales increased 13% versus</w:t>
        <w:br/>
        <w:t>the prior year, with growth across most end markets. Sequentially, sales were down 9% with broad-based declines, driven by the</w:t>
        <w:br/>
        <w:t>expected inventory channel adjustments that we discussed on last quarter's call. Let me touch upon a few markets in the segment. In the</w:t>
        <w:br/>
        <w:t>industrial equipment market, sales were up 24% versus the prior year, driven by the continued increase in capital spending on factory</w:t>
        <w:br/>
        <w:t>automation, as well as growth in the alternative energy markets, particularly solar.</w:t>
        <w:br/>
        <w:t>In the DataComm market, which includes sales to the communication equipment server and storage markets, our sales increased 19%</w:t>
        <w:br/>
        <w:t>year-over-year, driven by both new customer program launches and continued spending on broadband infrastructure and data storage</w:t>
        <w:br/>
        <w:t>equipment. In the consumer device market, which includes primarily mobile phones and consumer electronics, the sales increase was</w:t>
        <w:br/>
        <w:t>driven by end unit growth and devices. In quarter two for the segment, we expect overall revenues to be similar to quarter one levels.</w:t>
        <w:br/>
        <w:t>While we do believe the inventory adjustments that we highlighted last quarter are largely complete, and we saw improved order rates</w:t>
        <w:br/>
        <w:t>throughout the quarter in this segment, we ended the quarter with a 0.9 book-to-bill -- 0.99 book-to-bill. We do not expect the</w:t>
        <w:br/>
        <w:t>DataComm market to pick up until the second half of our year, and we will also be impacted by the seasonality in the consumer device</w:t>
        <w:br/>
        <w:t>and computer market. The softness in these areas will be offset by an -- stronger industrial sales.</w:t>
        <w:br/>
        <w:t>So let me turn to slide eight now, and talk about Network Solutions. Total sales in the segment were up 7%, including the $51 million of</w:t>
        <w:br/>
        <w:t>ADC sales. On an organic basis, sales in this segment were up 2% versus the prior year, ad all markets except our SubCom business grew</w:t>
        <w:br/>
        <w:t>10% to 35% organically. Sequentially, sales were down slightly by about 3%. This sequential decline was due primarily to the normal</w:t>
        <w:br/>
        <w:t>seasonal patterns in these infrastructure businesses.</w:t>
        <w:br/>
        <w:t>To highlight the markets, sales to the energy market were up 13% versus the prior year, with strength in Europe and in the Americas. We</w:t>
        <w:br/>
        <w:t>continue to see steady improvement, driven by the recovery in this market around the world. Sales to the service provider market were up</w:t>
        <w:br/>
      </w:r>
    </w:p>
    <w:p>
      <w:r>
        <w:t>JANUARY 20, 2011 / 1:30PM GMT, Q1 2011 Tyco Electronics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34% organically versus the prior year, driven by continued fiber acceleration in Europe. We continue to expect strong demand in the fiber</w:t>
        <w:br/>
        <w:t>network investment in all regions globally. In fact, due to the strength that we are seeing, we do not expect a traditional seasonal decline</w:t>
        <w:br/>
        <w:t>in the second quarter. And in the enterprise network market, our sales increased 10% versus the prior year, due to the increased data</w:t>
        <w:br/>
        <w:t>center spending.</w:t>
        <w:br/>
        <w:t>In SubCom, as expected, sales declined 29% versus the prior year, and 2% sequentially. Booking in the quarters were $23 million, and in</w:t>
        <w:br/>
        <w:t>prior quarters I discussed two contracts for about $300 million combined, which we have been awarded and are in the process of</w:t>
        <w:br/>
        <w:t>securing funding. The financing process has taken a little longer than we originally anticipated, but we expect these contracts to come</w:t>
        <w:br/>
        <w:t>into force in the near future. In quarter two, we expect our revenue in SubCom of approximately $150 million, and continue to expect</w:t>
        <w:br/>
        <w:t>full-year 2011 sales of $600 million to $700 million. Overall in quarter two, we expect sales in the Network Solutions segment to be up</w:t>
        <w:br/>
        <w:t>approximately 30% compared to quarter one, due to the $280 million of acquired sales relating to ADC and continued recovery in the</w:t>
        <w:br/>
        <w:t>end markets.</w:t>
        <w:br/>
        <w:t>Let me now get into earnings, which starts on slide nine. Our GAAP operating income for the quarter was $400 million, which includes</w:t>
        <w:br/>
        <w:t>$59 million of charges related to the ADC acquisition and $4 million of non-ADC restructuring charges. Of the total $59 million of ADC</w:t>
        <w:br/>
        <w:t>charges, $48 million is cash-related, and $11 million are non-cash charges primarily related to fair value purchase accounting</w:t>
        <w:br/>
        <w:t>adjustments for inventory and backlog. In quarter two, we expect approximately $42 million of total ADC charges, with $13 million being</w:t>
        <w:br/>
        <w:t>cash charges and $29 million of non-cash purchase accounting charges. As we stated previously, we expect to incur $110 million to $130</w:t>
        <w:br/>
        <w:t>million of cash costs related to this acquisition. About 80% of these cash costs will be incurred in 2011, with approximately $61 million in</w:t>
        <w:br/>
        <w:t>the first two quarters. The non-cash purchase accounting charges that I mentioned will be complete in quarter two.</w:t>
        <w:br/>
        <w:t>Turning to operating income, adjusted operating income was $463 million, with an adjusted operating margin of 14.5%. Margins were up</w:t>
        <w:br/>
        <w:t>300 basis points versus the prior year, due to the volume increases and the operating leverage from prior cost actions and ongoing</w:t>
        <w:br/>
        <w:t>productivity programs. In the first quarter, we did benefit by about 50 basis points from favorable mix and other items in our margin, and</w:t>
        <w:br/>
        <w:t>it was primarily in the gross margin area. And excluding these favorable items, as Tom mentioned, our adjusted operating margin was</w:t>
        <w:br/>
        <w:t>right around 14%. Adjusted EPS for the quarter was $0.73, up 55% from $0.47 in quarter one 2010, driven by the strong leverage on the</w:t>
        <w:br/>
        <w:t>sales growth, a slightly lower effective tax rate, and the benefit of using our cash mainly around share repurchases. The acquisition of</w:t>
        <w:br/>
        <w:t>ADC had no impact on our first-quarter adjusted EPS.</w:t>
        <w:br/>
        <w:t>Let's continue on to slide ten now. If you look at the top half of this slide, our gross margin in the first quarter was 31.9%. And this</w:t>
        <w:br/>
        <w:t>improved approximately 300 basis points from the prior year gross margin of 29%, due to the operating leverage on incremental</w:t>
        <w:br/>
        <w:t>volumes. In the second quarter, we expect our gross margin will be around 31%, which does include about 30 basis points of metal</w:t>
        <w:br/>
        <w:t>headwinds versus quarter one.</w:t>
        <w:br/>
        <w:t>Looking at the bottom half of the slide, our operating expenses were in line with the guidance expectations of about 5% for RD&amp;E and</w:t>
        <w:br/>
        <w:t>about 12.5% for SG&amp;A. Expenses were up $59 million year-on-year, driven by the increase in sales. In quarter two, we continue to expect</w:t>
        <w:br/>
        <w:t>that RD&amp;E will run about 5% of sales, but SG&amp;A will be closer to 13%, driven by the acquisition of ADC and considering that we will</w:t>
        <w:br/>
        <w:t>continue to have cost integration actions happening that will continue to bring that rate down throughout the year.</w:t>
        <w:br/>
        <w:t>Let's turn to slide 11, and let me cover some items on the P&amp;L below the operating line. Net interest expense in the quarter was $30</w:t>
        <w:br/>
        <w:t>million, compared to $35 million in the prior year. In quarter two, we expect approximately $36 million of interest, due to the addition of</w:t>
        <w:br/>
        <w:t>$250 million of new debt issued in quarter one and the impact of the ADC legacy debt prior to completing our tender. Other income,</w:t>
        <w:br/>
        <w:t>which relates to our tax-sharing agreement, was $12 million, compared to $8 million in the prior year. And for quarter two, I expect this</w:t>
        <w:br/>
        <w:t>will be same as quarter one. The GAAP effective tax rate was 30% in the quarter, and the tax on adjusted income was 26%. The GAAP</w:t>
        <w:br/>
        <w:t>tax rate was impacted primarily by the non-deductible nature of the ADC acquisition-related charges, and for the full year, we continue</w:t>
        <w:br/>
        <w:t>to expect a tax rate on adjusted income similar to the quarter one levels of about 26%.</w:t>
        <w:br/>
        <w:t>Now, let me get into free cash flow that begins on slide 12. Our free cash flow in the first quarter was $45 million. Excluding the effect of</w:t>
        <w:br/>
        <w:t>ADC, which was a $50 million outflow, we were in line with the expectation I discussed on last quarter's call for the free cash flow of</w:t>
        <w:br/>
        <w:t>approximately $100 million. The $50 million ADC cash outflow included $35 million of acquisition-related spending, and this includes</w:t>
        <w:br/>
      </w:r>
    </w:p>
    <w:p>
      <w:r>
        <w:t>JANUARY 20, 2011 / 1:30PM GMT, Q1 2011 Tyco Electronics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transaction costs, integration, as well as some severance. If you look at working capital, our days sales outstanding of 63 days was flat</w:t>
        <w:br/>
        <w:t>versus the prior year. And our inventory days on hand, excluding contracts in progress, were 65 days, which was up 2 days sequential. We</w:t>
        <w:br/>
        <w:t>do expect to bring the inventory down through the year to the lower 60-day level.</w:t>
        <w:br/>
        <w:t>We had approximately $117 million of capital spending in quarter one, which is about 4% of sales. And this was an increase up from</w:t>
        <w:br/>
        <w:t>prior-year levels of $76 million. We do expect the capital spending for the full year 2011 to be about 4% of sales. Cash restructuring,</w:t>
        <w:br/>
        <w:t>excluding ADC in the quarter, was $22 million. And for the full year, we continue to expect approximately $130 million of cash</w:t>
        <w:br/>
        <w:t>restructuring related to the actions we took in prior years. For ADC acquisition-related cash spending, we did have $35 million in the</w:t>
        <w:br/>
        <w:t>quarter. And for the full year, we expect $105 million of cash spend related to the acquisition. We continue to expect that our 2011 free</w:t>
        <w:br/>
        <w:t>cash flow will be in excess of $1.2 billion, excluding the $105 million of ADC acquisition-related spending.</w:t>
        <w:br/>
        <w:t>So let's turn to the balance sheet on slide 13, and I will get into debt liquidity. We ended quarter with about $1.4 billion of cash, and</w:t>
        <w:br/>
        <w:t>during the quarter we did pay $1.28 billion for the ADC acquisition. This $1.28 billion was partially offset by the cash assumed in the deal</w:t>
        <w:br/>
        <w:t>of approximately $550 million, which resulted in a net cash outflow of $717 million. In addition, as part of the acquisition, we also</w:t>
        <w:br/>
        <w:t>acquired marketable securities of approximately $150 million and assumed debt of about $650 million. We initiated offers to repurchase</w:t>
        <w:br/>
        <w:t>this debt in quarter one, and we expect the tender to be completed here in the second quarter.</w:t>
        <w:br/>
        <w:t>Also, as previously communicated, we plan to finance a portion of the cost of the ADC acquisition through issuance of debt, which we</w:t>
        <w:br/>
        <w:t>issued in December via a $250 million offering of ten-year bonds. If you take this new debt and you consider all ADC legacy debt, if it's all</w:t>
        <w:br/>
        <w:t>tendered, we would have about $2.6 billion of debt outstanding. On the other use of the cash during the quarter, we did redeem $100</w:t>
        <w:br/>
        <w:t>million of commercial paper. And we also returned $116 million of capital back to our shareholders through dividends and the repurchase</w:t>
        <w:br/>
        <w:t>of about 1.4 million shares.</w:t>
        <w:br/>
        <w:t>So let me move to slide 14, and I will talk about an overview of our orders prior to getting into our outlook. Starting at the top, in</w:t>
        <w:br/>
        <w:t>Transportation Connectivity, our largest business, automotive, continues to show strengthening demand across all the regions. Auto</w:t>
        <w:br/>
        <w:t>production is now projected to be up 5% versus 2010, and as we saw in the first quarter, we expect that our auto business will continue to</w:t>
        <w:br/>
        <w:t>grow faster than the overall auto production market, as we benefit from content growth, a slightly favorable mix, and market share</w:t>
        <w:br/>
        <w:t>gains. In the aerospace and defense and marine markets, they also continue to show signs of improvement, driven by commercial</w:t>
        <w:br/>
        <w:t>aerospace as well as the marine area, which is really oil and gas. This improvement in these markets, combined with our increasing</w:t>
        <w:br/>
        <w:t>content on new platforms and new customer wins, are driving the trends in the order levels.</w:t>
        <w:br/>
        <w:t>In our Communications and Industrial Solutions segment, as I mentioned, orders improved throughout the quarter, but we still ended</w:t>
        <w:br/>
        <w:t>with a book-to-bill of 0.99. The industrial end market strength is being offset by the continued sluggishness in the consumer and</w:t>
        <w:br/>
        <w:t>DataComm markets, which we do not expect to improve until the second half. In our Network Solutions segment, as I mentioned,</w:t>
        <w:br/>
        <w:t>demand continues to remain robust and also continues to recover. And we still expect our revenues in the second half of the fiscal year to</w:t>
        <w:br/>
        <w:t>be up approximately 10% versus the first half, excluding ADC. ADC's revenues for the full year are expected to be approximately $1</w:t>
        <w:br/>
        <w:t>billion, and we still are very encouraged by the increasing fiber activity we see, especially outside the United States, by carriers to expand</w:t>
        <w:br/>
        <w:t>and upgrade their broadband networks.</w:t>
        <w:br/>
        <w:t>So now, let me talk about the outlook on slide 15. For the second quarter, we expect our sales to be in the range of $3.45 billion to $3.55</w:t>
        <w:br/>
        <w:t>billion, which is an increase of 17% to 20% over the prior year. This includes approximately $280 million of revenues from ADC, and the</w:t>
        <w:br/>
        <w:t>year-over-year increase is broad-based across all markets offset by a decline in our SubCom business. Our adjusted Q2 earnings per</w:t>
        <w:br/>
        <w:t>share are expected to be $0.70 to $0.74 per share, which is up 9% to 16% versus the prior-year second quarter. This includes</w:t>
        <w:br/>
        <w:t>approximately $0.02 of adjusted earnings per share related to ADC, and ADC will negatively impact our operating margins by about 70</w:t>
        <w:br/>
        <w:t>basis points in quarter two, as we still are implementing our integration and the expected cost savings that are on track.</w:t>
        <w:br/>
        <w:t>Excluding ADC, this implies an adjusted EPS of $0.68 to $0.72, and is about a 14% OI, which is down slightly from quarter one on flat</w:t>
        <w:br/>
        <w:t>revenues, due to the quarter one favorable mix in the network segment that I mentioned, as well as the slight increase in the metal</w:t>
        <w:br/>
        <w:t>headwinds. For the full year, sales are expected to be $13.9 billion to $14.3 billion, up 15% to 18% versus fiscal 2010. ADC adds</w:t>
        <w:br/>
        <w:t>approximately $1 billion in the revenues for the full year, or about 800 basis points of the year-over-year growth.</w:t>
        <w:br/>
      </w:r>
    </w:p>
    <w:p>
      <w:r>
        <w:t>JANUARY 20, 2011 / 1:30PM GMT, Q1 2011 Tyco Electronics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As we covered in our last call, fiscal 2011 includes a 53rd week, which will occur in the fourth quarter, which adds approximately 200</w:t>
        <w:br/>
        <w:t>basis points or $240 million to the year-over-year growth. Full-year earnings per share on an adjusted basis are expected to be $3.05 to</w:t>
        <w:br/>
        <w:t>$3.20 per share, compared to the $2.54 in 2010, which is an increase of 20% to 26%. ADC adds approximately $0.12 to the full-year</w:t>
        <w:br/>
        <w:t>adjusted EPS, and the 53rd week adds about $0.05 per share. The midpoint of this full-year guidance is $0.17 higher than we guided last</w:t>
        <w:br/>
        <w:t>quarter, due to the addition of ADC and the strong performance we had in the first quarter, and the strength we see in automotive, offset</w:t>
        <w:br/>
        <w:t>partially by metals headwinds. This guidance assumes current foreign exchange rates and commodity prices. So now, let me hand the</w:t>
        <w:br/>
        <w:t>call back over to Tom.</w:t>
        <w:br/>
        <w:t xml:space="preserve"> </w:t>
        <w:br/>
        <w:t>Tom Lynch Tyco Electronics Corporation - CEO</w:t>
        <w:br/>
        <w:t>Thanks, Terrence. Just wrapping it up here. The fourth quarter was -- the first quarter was our fourth consecutive quarter of operating</w:t>
        <w:br/>
        <w:t>margins of 14%, in the $12 billion to $12.5 billion annualized range, of course excluding ADC. And it was a quarter with solid revenue in</w:t>
        <w:br/>
        <w:t>growth in most of the industries and in all regions. And it was a quarter in which, if you go back a year ago when we started -- when we</w:t>
        <w:br/>
        <w:t>were beginning to close the gap on our original goal of 12% at $12 billion, that was based around a $3 copper price. So, the team has</w:t>
        <w:br/>
        <w:t>done a great job of being able to deliver 14% at $12 billion and overcome about a 25% increase in metals overall.</w:t>
        <w:br/>
        <w:t>The market demand for the year is a little stronger than we saw it last quarter. As Terrence mentioned, due primarily to the strength in</w:t>
        <w:br/>
        <w:t>automotive. But we do expect virtually all of our businesses, with the exception of SubCom, to show solid year-on-year revenue growth</w:t>
        <w:br/>
        <w:t>across the balance of this year. And there is very good momentum in automotive and in our network infrastructure businesses. And this</w:t>
        <w:br/>
        <w:t>does assume -- this outlook does assume that consumer and DataComm begin to grow a little bit in the second half of this year. The ADC</w:t>
        <w:br/>
        <w:t>integration, while still in the early stages, is progressing very well. And we'll start to see a little bit of earnings accretion in Q2, and then</w:t>
        <w:br/>
        <w:t>the level picks up by Q3.</w:t>
        <w:br/>
        <w:t>And as we mentioned, the biggest challenge right now is the price of metals, but our view is with a combination of productivity, more</w:t>
        <w:br/>
        <w:t>aggressive pricing that's already underway, and the volume growth we expect in the second half, we'll overcome most of that and deliver</w:t>
        <w:br/>
        <w:t>this $3.05 to $3.20 EPS. So all in all, a good start to what we believe is going to be a good year. So let's open it up for questions now.</w:t>
        <w:br/>
        <w:t>QUESTIONS AND ANSWERS</w:t>
        <w:br/>
        <w:t xml:space="preserve"> </w:t>
        <w:br/>
        <w:t>Operator</w:t>
        <w:br/>
        <w:t>(Operator Instructions). Our first question comes from Amitabh Passi with UBS. Please go ahead.</w:t>
        <w:br/>
        <w:t xml:space="preserve"> </w:t>
        <w:br/>
        <w:t>Amitabh Passi UBS - Analyst</w:t>
        <w:br/>
        <w:t>Hi, thank you. My first question just had to do with the full-year guidance you provided. Just a couple of sub-parts related to that. It looks</w:t>
        <w:br/>
        <w:t>like you are assuming $1 billion dollars for ADC, yet I believe ADC almost did $1.1 billion on a trailing 12-month basis in calendar year</w:t>
        <w:br/>
        <w:t>2010. So just assuming why you are anticipating flattish to perhaps slightly down sales in ADC.</w:t>
        <w:br/>
        <w:t>And then, just to get to your full-year guidance, it looks like you lead a decent step-up in revenues in the June quarter and in EPS. Just</w:t>
        <w:br/>
        <w:t>trying to understand where that's coming from. If you could perhaps provide a little more color in terms of the revenue trajectory in the</w:t>
        <w:br/>
        <w:t>back half of your fiscal year.</w:t>
        <w:br/>
        <w:t xml:space="preserve"> </w:t>
        <w:br/>
        <w:t>Tom Lynch Tyco Electronics Corporation - CEO</w:t>
        <w:br/>
        <w:t>Sure, thanks, Amitabh. Remember, ADC is only -- that $1 billion is only nine and a half months. So we only had $50 million in Q1. So, if</w:t>
        <w:br/>
        <w:t>you just took that run rate, it's close to $1.2 billion, what its run rate has been. Although, like our Telecom business, we see some</w:t>
        <w:br/>
        <w:t>momentum there.</w:t>
        <w:br/>
        <w:t>In terms of the step-up in earnings, a couple of things there. The networks business is in -- as much as there is momentum in it now, it's</w:t>
        <w:br/>
        <w:t>still in the winter. And so, both energy and Telecom infrastructure we expect first half, second half, will be up nicely due to market</w:t>
        <w:br/>
        <w:t>momentum, our position, and better weather. The normal seasonality. So that's part of it.</w:t>
        <w:br/>
      </w:r>
    </w:p>
    <w:p>
      <w:r>
        <w:t>JANUARY 20, 2011 / 1:30PM GMT, Q1 2011 Tyco Electronics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>And our consumer businesses that are muddling along a little bit right now, I'd say, not including automotive, we do expect as we get</w:t>
        <w:br/>
        <w:t>through the inventory adjustment that that's going to pick up a little bit. And then, don't forget, there's an extra week in the second half</w:t>
        <w:br/>
        <w:t>of the year. So, there is definitely first half, second half growth. I'd peg that to general economic growth, and a little bit of momentum on</w:t>
        <w:br/>
        <w:t>our side. But that's how we get there.</w:t>
        <w:br/>
        <w:t xml:space="preserve"> </w:t>
        <w:br/>
        <w:t>Amitabh Passi UBS - Analyst</w:t>
        <w:br/>
        <w:t>Okay. And then, just for my follow-up, Tom. NBN, perhaps you could provide us a bit of an update. We saw $1.6 billion in awards made.</w:t>
        <w:br/>
        <w:t>You were not in the first set of awards. A lot of confusion, what that means and doesn't mean. So perhaps you could clarify what your</w:t>
        <w:br/>
        <w:t>position is, where you are in the bidding process at NBN.</w:t>
        <w:br/>
        <w:t>And then related to that, can you just give us a sense of your pipeline when you look at fiber to the X opportunities globally? You</w:t>
        <w:br/>
        <w:t>mentioned Mexico, Spain, Brazil. Any sense of just how big the order pipeline is, just so that we can get a sense of what's in your funnel or</w:t>
        <w:br/>
        <w:t>your pipeline today?</w:t>
        <w:br/>
        <w:t xml:space="preserve"> </w:t>
        <w:br/>
        <w:t>Tom Lynch Tyco Electronics Corporation - CEO</w:t>
        <w:br/>
        <w:t>Sure. On NBN, I'd say the two pieces of NBN are -- there's no question that the combo of TE and ADC, if you go back a year ago and we</w:t>
        <w:br/>
        <w:t>looked at where we thought we would come out on NBN, when you risk-assessed it, the combination strengthens our position. The one</w:t>
        <w:br/>
        <w:t>thing it did do, is it slowed down the process for us a little bit, because the customer really didn't want to end their end of the detail</w:t>
        <w:br/>
        <w:t>negotiations with two companies and then have to harmonize that all. So we got started a little later. We fully expect -- I mean, would be</w:t>
        <w:br/>
        <w:t>very disappointed if it didn't come out this way and surprised, to get a nice hunk of business out of that. And so, I would say stay tuned</w:t>
        <w:br/>
        <w:t>over the next couple of months on that.</w:t>
        <w:br/>
        <w:t>In general, the pipeline that we mentioned, Spain, Brazil, a couple of other areas, we are seeing a nice pick-up where there has been very</w:t>
        <w:br/>
        <w:t>little fiber. We are not at liberty to talk about it yet, but we have been selected as the initial supplier on one of those. And those are</w:t>
        <w:br/>
        <w:t>typically $100 million-type businesses over three or four years to start. It's hard to call the whole -- if they do everything they say they are</w:t>
        <w:br/>
        <w:t>going to do, they are going to be very big. But you know how this business -- it kind of goes in fits and starts. But there is a lot more</w:t>
        <w:br/>
        <w:t>activity now than there was a year ago.</w:t>
        <w:br/>
        <w:t>And just as importantly, in the existing networks where fiber has been rolled out over the last five or six years, to go back -- there was a</w:t>
        <w:br/>
        <w:t>nice cycle back five or six years ago, then the last three years in western Europe and the US there has been a lull in that cycle. And for</w:t>
        <w:br/>
        <w:t>sure in western Europe, we're seeing that pick up. And that's our strong suit. So we feel good about that pipeline right now. And you can</w:t>
        <w:br/>
        <w:t>see it in our revenue in the Telecom networks business the last two quarters. The significant growth in the revenue. So there feels like</w:t>
        <w:br/>
        <w:t>there is nice steam in the engine.</w:t>
        <w:br/>
        <w:t xml:space="preserve"> </w:t>
        <w:br/>
        <w:t>Amitabh Passi UBS - Analyst</w:t>
        <w:br/>
        <w:t>Okay. Thank you.</w:t>
        <w:br/>
        <w:t xml:space="preserve"> </w:t>
        <w:br/>
        <w:t>Tom Lynch Tyco Electronics Corporation - CEO</w:t>
        <w:br/>
        <w:t>You're welcome.</w:t>
        <w:br/>
        <w:t xml:space="preserve"> </w:t>
        <w:br/>
        <w:t>Operator</w:t>
        <w:br/>
        <w:t>Our next question is from Wamsi Mohan with Bank of America. Please go ahead.</w:t>
        <w:br/>
        <w:t xml:space="preserve"> </w:t>
        <w:br/>
        <w:t>Wamsi Mohan Bank of America - Analyst</w:t>
        <w:br/>
        <w:t>Yes, thank you very much. Good morning. In the automotive business, you mentioned in your slides Europe up 22%. Can you talk a little</w:t>
        <w:br/>
        <w:t>bit about how much of that is coming from domestic European markets versus markets like China? And how much longer do you expect</w:t>
        <w:br/>
        <w:t>the strength within the China market to continue in the premium segment?</w:t>
        <w:br/>
      </w:r>
    </w:p>
    <w:p>
      <w:r>
        <w:t>JANUARY 20, 2011 / 1:30PM GMT, Q1 2011 Tyco Electronics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Tom Lynch Tyco Electronics Corporation - CEO</w:t>
        <w:br/>
        <w:t>Sure. If you break up Europe into a couple of pieces, a big part of Germany, roughly half of their automotive production is export. And US</w:t>
        <w:br/>
        <w:t>and China are the two largest markets for their export. So I would say, most of the strength we saw in the second half year last year and</w:t>
        <w:br/>
        <w:t>the first quarter was largely export-related. Although, new car registrations are up for the first time in a while in Germany. And you see</w:t>
        <w:br/>
        <w:t>the outlook for the German economy is pretty positive right now.</w:t>
        <w:br/>
        <w:t>China, the market grew about 50% last year in production. We grew about 70%. We don't expect that kind of growth this year, and our</w:t>
        <w:br/>
        <w:t>outlook would expect a market growth in the neighborhood of 10%. And we would expect to grow well in excess of that, because we are</w:t>
        <w:br/>
        <w:t>very well-positioned there. So, still a nice growth coming off a huge growth in China. But it's getting to be such a big market, that you are</w:t>
        <w:br/>
        <w:t>not going to probably see 40% or 50% unit growth there.</w:t>
        <w:br/>
        <w:t xml:space="preserve"> </w:t>
        <w:br/>
        <w:t>Wamsi Mohan Bank of America - Analyst</w:t>
        <w:br/>
        <w:t>Yes, thanks for the color. And as a follow-up, can you perhaps help with the assumptions around the automotive revenue growth in the</w:t>
        <w:br/>
        <w:t>context of the things that you spoke about, in terms of mix, content growth, and share gains?</w:t>
        <w:br/>
        <w:t xml:space="preserve"> </w:t>
        <w:br/>
        <w:t>Terrence Curtin Tyco Electronics Corporation - EVP and CFO</w:t>
        <w:br/>
        <w:t>When you look at it, Wamsi, the unit production growth I mentioned is about 5% year-on-year, and it looks like it is going to tee up pretty</w:t>
        <w:br/>
        <w:t>naturally throughout the year, evenly 5% year-on-year by the quarters. When you look at the amount above it, it's pretty equally split</w:t>
        <w:br/>
        <w:t>between share and content growth. So, when you look at it, it's pretty evenly split between those two elements above production.</w:t>
        <w:br/>
        <w:t xml:space="preserve"> </w:t>
        <w:br/>
        <w:t>Wamsi Mohan Bank of America - Analyst</w:t>
        <w:br/>
        <w:t>Thanks a lot, guys.</w:t>
        <w:br/>
        <w:t xml:space="preserve"> </w:t>
        <w:br/>
        <w:t>Terrence Curtin Tyco Electronics Corporation - EVP and CFO</w:t>
        <w:br/>
        <w:t>Thanks, Wamsi.</w:t>
        <w:br/>
        <w:t xml:space="preserve"> </w:t>
        <w:br/>
        <w:t>Tom Lynch Tyco Electronics Corporation - CEO</w:t>
        <w:br/>
        <w:t>Thank you.</w:t>
        <w:br/>
        <w:t xml:space="preserve"> </w:t>
        <w:br/>
        <w:t>Operator</w:t>
        <w:br/>
        <w:t>We will go to Matt Sheerin with Stifel Nicolaus. Please go ahead.</w:t>
        <w:br/>
        <w:t xml:space="preserve"> </w:t>
        <w:br/>
        <w:t>Matt Sheerin Stifel Nicolaus - Analyst</w:t>
        <w:br/>
        <w:t>Yes, thanks, and good morning. So I wanted to ask a few questions regarding the gross margin. So, Terrence, you guided to 31% for the</w:t>
        <w:br/>
        <w:t>March quarter. So, that assumes, I think, a 30 basis point headwind on metals. And then, the assumption that ADC also drags that down,</w:t>
        <w:br/>
        <w:t>correct?</w:t>
        <w:br/>
        <w:t xml:space="preserve"> </w:t>
        <w:br/>
        <w:t>Terrence Curtin Tyco Electronics Corporation - EVP and CFO</w:t>
        <w:br/>
        <w:t>Actually, when you look sequentially, Matt, ADC has no impact on the gross margin. ADC, where it's impacting our margin on an OI level,</w:t>
        <w:br/>
        <w:t>has to do with more of the OpEx area.</w:t>
        <w:br/>
        <w:t xml:space="preserve"> </w:t>
        <w:br/>
        <w:t>Matt Sheerin Stifel Nicolaus - Analyst</w:t>
        <w:br/>
        <w:t>On the cost side, okay.</w:t>
        <w:br/>
        <w:t xml:space="preserve"> </w:t>
        <w:br/>
        <w:t>Terrence Curtin Tyco Electronics Corporation - EVP and CFO</w:t>
        <w:br/>
        <w:t>Below the gross margin. When you think about the 31.9% we did, down to about 31% in the second quarter, the first quarter did have, as I</w:t>
        <w:br/>
        <w:t>mentioned, we had a favorable mix items, and we built some inventory in the first quarter that benefited our gross margin by about 50</w:t>
        <w:br/>
        <w:t>basis points in the first quarter. And that's why I commented that our OI was running about 14%. So that takes you to a mid-31% gross</w:t>
        <w:br/>
        <w:t>margin, and then you get the metals headwinds sequentially of about 30 basis points. It gets you down to about a 31%.</w:t>
        <w:br/>
      </w:r>
    </w:p>
    <w:p>
      <w:r>
        <w:t>JANUARY 20, 2011 / 1:30PM GMT, Q1 2011 Tyco Electronics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Matt Sheerin Stifel Nicolaus - Analyst</w:t>
        <w:br/>
        <w:t>Okay, and as you think about that 31% number, does that factor in any successful price pass-through to customers? Or is there a lag</w:t>
        <w:br/>
        <w:t>impact there? And as you negotiate contracts with customers, is the conversation getting a bit tougher now that supply has opened up,</w:t>
        <w:br/>
        <w:t>things aren't as tight as they were six months ago, and end demand isn't growing as fast as it was?</w:t>
        <w:br/>
        <w:t xml:space="preserve"> </w:t>
        <w:br/>
        <w:t>Terrence Curtin Tyco Electronics Corporation - EVP and CFO</w:t>
        <w:br/>
        <w:t>Let me take the first half, and I will ask Tom to talk about the customer discussions. That 30 basis points does have some price, but you</w:t>
        <w:br/>
        <w:t>are right. Pricing happened on a lag basis. Certainly, the run-up in copper that we saw -- and gold, from our last call, happened really in</w:t>
        <w:br/>
        <w:t>December and in January. And you know there is a lag effect. So, it is a net negative in our second quarter, but there will be some lag</w:t>
        <w:br/>
        <w:t>benefit later in the year.</w:t>
        <w:br/>
        <w:t>And Tom, why don't you talk about -- .</w:t>
        <w:br/>
        <w:t xml:space="preserve"> </w:t>
        <w:br/>
        <w:t>Tom Lynch Tyco Electronics Corporation - CEO</w:t>
        <w:br/>
        <w:t>Yes, and then I would say that just -- add on to that, that selective price increases in the last six months, which often shows up in less</w:t>
        <w:br/>
        <w:t>price erosion than normal, but going forward more aggressive price increases, but that's always tough. I mean, that's really a</w:t>
        <w:br/>
        <w:t>customer-by-customer basis in the customers where you are selling to the tier ones or the OEMs. It's not generally a broad-based</w:t>
        <w:br/>
        <w:t>increase, whereas through the channel and into the smaller customers you can do that a little more. So, I would say the discussions are</w:t>
        <w:br/>
        <w:t>always difficult.</w:t>
        <w:br/>
        <w:t>And even though supply is a little bit better than where it was, the good news is that customers are still generally pushing to make sure</w:t>
        <w:br/>
        <w:t>we can supply. So it's never easy. But our view is, we have to get a little more than we have in the past, when you break through $4 in</w:t>
        <w:br/>
        <w:t>copper and you are at $1,300 an ounce for gold.</w:t>
        <w:br/>
        <w:t xml:space="preserve"> </w:t>
        <w:br/>
        <w:t>Matt Sheerin Stifel Nicolaus - Analyst</w:t>
        <w:br/>
        <w:t>Okay. And then, just segueing into the distribution channel, you talked about pricing going up there. And I know there is also a bit of an</w:t>
        <w:br/>
        <w:t>inventory build and a correction there. Was some of that related to the fact that they built ahead of price increases, and have you seen</w:t>
        <w:br/>
        <w:t>inventory start to cool down, if you will? Or come down in the channel?</w:t>
        <w:br/>
        <w:t xml:space="preserve"> </w:t>
        <w:br/>
        <w:t>Tom Lynch Tyco Electronics Corporation - CEO</w:t>
        <w:br/>
        <w:t>I think inventory definitely started to balance out. We can see it in the sell-in and sell-out numbers, which we have a pretty good handle</w:t>
        <w:br/>
        <w:t>on. I don't think that build last -- that gradually happened in the last two quarters is really around pricing. I think it was more around the</w:t>
        <w:br/>
        <w:t>supply chain of the last year. Everybody was trying to cover themselves. And so, you have a little bit of double ordering. Not anything</w:t>
        <w:br/>
        <w:t>totally out of control, but definitely required a somewhat balancing out. But that feels like it's almost behind us now.</w:t>
        <w:br/>
        <w:t xml:space="preserve"> </w:t>
        <w:br/>
        <w:t>Matt Sheerin Stifel Nicolaus - Analyst</w:t>
        <w:br/>
        <w:t>Okay. That's helpful. Thank you.</w:t>
        <w:br/>
        <w:t xml:space="preserve"> </w:t>
        <w:br/>
        <w:t>Tom Lynch Tyco Electronics Corporation - CEO</w:t>
        <w:br/>
        <w:t>Thank you.</w:t>
        <w:br/>
        <w:t xml:space="preserve"> </w:t>
        <w:br/>
        <w:t>Operator</w:t>
        <w:br/>
        <w:t>And our next question comes from Craig Hettenbach with Goldman Sachs. Please go ahead.</w:t>
        <w:br/>
        <w:t xml:space="preserve"> </w:t>
        <w:br/>
        <w:t>Craig Hettenbach Goldman Sachs - Analyst</w:t>
        <w:br/>
        <w:t>Yes, thank you. Tom, just a follow-up on the automotive, the theme of content growth and share gains. Any specific drivers within</w:t>
        <w:br/>
        <w:t>content that you are most excited about for this year? And then also, from a market share perspective, any trends by geography or things</w:t>
        <w:br/>
        <w:t>you can point out to there?</w:t>
        <w:br/>
      </w:r>
    </w:p>
    <w:p>
      <w:r>
        <w:t>JANUARY 20, 2011 / 1:30PM GMT, Q1 2011 Tyco Electronics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Tom Lynch Tyco Electronics Corporation - CEO</w:t>
        <w:br/>
        <w:t>Yes, I would say a year ago, 18 months ago, I think we were worried that content would go down, maybe not significantly, but it would</w:t>
        <w:br/>
        <w:t>reverse its long trend and go down, because people might move to smaller cars. What we are seeing in every region, in virtually every</w:t>
        <w:br/>
        <w:t>model, the content keeps going up. There is just, the push for safety, the push for more fuel-efficient current engines, requires more</w:t>
        <w:br/>
        <w:t>electronics. And the push for more connectivity, in general, so you can bring all of your smartphones right into the car is definitely driving</w:t>
        <w:br/>
        <w:t>content across the board. That's the short-term, I would say, content driver.</w:t>
        <w:br/>
        <w:t>The mid- to long-term content driver is hybrid vehicles and electric vehicles. And pretty much every auto maker now, if they haven't</w:t>
        <w:br/>
        <w:t>introduced one, they are close to introducing one. So I think we are moving past it, it's really going to happen to -- because governments</w:t>
        <w:br/>
        <w:t>are pushing fuel efficiency. So that's not really driving content yet, which is an exciting part of the business. That's going to come.</w:t>
        <w:br/>
        <w:t>I think from a geography position, we are very strong in China. And in the last couple of years, we have made nice share gains in China, to</w:t>
        <w:br/>
        <w:t>the best of our estimates. We have always been strong in Europe, and we are maintaining that. And we are picking up some -- a little bit</w:t>
        <w:br/>
        <w:t>of share in the US, which historically was our smallest market because of the captive nature of the Big Three for most of their careers of</w:t>
        <w:br/>
        <w:t>their suppliers of connectivity. That's opened up. And then, we kept investing during the downturn, and I think that's starting to help us</w:t>
        <w:br/>
        <w:t>out.</w:t>
        <w:br/>
        <w:t xml:space="preserve"> </w:t>
        <w:br/>
        <w:t>Craig Hettenbach Goldman Sachs - Analyst</w:t>
        <w:br/>
        <w:t>Okay. And as my follow-up, Terrence, the dividend announcement last quarter, with ADC complete now, and the expectation for $1.2</w:t>
        <w:br/>
        <w:t>billion in free cash flow, what's the priority of the Company and the Board from a capital allocation dividends relative to buybacks?</w:t>
        <w:br/>
        <w:t xml:space="preserve"> </w:t>
        <w:br/>
        <w:t>Terrence Curtin Tyco Electronics Corporation - EVP and CFO</w:t>
        <w:br/>
        <w:t>When you look at it, Craig, it's the same as we've always said. Certainly, it's always first around funding the business, to fuel the growth.</w:t>
        <w:br/>
        <w:t>And then when you get into, specifically, your question, we have teed up the dividend increase from a payout ratio, like we've said, and</w:t>
        <w:br/>
        <w:t>it's in line with our traditional payout ratio. So that will be voted on by our shareholders here in March. And then after that, as we see --</w:t>
        <w:br/>
        <w:t>we have excess capital, we will execute share buybacks. We did a little bit in the first quarter, a little bit lighter due to the ADC</w:t>
        <w:br/>
        <w:t>acquisition. But I expect you'll continue to see us doing buybacks, if there is not an opportunity out there where we need our capital for.</w:t>
        <w:br/>
        <w:t>And it's very consistent with where we've been.</w:t>
        <w:br/>
        <w:t xml:space="preserve"> </w:t>
        <w:br/>
        <w:t>Craig Hettenbach Goldman Sachs - Analyst</w:t>
        <w:br/>
        <w:t>Okay, thank you.</w:t>
        <w:br/>
        <w:t xml:space="preserve"> </w:t>
        <w:br/>
        <w:t>Terrence Curtin Tyco Electronics Corporation - EVP and CFO</w:t>
        <w:br/>
        <w:t>Thanks, Craig.</w:t>
        <w:br/>
        <w:t xml:space="preserve"> </w:t>
        <w:br/>
        <w:t>Operator</w:t>
        <w:br/>
        <w:t>Our next question comes from William Stein with Credit Suisse. Please go ahead.</w:t>
        <w:br/>
        <w:t xml:space="preserve"> </w:t>
        <w:br/>
        <w:t>William Stein Credit Suisse - Analyst</w:t>
        <w:br/>
        <w:t>Thanks. Terrence, I'm wondering if you can tell us a bit about the inventory performance in the quarter. I didn't expect it to rise this way,</w:t>
        <w:br/>
        <w:t>and I understand it benefited gross margins, it's going to hurt gross margin next quarter. Can you give us an idea as to what happened</w:t>
        <w:br/>
        <w:t>there, and why you are confident it's going to go lower in the next few quarters?</w:t>
        <w:br/>
        <w:t xml:space="preserve"> </w:t>
        <w:br/>
        <w:t>Terrence Curtin Tyco Electronics Corporation - EVP and CFO</w:t>
        <w:br/>
        <w:t>Well, number one is, as we've said before, we feel we can run the business in the low 60 days. Some of it is, our end markets are in</w:t>
        <w:br/>
        <w:t>different states. We have places like our automotive market that's strengthening. We did build in that area. Some of the markets in our</w:t>
        <w:br/>
        <w:t>CIS are a little bit more delayed, so we did build there a little bit, as we will work off as the markets improve. And we are also in the</w:t>
        <w:br/>
        <w:t>networks, also building as well.</w:t>
        <w:br/>
        <w:t>So when you look at it, we did expect to have an inventory build in our guidance. Like I said, we had our free cash flow. It was a little bit</w:t>
        <w:br/>
      </w:r>
    </w:p>
    <w:p>
      <w:r>
        <w:t>JANUARY 20, 2011 / 1:30PM GMT, Q1 2011 Tyco Electronics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>more than we thought. But like we've said historically, I think bouncing around a couple of days will happen between quarters, based</w:t>
        <w:br/>
        <w:t>upon seasonal patterns. So, you will see that come down throughout the year, and I feel confident we will be in the low 60 days by the</w:t>
        <w:br/>
        <w:t>end of the year.</w:t>
        <w:br/>
        <w:t xml:space="preserve"> </w:t>
        <w:br/>
        <w:t>William Stein Credit Suisse - Analyst</w:t>
        <w:br/>
        <w:t>Okay. And then, I'd like to touch a little bit, as a follow-up, on the touch systems business. It looks like it was a little weak. I think, also,</w:t>
        <w:br/>
        <w:t>the year-over-year performance isn't great. Is there a broader share shift to other technologies that you're not participating in, or</w:t>
        <w:br/>
        <w:t>anything else going on in that market that's causing this business not to grow, relative to what seems rather obvious, that touch is</w:t>
        <w:br/>
        <w:t>proliferating in so many consumer electronics applications?</w:t>
        <w:br/>
        <w:t xml:space="preserve"> </w:t>
        <w:br/>
        <w:t>Tom Lynch Tyco Electronics Corporation - CEO</w:t>
        <w:br/>
        <w:t>Sure. I would say two things. In the commercial and industrial side, which is most of our business, the 12-inch screen or the 15-inch</w:t>
        <w:br/>
        <w:t>screen, now we're introducing digital signage, things like that. In that business, it's been a little bit slow related to the consumer</w:t>
        <w:br/>
        <w:t>slowdown. Typically slow late in the year. We're starting to see signs of orders pick up there.</w:t>
        <w:br/>
        <w:t>We aren't yet participating in the consumer screen business. That was an objective of the acquisition, the small acquisition we made last</w:t>
        <w:br/>
        <w:t>year, to be able to get some additional technology, potentially bundle it with our technology, and take a run at that. But we're not really</w:t>
        <w:br/>
        <w:t>in that business yet. So, if you were to take the entire world of touch, and say, hey, that whole market, what's our market share? From</w:t>
        <w:br/>
        <w:t>that perspective, it's down. I would say we are holding our share solidly in the commercial and industrial space. But as the consumer</w:t>
        <w:br/>
        <w:t>space is the one that's really high growth, we haven't participated in that yet. And this is a key year for us to introduce a couple of</w:t>
        <w:br/>
        <w:t>products there to get a beachhead.</w:t>
        <w:br/>
        <w:t xml:space="preserve"> </w:t>
        <w:br/>
        <w:t>William Stein Credit Suisse - Analyst</w:t>
        <w:br/>
        <w:t>Is the idea to extend what you have done with sensitive objects, to try to push that technology forward? Or would you do new R&amp;D in that</w:t>
        <w:br/>
        <w:t>area, or new acquisitions to improve your position?</w:t>
        <w:br/>
        <w:t xml:space="preserve"> </w:t>
        <w:br/>
        <w:t>Tom Lynch Tyco Electronics Corporation - CEO</w:t>
        <w:br/>
        <w:t>It's much more an organic focus. Take that technology and link it with some of our other technologies to get a big thing in the small</w:t>
        <w:br/>
        <w:t>screen world is power, and can you do it with a minimal number of layers on the screen, which gives the rest of the device more flexibility.</w:t>
        <w:br/>
        <w:t>So that's what we are trying to drive to. We don't think it's a winning strategy for us to just replicate what's already out there, which is</w:t>
        <w:br/>
        <w:t>pretty established. So, that's our focus. And we wouldn't be looking at -- never say never, but we wouldn't be looking at doing that</w:t>
        <w:br/>
        <w:t>inorganically right now, based on the technology.</w:t>
        <w:br/>
        <w:t xml:space="preserve"> </w:t>
        <w:br/>
        <w:t>William Stein Credit Suisse - Analyst</w:t>
        <w:br/>
        <w:t>Thank you.</w:t>
        <w:br/>
        <w:t xml:space="preserve"> </w:t>
        <w:br/>
        <w:t>Tom Lynch Tyco Electronics Corporation - CEO</w:t>
        <w:br/>
        <w:t>Thanks, Will.</w:t>
        <w:br/>
        <w:t xml:space="preserve"> </w:t>
        <w:br/>
        <w:t>Operator</w:t>
        <w:br/>
        <w:t>And we'll go to the line of Shawn Harrison with Longbow Research. Please go ahead.</w:t>
        <w:br/>
        <w:t xml:space="preserve"> </w:t>
        <w:br/>
        <w:t>Shawn Harrison Longbow Research - Analyst</w:t>
        <w:br/>
        <w:t>Good morning, Tom and Terrence. Two brief questions. First off, ADC, I think when the deal was initially announced, you were talking</w:t>
        <w:br/>
        <w:t>about $0.14 of full 12 months first accretion. It looks like now, kind of backing into it, maybe it's $0.17 to $0.18. So, if you could just talk</w:t>
        <w:br/>
        <w:t>about maybe where you are seeing some of the upside, versus that original accretion forecast.</w:t>
        <w:br/>
        <w:t xml:space="preserve"> </w:t>
        <w:br/>
        <w:t>Terrence Curtin Tyco Electronics Corporation - EVP and CFO</w:t>
        <w:br/>
        <w:t>When you look at it, the $0.12 certainly is nine and a half months versus your $0.14. The financing we were able to do look better, and</w:t>
        <w:br/>
        <w:t>we're getting the cost actions, and we see where the run rate we are getting are coming in on the integration a little bit quicker than we</w:t>
        <w:br/>
        <w:t>thought. So, I think it's a combination of those two, Shawn, that will get us on a better run rate. And like you can see, the guidance is</w:t>
        <w:br/>
      </w:r>
    </w:p>
    <w:p>
      <w:r>
        <w:t>JANUARY 20, 2011 / 1:30PM GMT, Q1 2011 Tyco Electronics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>$0.12 for the year, $0.02 in the second quarter. We will be exiting this year at a $0.20 run rate. So if you assume $0.05 in each of the</w:t>
        <w:br/>
        <w:t>second half quarters. So, we feel very good, like Tom said, about the integration activities. And also where the market is going is very</w:t>
        <w:br/>
        <w:t>positive. I think that could provide alternative leverage as we get out on it.</w:t>
        <w:br/>
        <w:t xml:space="preserve"> </w:t>
        <w:br/>
        <w:t>Shawn Harrison Longbow Research - Analyst</w:t>
        <w:br/>
        <w:t>Okay. And so, if you see the end market strengthen further, that $0.20 run rate could definitely improve.</w:t>
        <w:br/>
        <w:t xml:space="preserve"> </w:t>
        <w:br/>
        <w:t>Terrence Curtin Tyco Electronics Corporation - EVP and CFO</w:t>
        <w:br/>
        <w:t>Definitely.</w:t>
        <w:br/>
        <w:t xml:space="preserve"> </w:t>
        <w:br/>
        <w:t>Shawn Harrison Longbow Research - Analyst</w:t>
        <w:br/>
        <w:t>Okay. And the follow-up question just has to go with the pricing. Given that you sound to be -- or you need to be potentially a little bit</w:t>
        <w:br/>
        <w:t>more aggressive on cost recovery, because of the move in copper and gold, I know historically it had been kind of a 50% to 60% recovery</w:t>
        <w:br/>
        <w:t>versus the move in commodities. Do you think you can drive that ratio higher over the next couple of quarters, just given it's a global</w:t>
        <w:br/>
        <w:t>inflationary environment for commodities?</w:t>
        <w:br/>
        <w:t xml:space="preserve"> </w:t>
        <w:br/>
        <w:t>Tom Lynch Tyco Electronics Corporation - CEO</w:t>
        <w:br/>
        <w:t>We certainly are going to try to do that. Our outlook would assume that it doesn't get higher than that. Part of it is how your contracts are</w:t>
        <w:br/>
        <w:t>staged, and X amount -- about 20% to 30% of the business is what I'd call pay as you go. You do have agreements, but they don't tend to</w:t>
        <w:br/>
        <w:t>be long-term. The rest of the product you are shipping today does tend to have some type of term to it. Now, in some cases, you do have</w:t>
        <w:br/>
        <w:t>some flexibility to try to go in and adjust the price. But I would not expect, we're not limiting our efforts. But in terms of how we express it</w:t>
        <w:br/>
        <w:t>in our guidance, we're not counting on a recovery of more than that.</w:t>
        <w:br/>
        <w:t xml:space="preserve"> </w:t>
        <w:br/>
        <w:t>Shawn Harrison Longbow Research - Analyst</w:t>
        <w:br/>
        <w:t>Okay. And then, with ADC, is the price recovery there much more similar to your legacy network solutions business, which it was</w:t>
        <w:br/>
        <w:t>essentially more of a full recovery?</w:t>
        <w:br/>
        <w:t xml:space="preserve"> </w:t>
        <w:br/>
        <w:t>Terrence Curtin Tyco Electronics Corporation - EVP and CFO</w:t>
        <w:br/>
        <w:t>Correct.</w:t>
        <w:br/>
        <w:t xml:space="preserve"> </w:t>
        <w:br/>
        <w:t>Tom Lynch Tyco Electronics Corporation - CEO</w:t>
        <w:br/>
        <w:t>Yes.</w:t>
        <w:br/>
        <w:t xml:space="preserve"> </w:t>
        <w:br/>
        <w:t>Shawn Harrison Longbow Research - Analyst</w:t>
        <w:br/>
        <w:t>Okay. Thank you very much, and congrats on closing the deal.</w:t>
        <w:br/>
        <w:t xml:space="preserve"> </w:t>
        <w:br/>
        <w:t>Terrence Curtin Tyco Electronics Corporation - EVP and CFO</w:t>
        <w:br/>
        <w:t>Thanks, Shawn.</w:t>
        <w:br/>
        <w:t xml:space="preserve"> </w:t>
        <w:br/>
        <w:t>Operator</w:t>
        <w:br/>
        <w:t>Our next question is from Steve O'Brien with JPMorgan. Please go ahead.</w:t>
        <w:br/>
        <w:t xml:space="preserve"> </w:t>
        <w:br/>
        <w:t>Steve O'Brien JPMorgan - Analyst</w:t>
        <w:br/>
        <w:t>Hi, thanks for taking my question. I'd like to talk a little bit about the consumer business, and I know it's not just pure mobile devices any</w:t>
        <w:br/>
        <w:t>more. You have some of the other segments of the old EC business. You have circuit protection in there. But it does seem like the growth</w:t>
        <w:br/>
        <w:t>rates might be lagging some of the trends in smartphones and tablets, et cetera, and maybe some competitor performance. If you could</w:t>
        <w:br/>
        <w:t>provide some more color there around the business, in terms of what dragged down the Q1 performance here, and why you are optimistic</w:t>
        <w:br/>
        <w:t>about the second half of the year.</w:t>
        <w:br/>
      </w:r>
    </w:p>
    <w:p>
      <w:r>
        <w:t>JANUARY 20, 2011 / 1:30PM GMT, Q1 2011 Tyco Electronics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Tom Lynch Tyco Electronics Corporation - CEO</w:t>
        <w:br/>
        <w:t>Sure. I think your assessment is fair. I think if you look at our consumer business, you can break it down into a few pieces. The</w:t>
        <w:br/>
        <w:t>smartphone piece, tablet, PC, and traditional consumer electronics. Traditional consumer electronics, we're very selective in, and that</w:t>
        <w:br/>
        <w:t>part of the business hasn't been that strong. Obviously, the strength has been in smartphone and tablet.</w:t>
        <w:br/>
        <w:t>I would say the good news for us in the last six months is, we have a beachhead there. But that's clearly not our strong suit yet. We are</w:t>
        <w:br/>
        <w:t>not broad-based in those markets as we would like to be. Those are attractive markets. And go back three or four years, we weren't really</w:t>
        <w:br/>
        <w:t>in the mobile phone market at all. We did a nice job of getting established in the core business, and now we are going through the same</w:t>
        <w:br/>
        <w:t>thing in the smartphone business. Again, if you were to put it on our list of things we feel best about, the things we don't feel best about,</w:t>
        <w:br/>
        <w:t>you'd put this in the area we don't feel best about, but we have some momentum.</w:t>
        <w:br/>
        <w:t xml:space="preserve"> </w:t>
        <w:br/>
        <w:t>Steve O'Brien JPMorgan - Analyst</w:t>
        <w:br/>
        <w:t>Thanks, Tom. As a follow-up, could you discuss -- I know with this realignment, it's not just different numbers here coming on the press</w:t>
        <w:br/>
        <w:t>release. He helped us understand how you've realigned the organization, and how that might improve efficiency here in the longer term.</w:t>
        <w:br/>
        <w:t xml:space="preserve"> </w:t>
        <w:br/>
        <w:t>Tom Lynch Tyco Electronics Corporation - CEO</w:t>
        <w:br/>
        <w:t>You mean about the segments?</w:t>
        <w:br/>
        <w:t xml:space="preserve"> </w:t>
        <w:br/>
        <w:t>Steve O'Brien JPMorgan - Analyst</w:t>
        <w:br/>
        <w:t>Right, exactly.</w:t>
        <w:br/>
        <w:t xml:space="preserve"> </w:t>
        <w:br/>
        <w:t>Tom Lynch Tyco Electronics Corporation - CEO</w:t>
        <w:br/>
        <w:t>I would think of the segments as kind of an organizational gathering place. If you look at our segment leaders and the people they have</w:t>
        <w:br/>
        <w:t>at the segment level, it's not a lot of people. Underneath, we are organized in about 22 business units. So, we tend to be organized</w:t>
        <w:br/>
        <w:t>around market segment, and we gather aerospace and defense, our relay business, our automotive and commercial vehicle business and</w:t>
        <w:br/>
        <w:t>transportation, our communications and industrial business segment, which we call CIS, has a bunch of segments in it. Everything from</w:t>
        <w:br/>
        <w:t>medical and circuit protection, touch, data communication, consumer devices, industrial appliance.</w:t>
        <w:br/>
        <w:t>And we try to group these things where there is the most synergy to be had. We like the businesses to be run vertically, so that somebody</w:t>
        <w:br/>
        <w:t>wakes up every day in a business like appliance or like Telecom networks in our networks business. But we group them where they are</w:t>
        <w:br/>
        <w:t>similar technology, because we have really a broad range of technology, and we also want to make sure we lever our scale, whether it's</w:t>
        <w:br/>
        <w:t>purchasing power, whether it's manufacturing footprint. So that's kind of the organizational philosophy. So you could expect, over time,</w:t>
        <w:br/>
        <w:t>the segments could be tweaked at times, like we have just done recently. But the units underneath them, the businesses themselves, are</w:t>
        <w:br/>
        <w:t>pretty well established and full fledged businesses that we don't mess with.</w:t>
        <w:br/>
        <w:t xml:space="preserve"> </w:t>
        <w:br/>
        <w:t>Steve O'Brien JPMorgan - Analyst</w:t>
        <w:br/>
        <w:t>Okay. Thanks.</w:t>
        <w:br/>
        <w:t xml:space="preserve"> </w:t>
        <w:br/>
        <w:t>Terrence Curtin Tyco Electronics Corporation - EVP and CFO</w:t>
        <w:br/>
        <w:t>Thank you.</w:t>
        <w:br/>
        <w:t xml:space="preserve"> </w:t>
        <w:br/>
        <w:t>Operator</w:t>
        <w:br/>
        <w:t>And we will go to the line of Steve Fox with CLSA. Please go ahead.</w:t>
        <w:br/>
        <w:t xml:space="preserve"> </w:t>
        <w:br/>
        <w:t>Steve Fox CLSA - Analyst</w:t>
        <w:br/>
        <w:t>Hi, good morning. Two questions. First of all, on ADC, you've talked about the growth opportunities for in-building wireless, but</w:t>
        <w:br/>
        <w:t>obviously it's not making a lot of money right now. Just having it under -- as part of Tyco now for a few weeks, can you just talk about</w:t>
        <w:br/>
        <w:t>whether you've seen anything positive or negative in that business, that makes you more or less confident in its growth and profitability?</w:t>
        <w:br/>
        <w:t>And then I had a follow-up.</w:t>
        <w:br/>
      </w:r>
    </w:p>
    <w:p>
      <w:r>
        <w:t>JANUARY 20, 2011 / 1:30PM GMT, Q1 2011 Tyco Electronics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Tom Lynch Tyco Electronics Corporation - CEO</w:t>
        <w:br/>
        <w:t>Yes, there is a lot of activity, and every time somebody announces a new smartphone, or smartphone continues to gain a bigger portion</w:t>
        <w:br/>
        <w:t>of the overall mobile network, or tablets for example, I think it's all good for broadband infrastructure. And it requires that structure to be</w:t>
        <w:br/>
        <w:t>augmented by things like distributed antenna systems that add capacity and coverage in a cost-effective way. One, it's not easy to build</w:t>
        <w:br/>
        <w:t>towers all over the place. And as you know, in a lot of buildings, your coverage tends to weaken.</w:t>
        <w:br/>
        <w:t>So it's a strategic product line for both our Telecom networks and our enterprise business. And that was one of the attractive things</w:t>
        <w:br/>
        <w:t>about ADC. I mean, it's still in the early stages, that whole portion of the market. But there is momentum there. There is a lot of RFP</w:t>
        <w:br/>
        <w:t>activity.</w:t>
        <w:br/>
        <w:t xml:space="preserve"> </w:t>
        <w:br/>
        <w:t>Steve Fox CLSA - Analyst</w:t>
        <w:br/>
        <w:t>But do you have more or less confidence around actually making money on that product line going forward?</w:t>
        <w:br/>
        <w:t xml:space="preserve"> </w:t>
        <w:br/>
        <w:t>Tom Lynch Tyco Electronics Corporation - CEO</w:t>
        <w:br/>
        <w:t>Of course.</w:t>
        <w:br/>
        <w:t xml:space="preserve"> </w:t>
        <w:br/>
        <w:t>Steve Fox CLSA - Analyst</w:t>
        <w:br/>
        <w:t>More?</w:t>
        <w:br/>
        <w:t xml:space="preserve"> </w:t>
        <w:br/>
        <w:t>Tom Lynch Tyco Electronics Corporation - CEO</w:t>
        <w:br/>
        <w:t>More.</w:t>
        <w:br/>
        <w:t xml:space="preserve"> </w:t>
        <w:br/>
        <w:t>Steve Fox CLSA - Analyst</w:t>
        <w:br/>
        <w:t>Okay. And then, just as a follow-up, obviously there is more material headwinds than you would have expected maybe three to six</w:t>
        <w:br/>
        <w:t>months ago. But you are still getting some leverage out of the business. Can you just talk about long-term targets of 15% plus, any</w:t>
        <w:br/>
        <w:t>change in the confidence level there, and what you can, say, be doing once ADC is integrated?</w:t>
        <w:br/>
        <w:t xml:space="preserve"> </w:t>
        <w:br/>
        <w:t>Tom Lynch Tyco Electronics Corporation - CEO</w:t>
        <w:br/>
        <w:t>I think we are still very confident, even despite the headwinds. I mean, we have to be successful on the pricing actions we talked about.</w:t>
        <w:br/>
        <w:t>We have to be very successful with the integration of ADC, but that's off to a very good start and we're confident about that. We like the</w:t>
        <w:br/>
        <w:t>mix of businesses we have. Our day to day, grind it out productivity, we're better at that than we were three or four years ago.</w:t>
        <w:br/>
        <w:t>So, our view of -- if you take ADC aside, because it's going to take a couple of years to get that part of the business to 15%. But what I</w:t>
        <w:br/>
        <w:t>would call the core business, still looking at 15% at the $14 billion revenue range. So, hasn't changed. There's a little more pressure on</w:t>
        <w:br/>
        <w:t>that because of metal prices being much higher than we thought six months ago. But we would expect volume to be the biggest lever we</w:t>
        <w:br/>
        <w:t>have, too.</w:t>
        <w:br/>
        <w:t xml:space="preserve"> </w:t>
        <w:br/>
        <w:t>Steve Fox CLSA - Analyst</w:t>
        <w:br/>
        <w:t>Great. Thank you very much.</w:t>
        <w:br/>
        <w:t xml:space="preserve"> </w:t>
        <w:br/>
        <w:t>Tom Lynch Tyco Electronics Corporation - CEO</w:t>
        <w:br/>
        <w:t>You're welcome.</w:t>
        <w:br/>
        <w:t xml:space="preserve"> </w:t>
        <w:br/>
        <w:t>Keith Kolstrom Tyco Electronics - Senior Director, IR</w:t>
        <w:br/>
        <w:t>Operator, we have time for one more question.</w:t>
        <w:br/>
        <w:t xml:space="preserve"> </w:t>
        <w:br/>
        <w:t>Operator</w:t>
        <w:br/>
        <w:t>And our final question this morning will come from Jim Suva with Citigroup. Please go ahead.</w:t>
        <w:br/>
      </w:r>
    </w:p>
    <w:p>
      <w:r>
        <w:t>JANUARY 20, 2011 / 1:30PM GMT, Q1 2011 Tyco Electronics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Jim Suva Citigroup - Analyst</w:t>
        <w:br/>
        <w:t>Congratulations to you and your team for great results and a strong outlook. My questions are, first of all, on the material in the metals</w:t>
        <w:br/>
        <w:t>headwinds. Am I correct that it's still about 7% of cost to goods sold for the raw materials? I think in your presentation you gave a while</w:t>
        <w:br/>
        <w:t>ago that it mentioned it was about 7% of COGS. And does this change with ADC, with the integration of the company. And any hedging</w:t>
        <w:br/>
        <w:t>contracts that we should be aware of, as far as timeline, that may roll off, that may be a step function, whether it's six months down the</w:t>
        <w:br/>
        <w:t>road or something like that?</w:t>
        <w:br/>
        <w:t>And then, the second question is, on the consumer side, maybe Tom, if you can make another crack at that question, as you claim that</w:t>
        <w:br/>
        <w:t>you have some momentum in the area, but really the last six months have been materially underperforming the market. And it looks like</w:t>
        <w:br/>
        <w:t>you basically missed much of the consumer Christmas season for that market. Is it just a competitive pricing environment? Are you less</w:t>
        <w:br/>
        <w:t>focusing on that area, and more so automotive? Is it getting more competitive in that market? Or why should we view that there is</w:t>
        <w:br/>
        <w:t>momentum there, or is it even worth really going after that segment aggressively? Thanks, gentlemen, and congratulations again.</w:t>
        <w:br/>
        <w:t xml:space="preserve"> </w:t>
        <w:br/>
        <w:t>Tom Lynch Tyco Electronics Corporation - CEO</w:t>
        <w:br/>
        <w:t>Thanks, Jim. So let me talk to the last part of that question first. We view that much of that market is attractive to go after, and we are</w:t>
        <w:br/>
        <w:t>going after it. As you know, we are pretty much in every market, and in some, given our historical performance and expertise, we are</w:t>
        <w:br/>
        <w:t>stronger than others. I think we have been getting better in this market, but we're not happy by any stretch of the imagination with our</w:t>
        <w:br/>
        <w:t>position.</w:t>
        <w:br/>
        <w:t>If you go back a year ago, where we were in the big smartphone players versus today, we definitely have a beachhead, as the saying goes.</w:t>
        <w:br/>
        <w:t>So, we've won our first projects, we're shipping our first projects, and that's a start. I would agree that we have not benefited from the</w:t>
        <w:br/>
        <w:t>growth in this market as much as others. But it is an important market for us. And we are going to be in it for the long haul. So, we're</w:t>
        <w:br/>
        <w:t>investing in it.</w:t>
        <w:br/>
        <w:t xml:space="preserve"> </w:t>
        <w:br/>
        <w:t>Terrence Curtin Tyco Electronics Corporation - EVP and CFO</w:t>
        <w:br/>
        <w:t>Let me take your first part of your question. So Jim, it's about 10%, the metals. So when you take a copper, gold, silver, and that whole</w:t>
        <w:br/>
        <w:t>group, it's more like 10%, so you are a little light. When you look at ADC, ADC is similar with the way it weights, and what it will do to the</w:t>
        <w:br/>
        <w:t>total does not really change. And as Shawn asked, in ADC, its pricing is more consistent with our Network Solutions, which you have</w:t>
        <w:br/>
        <w:t>more of a pass-through environment than you do in some of the other segments.</w:t>
        <w:br/>
        <w:t>On the hedging element, certainly our hedges -- it's a rolling hedging program. We don't hedge 100%. It's a rolling program. So that will</w:t>
        <w:br/>
        <w:t>have an effect throughout the year as hedges roll off. If you look at -- it's a smoothing effect. If you look at exiting the year, going into</w:t>
        <w:br/>
        <w:t>next year, if metals stay where they are, it could be about a $0.05 headwind going into next year, once all the hedges roll off, net of our</w:t>
        <w:br/>
        <w:t>productivity. So, that is the way you should think about the headwind, once hedges roll off, if metals stay where it's at, going into 2012.</w:t>
        <w:br/>
        <w:t xml:space="preserve"> </w:t>
        <w:br/>
        <w:t>Jim Suva Citigroup - Analyst</w:t>
        <w:br/>
        <w:t>Great. Thank you, and again, congratulations to you and your team.</w:t>
        <w:br/>
        <w:t xml:space="preserve"> </w:t>
        <w:br/>
        <w:t>Terrence Curtin Tyco Electronics Corporation - EVP and CFO</w:t>
        <w:br/>
        <w:t>Thanks, Jim.</w:t>
        <w:br/>
        <w:t xml:space="preserve"> </w:t>
        <w:br/>
        <w:t>Keith Kolstrom Tyco Electronics - Senior Director, IR</w:t>
        <w:br/>
        <w:t>Thanks, everyone, for joining us today. For sure, if you have questions after the call, please feel free to call Matt Vergare or I. Thanks</w:t>
        <w:br/>
        <w:t>again for joining the call.</w:t>
        <w:br/>
        <w:t xml:space="preserve"> </w:t>
        <w:br/>
        <w:t>Tom Lynch Tyco Electronics Corporation - CEO</w:t>
        <w:br/>
        <w:t>Thanks, everyone.</w:t>
        <w:br/>
      </w:r>
    </w:p>
    <w:p>
      <w:r>
        <w:t>JANUARY 20, 2011 / 1:30PM GMT, Q1 2011 Tyco Electronics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Operator</w:t>
        <w:br/>
        <w:t>Ladies and gentlemen, this conference will be available for replay after 10.30 AM Eastern Time today, through January 27 at Midnight.</w:t>
        <w:br/>
        <w:t>You may access the AT&amp;T replay system at any time by dialing 1-800-475-6701, and entering the access code 185863. International</w:t>
        <w:br/>
        <w:t>participants may dial 320-365-3844, and enter the access code 185863. Those numbers, again, are 1-800-475-6701, international</w:t>
        <w:br/>
        <w:t>participants may dial 320-365-3844, and enter the access code 185863. That does conclude your conference for today. Thank you for</w:t>
        <w:br/>
        <w:t>your participation, and for using AT&amp;T executive teleconference service. You may now 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Q2 2011 TE Connectivity Ltd. Earnings Conference Call</w:t>
        <w:br/>
        <w:t>EVENT DATE/TIME: APRIL 21, 2011 / 12:30PM GMT</w:t>
        <w:br/>
      </w:r>
    </w:p>
    <w:p>
      <w:r>
        <w:t>APRIL 21, 2011 / 12:30PM GMT, Q2 2011 TE Connectivity Ltd.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Keith Kolstrom TE Connectivity Ltd - Senior Director IR</w:t>
        <w:br/>
        <w:t xml:space="preserve"> </w:t>
        <w:br/>
        <w:t>Tom Lynch TE Connectivity Ltd - CEO</w:t>
        <w:br/>
        <w:t xml:space="preserve"> </w:t>
        <w:br/>
        <w:t>Terrence Curtin TE Connectivity Ltd - EVP and CFO</w:t>
        <w:br/>
        <w:t>CONFERENCE CALL PARTICIPANTS</w:t>
        <w:br/>
        <w:t xml:space="preserve"> </w:t>
        <w:br/>
        <w:t>Amit Daryanani RBC Capital Markets - Analyst</w:t>
        <w:br/>
        <w:t xml:space="preserve"> </w:t>
        <w:br/>
        <w:t>Shawn Harrison Longbow Research - Analyst</w:t>
        <w:br/>
        <w:t xml:space="preserve"> </w:t>
        <w:br/>
        <w:t>Craig Hettenbach Goldman Sachs - Analyst</w:t>
        <w:br/>
        <w:t xml:space="preserve"> </w:t>
        <w:br/>
        <w:t>Jim Suva Citigroup - Analyst</w:t>
        <w:br/>
        <w:t xml:space="preserve"> </w:t>
        <w:br/>
        <w:t>Wamsi Mohan BofA Merrill Lynch - Analyst</w:t>
        <w:br/>
        <w:t xml:space="preserve"> </w:t>
        <w:br/>
        <w:t>Amitabh Passi UBS - Analyst</w:t>
        <w:br/>
        <w:t xml:space="preserve"> </w:t>
        <w:br/>
        <w:t>Steve O'Brien JPMorgan - Analyst</w:t>
        <w:br/>
        <w:t xml:space="preserve"> </w:t>
        <w:br/>
        <w:t>Sherri Scribner Deutsche Bank - Analyst</w:t>
        <w:br/>
        <w:t xml:space="preserve"> </w:t>
        <w:br/>
        <w:t>William Stein Credit Suisse - Analyst</w:t>
        <w:br/>
        <w:t>PRESENTATION</w:t>
        <w:br/>
        <w:t xml:space="preserve"> </w:t>
        <w:br/>
        <w:t>Operator</w:t>
        <w:br/>
        <w:t>Ladies and gentlemen, thank you for standing by. Welcome to the TE Connectivity reports fiscal second quarter results conference call.</w:t>
        <w:br/>
        <w:t>At this time all participants are in listen only mode. Later we will conduct a question and answer session. Instructions will be given at that</w:t>
        <w:br/>
        <w:t>time.</w:t>
        <w:br/>
        <w:t>(Operator Instructions)</w:t>
        <w:br/>
        <w:t>As a reminder, this call is being recorded. I would now like to turn the conference over to our host Mr. Keith Kolstrom, Senior Director of</w:t>
        <w:br/>
        <w:t>Investor Relations. Please go ahead .</w:t>
        <w:br/>
        <w:t xml:space="preserve"> </w:t>
        <w:br/>
        <w:t>Keith Kolstrom TE Connectivity Ltd - Senior Director IR</w:t>
        <w:br/>
        <w:t>Good morning, and thank you for joining our conference call to discuss TE Connectivity's second-quarter results for fiscal year 2011and</w:t>
        <w:br/>
        <w:t>our updated outlook for the full year 2011. With me today are CEO, Tom Lynch and CFO, Terrence Curtin.</w:t>
        <w:br/>
        <w:t>During the course of this call we will be providing certain forward-looking information, and we ask you to review the forward-looking</w:t>
        <w:br/>
        <w:t>cautionary statements included in today's press release. In addition, we will use certain non-GAAP measures in our discussion this</w:t>
        <w:br/>
        <w:t>morning, and we ask you to review the sections of our press release and the accompanying slide presentation that address the use of</w:t>
        <w:br/>
        <w:t>these items. The press release and related tables, along with the slide presentation, can be found on the investor relations portion of our</w:t>
        <w:br/>
        <w:t>website at te.com.</w:t>
        <w:br/>
        <w:t>Finally, for the participants on the Q&amp;A portion of today's call, I would like to remind everyone to please limit themselves to 1 follow-up</w:t>
        <w:br/>
        <w:t>question to make sure we are able to cover all questions during the allotted time. Now let me turn the call over to Tom for some opening</w:t>
        <w:br/>
        <w:t>comments.</w:t>
        <w:br/>
        <w:t xml:space="preserve"> </w:t>
        <w:br/>
        <w:t>Tom Lynch TE Connectivity Ltd - CEO</w:t>
        <w:br/>
        <w:t>Thanks, Keith, and good morning everyone. Before we get into the detail of the call here I would just like to make a few opening</w:t>
        <w:br/>
        <w:t>comments about the earthquake in Japan. As many of you probably know, we have a very sizable presence in Japan and we feel very</w:t>
        <w:br/>
        <w:t>fortunate that all 2,000 of our people there came through the earthquake safely; and I really want to thank them in this venue for their</w:t>
        <w:br/>
        <w:t>commitment to keeping our operations running and supporting our customers during these incredible -- incredibly trying times over</w:t>
        <w:br/>
        <w:t>there.</w:t>
        <w:br/>
        <w:t>Just a little background on our business in Japan; we have been there for over 55 years; we have 3 factories; we generate over $1 billion of</w:t>
        <w:br/>
        <w:t>revenue annually there, serving virtually all the major customers in automotive, communications, industrial, and the consumer</w:t>
        <w:br/>
        <w:t>electronics industries. And about 50% of our revenue there relates to our automotive business; and, as we will talk about today, you can</w:t>
        <w:br/>
      </w:r>
    </w:p>
    <w:p>
      <w:r>
        <w:t>APRIL 21, 2011 / 12:30PM GMT, Q2 2011 TE Connectivity Ltd.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imagine there is an impact to our business over the next couple quarters from the unfortunate circumstances there.</w:t>
        <w:br/>
        <w:t>Now if you will turn to slide 3. A few quick comments about the quarter before I turn it over to Terrence. Our sales of $3.5 billion were up</w:t>
        <w:br/>
        <w:t>17% over last year and 7% organically. Our sales benefited from the ADC acquisition which added about $279 million of revenue</w:t>
        <w:br/>
        <w:t>compared to the prior year. Adjusted earnings per share of $0.71 was up 11% over last year. And, both sales and adjusted EPS were in our</w:t>
        <w:br/>
        <w:t>guidance range.</w:t>
        <w:br/>
        <w:t>Japan did cost us about $0.01 in the quarter. It happened late in the quarter, as you know . And, as we will talk about later, currently our</w:t>
        <w:br/>
        <w:t>estimate is that the impact is going to take about 3 million vehicles out of the global production forecast for the year.</w:t>
        <w:br/>
        <w:t>Overall, I would describe Q2 as a solid quarter for us. The quarters were strong in our automotive, industrial, and networks businesses,</w:t>
        <w:br/>
        <w:t>and our overall Book to Bill, excluding our SubCom business, was 1.05. So, I feel very good over -- about the trends leading into the</w:t>
        <w:br/>
        <w:t>second half of the year when, notwithstanding the circumstances in Japan, we expect to see a nice pick-up in revenue and earnings. The</w:t>
        <w:br/>
        <w:t>ADC acquisition integration is going very well, and we are on track to deliver our sales and adjusted earnings goals for the year of $1</w:t>
        <w:br/>
        <w:t>billion and $0.12 per share. And, importantly, and we talked about this on the last call, we were also awarded a $400 million 5-year</w:t>
        <w:br/>
        <w:t>contract to supply equipment for the Australian national broadband network; and this is the first big award leveraging the benefits of our</w:t>
        <w:br/>
        <w:t>combined product line.</w:t>
        <w:br/>
        <w:t>So, we feel very good about the timing of the ADC acquisition, both from an ability to stay on track with the significant cost synergies</w:t>
        <w:br/>
        <w:t>there, as well as the very robust product line it is giving us. And we had another excellent cash flow quarter, generating about $450</w:t>
        <w:br/>
        <w:t>million of free cash flow; and, as a result, we have now increased our full-year guidance on cash flow by about $100 million. So, we</w:t>
        <w:br/>
        <w:t>expect to do $1.3 million -- $1.3 billion in free cash flow for the year.</w:t>
        <w:br/>
        <w:t>A quick comment about our outlook, and we will cover this in more detail year later, right now our adjusted EPS outlook for the year is</w:t>
        <w:br/>
        <w:t>now 295 to 307. A quarter ago we got it to 305 to 320, so the change -- the entire change in our outlook and the reduction in our outlook</w:t>
        <w:br/>
        <w:t>is due to our estimates of the impact of the earthquake in Japan on our business. And, as you can imagine, it's -- it's not easy to get your</w:t>
        <w:br/>
        <w:t>arms around this, so we will talk about that quite a bit over the call and I'm sure that will be a big topic of the Q&amp;A. We do expect a</w:t>
        <w:br/>
        <w:t>majority of the impact to be in our third quarter and, as I said, we will talk about Japan in more detail -- or the impact of Japan in more</w:t>
        <w:br/>
        <w:t>detail. Let me now turn it over to Terrence Curtin, our CFO, and he will walk you through the second quarter in a lot more detail. And</w:t>
        <w:br/>
        <w:t>then I will close by covering the</w:t>
        <w:br/>
        <w:t xml:space="preserve"> </w:t>
        <w:br/>
        <w:t>Terrence Curtin TE Connectivity Ltd - EVP and CFO</w:t>
        <w:br/>
        <w:t>Thanks, Tom, and good morning everyone. Let me start by giving an update on the sales front, and if you could please turn to slide 4.</w:t>
        <w:br/>
        <w:t>Total company sales during the quarter were $3.5 billion, and this was up 17% year-over-year with growth across all segments and</w:t>
        <w:br/>
        <w:t>geographies. If you exclude our SubCom business and ADC, growth was broad-based across all the regions, with EMEA up 14%, the</w:t>
        <w:br/>
        <w:t>Americas up 10%, and Asia up 8%. As Tom did mention, ADC added $279 million of sales during the quarter, and we did also benefit</w:t>
        <w:br/>
        <w:t>slightly from currency translation year-on-year.</w:t>
        <w:br/>
        <w:t>Currency translation increased overall growth by approximately $40 million or 150 basis points. We did have a slight negative impact in</w:t>
        <w:br/>
        <w:t>Japan in the second quarter. That impacted our sales by approximately $20 million, mainly in our CIS segment.</w:t>
        <w:br/>
        <w:t>When you look on a sequential basis from a growth perspective we were up 9%, mainly driven by the ADC acquisition, and, excluding the</w:t>
        <w:br/>
        <w:t>ADC acquisition, on an organic basis, sales were up 1%. This growth, on an organic basis, was driven by the industrial, our network</w:t>
        <w:br/>
        <w:t>infrastructure, and our automotive markets that drove it, and they were partially offset by declines in our consumer devices business and</w:t>
        <w:br/>
        <w:t>our CIS segment.</w:t>
        <w:br/>
        <w:t>So, let me get into the segments and the key markets in each of them, starting on page 5; and, unless I indicate otherwise, all changes I</w:t>
        <w:br/>
        <w:t>will discuss will be on an organic basis. So, on slide 5, looking at the transportation solutions segment, sales were in line versus our</w:t>
        <w:br/>
        <w:t>guidance. Sales increased 14% versus the prior year and were up 3% on a sequential basis.</w:t>
        <w:br/>
      </w:r>
    </w:p>
    <w:p>
      <w:r>
        <w:t>APRIL 21, 2011 / 12:30PM GMT, Q2 2011 TE Connectivity Ltd.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In the automotive market, our sales increased 15% versus the prior year and were up 3% sequentially. Year-over-year sales were up 20%</w:t>
        <w:br/>
        <w:t>in EMEA, 19% in the Americas, and 8% in Asia. Global vehicle production during the quarter was 19.5 million units, which equates to a</w:t>
        <w:br/>
        <w:t>year-over-year production growth of 5%. Our sales growth at 2 times plus the production growth was driven by our leading global</w:t>
        <w:br/>
        <w:t>position and by increased content per vehicle.</w:t>
        <w:br/>
        <w:t>The end-demand trends we see outside of Japan remain strong across all regions. However, for quarter 3, current estimates are that auto</w:t>
        <w:br/>
        <w:t>production will be affected by about 2 million vehicles compared to quarter 2, and about half of this vehicle impact is in Japan and about</w:t>
        <w:br/>
        <w:t>half outside of Japan, and it is driven by OEM slowdowns resulting from the impacts of the earthquake on the automotive OEMs and their</w:t>
        <w:br/>
        <w:t>supply-chains.</w:t>
        <w:br/>
        <w:t>Taking into account this expected decline, global auto production is expected to be about 17.5 million vehicles in the third quarter. This</w:t>
        <w:br/>
        <w:t>equates to a production decline of about 6% year-over-year and 10% sequentially. The expectation we have for our auto sales and for</w:t>
        <w:br/>
        <w:t>quarter 3 is that it will decline slightly less than these production declines. We expect the effect of these disruptions to be temporary and</w:t>
        <w:br/>
        <w:t>combined into our third and fourth quarters; and, as global auto demand remains strong outside of Japan, we do believe we could see at</w:t>
        <w:br/>
        <w:t>least a partial recovery of the lost production early in our fiscal 2012.</w:t>
        <w:br/>
        <w:t>In the other market we serve in the transportation solutions segment, the aerospace and defense marine market, sales were up 7%</w:t>
        <w:br/>
        <w:t>versus the prior year and up 4% sequentially. This is driven by the continued improvement in the commercial aerospace and marine</w:t>
        <w:br/>
        <w:t>markets, as well as increasing market share.</w:t>
        <w:br/>
        <w:t>For the transportation solutions segment overall; we expect that our revenues will be down slightly versus quarter 2 levels, with the</w:t>
        <w:br/>
        <w:t>continued improvement that we expect in the aerospace defense and marine markets to offset mid-single digit declines in automotive,</w:t>
        <w:br/>
        <w:t>where the earthquake in Japan is expected to have an impact on our revenues of about $100 million in quarter 3.</w:t>
        <w:br/>
        <w:t>So, let's turn to slide 6 and I'll talk about communications and industrial solutions segment. Sales increased 3% versus the prior year and</w:t>
        <w:br/>
        <w:t>declined by 1% sequentially. Strength in the industrial and data communications market, where our growth was about 10% year over</w:t>
        <w:br/>
        <w:t>year, was partially offset by declines in our consumer devices and computer businesses. So, let me get into these markets in more detail.</w:t>
        <w:br/>
        <w:t>In the industrial equipment market, sales growth of 10% versus the prior year, and 2% growth sequentially, was really driven by the</w:t>
        <w:br/>
        <w:t>continued recovery in capital spending trends, which drove strong demand for factory automation, as well as rail projects in the emerging</w:t>
        <w:br/>
        <w:t>markets.</w:t>
        <w:br/>
        <w:t>In the Datacom market, which we include sales to the communication equipment, server and storage markets, our sales increased 10%</w:t>
        <w:br/>
        <w:t>year over year, driven by new program wins and spending on broadband infrastructure and data storage equipment. Sales were down 3%</w:t>
        <w:br/>
        <w:t>on a sequential basis; this market has been developing slower than we expected, but, based upon current order trends, we do expect it to</w:t>
        <w:br/>
        <w:t>improve in the second half of the fiscal year.</w:t>
        <w:br/>
        <w:t>In the consumer device area, our revenues were down 15% versus the prior year of 17% sequentially. Our sales decline is due to our</w:t>
        <w:br/>
        <w:t>customer mix and our relatively small portion in the smartphones market, which is certainly the fastest-growing portion of the mobile</w:t>
        <w:br/>
        <w:t>phone market. We do expect that in the second half our business in this area will pick up in line with normal seasonality.</w:t>
        <w:br/>
        <w:t>In quarter 3, we expect that the revenues in the communication and industrial solutions segment overall will be similar to quarter 2</w:t>
        <w:br/>
        <w:t>levels, and we do expect a negative impact of Japan of approximately $35 million. This impact is really driven by where we service our</w:t>
        <w:br/>
        <w:t>local customers in Japan, which is about 50% of our total Japan revenue that Tom talked about.</w:t>
        <w:br/>
        <w:t>Turning to slide 7, to cover network solutions; total sales were up 51% including ADC sales of $279 million. On an organic basis, sales in</w:t>
        <w:br/>
        <w:t>the segment, excluding SubCom, were up 20% versus the prior year; and, as expected, our SubCom business was down 28%. Sales to</w:t>
        <w:br/>
        <w:t>the telecom networks market were up 33% organically versus the prior year, driven by the continued acceleration of fiber network builds;</w:t>
        <w:br/>
        <w:t>and we especially saw this in Europe and South America. Our sales reflect that the growth that we continue to see in the telecom carriers'</w:t>
        <w:br/>
        <w:t>investment in their fiber optic networks support the data and video needs on their networks. Sales to the energy market were up 12%</w:t>
        <w:br/>
      </w:r>
    </w:p>
    <w:p>
      <w:r>
        <w:t>APRIL 21, 2011 / 12:30PM GMT, Q2 2011 TE Connectivity Ltd.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versus the prior year, with particular strength in Europe; and we continue to see steady improvement driven by the recovery in this market</w:t>
        <w:br/>
        <w:t>around the world.</w:t>
        <w:br/>
        <w:t>In the enterprise area, our sales increased 20% versus the prior year, on an organic basis, due to the increased data center spending and</w:t>
        <w:br/>
        <w:t>growth related to infrastructure build-outs in emerging markets. And, lastly, in the SubCom business; as I mentioned, sales declined</w:t>
        <w:br/>
        <w:t>28%, as we expected, versus the prior year. Bookings in the quarter were $30 million; however, earlier in April we finalized the Singapore,</w:t>
        <w:br/>
        <w:t>or SGAC, contract, which will add $180 million to our backlog. This is one of the pending contracts that I have covered on prior calls; and</w:t>
        <w:br/>
        <w:t>we are still in active -- in discussions on a number of other bids and contracts that are in process; and we continue to expect full-year</w:t>
        <w:br/>
        <w:t>2011 sales of $600 million to $700 million, with quarter 3 sales about $160 million.</w:t>
        <w:br/>
        <w:t>On an overall basis, for the network solutions segment, we expect our sales to be up about 10% on a sequential basis compared to</w:t>
        <w:br/>
        <w:t>quarter 2. Certainly, we are entering the seasonally stronger quarters for these businesses, and we continue to see strength in all regions.</w:t>
        <w:br/>
        <w:t>So, now let me turn the call to discussing earnings which starts on slide 8. Our GAAP operating income for the quarter was $405 million,</w:t>
        <w:br/>
        <w:t>which includes $48 million of charges related to the acquisition of ADC. Also included was $4 million of income related to the reversal of</w:t>
        <w:br/>
        <w:t>prior non-ADC restructuring charges. Of the $48 million of ADC charges, $18 million is cash related and $30 million are non-cash</w:t>
        <w:br/>
        <w:t>charges, primarily related to fair-value purchase accounting adjustments of inventory and backlog. I do want to highlight that these</w:t>
        <w:br/>
        <w:t>non-cash charges of $30 million are reflected in gross margin across the sales on -- in our GAAP income statements. In quarter 3, we do</w:t>
        <w:br/>
        <w:t>expect approximately $10 million of additional ADC charges, which will be primarily cash charges and in line with our original integration</w:t>
        <w:br/>
        <w:t>plan.</w:t>
        <w:br/>
        <w:t>Adjusted operating income was $449 million, with an adjusted operating margin of 12.9%. Sequentially margins were down, as</w:t>
        <w:br/>
        <w:t>expected, primarily due to the impact of ADC and metal headwinds I discussed on the last call. In addition, our margins were down</w:t>
        <w:br/>
        <w:t>slightly from where we guided, due to the lower than expected sales in the consumer and Datacom businesses in our CIS segment.</w:t>
        <w:br/>
        <w:t>Adjusted earnings per share for the quarter were $0.71, and this was up 11% from $0.64 in quarter 2, 2010. The improvement was driven</w:t>
        <w:br/>
        <w:t>by the leverage on our sales growth, the acquisition of ADC, and the benefit of share repurchases, which together more than offset the</w:t>
        <w:br/>
        <w:t>impact of higher metal costs and the $0.01 that we talked about relating to the Japan earthquake.</w:t>
        <w:br/>
        <w:t>So, let's move to slide 9. And, starting with gross margin on the top half of the slide, our adjusted gross margin in the second quarter was</w:t>
        <w:br/>
        <w:t>30.9%. As I stated, the GAAP gross margin includes the $30 million of fair-value purchase accounting adjustments that I just</w:t>
        <w:br/>
        <w:t>highlighted; and this 30.9% was in line with our guidance of 31%. In the third quarter, we do expect our gross margin to be about 30.5%,</w:t>
        <w:br/>
        <w:t>which will be down sequentially as we incur about 50 basis points of headwinds due to the impact of the reduction in sales and the</w:t>
        <w:br/>
        <w:t>inefficiencies caused by the earthquake in Japan. When you look at the Japan inefficiencies that we have, we have 3 factories in Japan</w:t>
        <w:br/>
        <w:t>that are dedicated to the Japanese market; and, we expect that, as this is a fluid situation, we will have inefficiencies that will create the</w:t>
        <w:br/>
        <w:t>flow-through on the sales to be a little bit worse than we typically would expect.</w:t>
        <w:br/>
        <w:t>In the fourth quarter, we do expect our gross margin will be back above 31%, due to higher volumes and the benefit of our pricing actions</w:t>
        <w:br/>
        <w:t>that partially offset the raw material price increases that we've been experiencing this year. We also expect that in the fourth quarter we</w:t>
        <w:br/>
        <w:t>will see a reduced impact from the Japan earthquake on our gross margin.</w:t>
        <w:br/>
        <w:t>Looking at the bottom half of the slide, operating expenses were in line with the guidance expectations of 5% for RD&amp;E and</w:t>
        <w:br/>
        <w:t>approximately 13% for SG&amp;A. Expenses were up $77 million year-on-year, driven primarily by ADC and also our increase in volume. In</w:t>
        <w:br/>
        <w:t>quarter 3, we expect that, as a percent of sales, our RD&amp;E and SG&amp;A will be similar to the quarter 2 levels.</w:t>
        <w:br/>
        <w:t>Turning to slide 10, let me discuss the items on the P&amp;L below the operating line. Net interest expense was $37 million in the quarter,</w:t>
        <w:br/>
        <w:t>compared to $32 million last year. The increase is due to ADC-related financing costs. Specifically, we issued $250 million of new debt</w:t>
        <w:br/>
        <w:t>for the acquisition, and we also had interest cost on the acquired ADC debt prior to completing the tender to repurchase. In quarter 3, we</w:t>
        <w:br/>
        <w:t>expect net interest expense of approximately $35 million.</w:t>
        <w:br/>
      </w:r>
    </w:p>
    <w:p>
      <w:r>
        <w:t>APRIL 21, 2011 / 12:30PM GMT, Q2 2011 TE Connectivity Ltd.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Other income, which relates to our tax sharing agreement, was $6 million in the quarter, which was below our guidance of $12 million as</w:t>
        <w:br/>
        <w:t>a result of the settlement of certain international shared tax matters. For quarter 3, I expect around $13 million. The GAAP effective tax</w:t>
        <w:br/>
        <w:t>rate was 20% in the quarter and the tax rate on adjusted income was 24%. The adjusted rate was slightly lower than the guidance rate of</w:t>
        <w:br/>
        <w:t>26% due to the settlement of the shared tax matters I just mentioned. The key that I want to highlight is that the lower Other income and</w:t>
        <w:br/>
        <w:t>the lower tax rate offset each other; so, when you look at it, there is really no benefit to our EPS in the quarter versus guidance related to</w:t>
        <w:br/>
        <w:t>these items. And, for the remainder of 2011, we expect our tax rate on adjusted income to be approximately 26%.</w:t>
        <w:br/>
        <w:t>So, let me turn free cash flow on slide 11. Our free cash flow in the quarter was very strong at $447 million, and this puts our year-to-date</w:t>
        <w:br/>
        <w:t>free cash flow at approximately $0.5 billion. With the progress year-to-date, we are increasing our 2011 free cash flow expectation to be</w:t>
        <w:br/>
        <w:t>in excess of $1.3 billion, excluding the ADC acquisition related spending. And this guidance is about $100 million higher than our prior</w:t>
        <w:br/>
        <w:t>guidance.</w:t>
        <w:br/>
        <w:t>On working capital, receivables and payables are in good shape and we were at 65 days and 58 days respectively. On inventory, as we</w:t>
        <w:br/>
        <w:t>stated on the last call, we do expect to bring our inventories lower by the end of the year. Capital spending was $114 million in the</w:t>
        <w:br/>
        <w:t>quarter, up from prior-year levels of $81 million, and we expect capital spending for the full-year 2011 to be approximately 4% of sales.</w:t>
        <w:br/>
        <w:t>Tax restructuring, excluding the ADC acquisition; cash costs in the quarter was $15 million and approximately $40 million year-to-date.</w:t>
        <w:br/>
        <w:t>For the full-year, we expect approximately $80 million of non-ADC cash restructuring. For acquisition-related cash restructuring for ADC,</w:t>
        <w:br/>
        <w:t>the spending in the quarter was $15 million and for the full-year we still expect $105 million. And we have spent about half of this</w:t>
        <w:br/>
        <w:t>amount year-to-date.</w:t>
        <w:br/>
        <w:t>So, let's move to slide 12 that shows debt and liquidity. We ended the quarter with about $1.2 billion of cash. Uses of cash during the</w:t>
        <w:br/>
        <w:t>quarter included the repurchase of ADC convertible notes that were tendered during the quarter for $470 million and the return of</w:t>
        <w:br/>
        <w:t>capital of $306 million to shareholders, through dividends and the repurchase of about 6.8 million shares. We still have $570 million</w:t>
        <w:br/>
        <w:t>remaining on our repurchase authorization and, if we don't have any other strategic uses for the remainder of the year, we could see that</w:t>
        <w:br/>
        <w:t>we use that authorization up by the end of our fiscal year.</w:t>
        <w:br/>
        <w:t>Couple things that happened after quarter end that I want to highlight; we did have an additional $88 million of ADC convertible notes</w:t>
        <w:br/>
        <w:t>tendered, and with this additional tender, our total debt will be about $2.65 billion. Also in April, we announced the completion of the</w:t>
        <w:br/>
        <w:t>sale of non-core patents acquired as part of ADC for $75 million. These proceeds will not be included in our quarter 3 free cash flow, but</w:t>
        <w:br/>
        <w:t>the sale demonstrates how we are working on maximizing the return on the ADC acquisition as we continue to work on the integration;</w:t>
        <w:br/>
        <w:t>and, certainly, the integration remains on track. So, with that, let me turn it back to Tom, who will cover the outlook.</w:t>
        <w:br/>
        <w:t xml:space="preserve"> </w:t>
        <w:br/>
        <w:t>Tom Lynch TE Connectivity Ltd - CEO</w:t>
        <w:br/>
        <w:t>Thanks, Terrence. If you turn to page 13, I will talk real quickly about our orders. As you can see from the chart, and as I mentioned earlier,</w:t>
        <w:br/>
        <w:t>our demand trends are strong in most of our businesses; of course, there is going to be a little bit of an offset to that -- a bit of an offset</w:t>
        <w:br/>
        <w:t>to that -- from the reduction in orders, primarily related to Japan. I think the key point on this chart is that these trends really give us the</w:t>
        <w:br/>
        <w:t>confidence around the increase in sales we expect in the second half ex Japan. So, the backlog is building and it's building pretty much</w:t>
        <w:br/>
        <w:t>across the board.</w:t>
        <w:br/>
        <w:t>If you turn to slide 14, and walk through the third and fourth quarter outlook; we provided a little more detail here than we normally do,</w:t>
        <w:br/>
        <w:t>because there is probably more moving pieces, particularly with the Japan situation. But, to summarize Q3, we expect our sales to be in</w:t>
        <w:br/>
        <w:t>the range of $3.5 billion to $3.65 billion. This is an increase of 13% to 18% over the prior year and relatively flat with Q2 levels. This does</w:t>
        <w:br/>
        <w:t>include $320 million of revenues from ADC and, as Terrence mentioned earlier, the negative impact of about $135 million of revenue in</w:t>
        <w:br/>
        <w:t>Japan.</w:t>
        <w:br/>
        <w:t>We expect adjusted EPS to be in the range of $0.68 to $0.74. This range is a little wider than normally due to the uncertainty around the</w:t>
        <w:br/>
        <w:t>effect of Japan, which we currently estimate to have a $0.09 negative impact. The reconciliation on the left side of the slide lays out the</w:t>
        <w:br/>
        <w:t>key elements. I think the real key point here is that, excluding Japan, we would be at a mid-point of around $0.80, which is right where</w:t>
        <w:br/>
        <w:t>we were a quarter ago when we gave our full-year guidance. That is what we were expecting; in the third quarter we -- this the quarter</w:t>
        <w:br/>
      </w:r>
    </w:p>
    <w:p>
      <w:r>
        <w:t>APRIL 21, 2011 / 12:30PM GMT, Q2 2011 TE Connectivity Ltd.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we expected to see the sales ramp. In fact, if you go back as far as when we did our original guidance in November, this is how we really</w:t>
        <w:br/>
        <w:t>expected the year to play out. A few puts and takes in there; but, overall, the year, with the exception of Japan, playing out the way we</w:t>
        <w:br/>
        <w:t>thought.</w:t>
        <w:br/>
        <w:t>If you turn to the right side of the chart, we are providing an extra quarter's outlook here; again, to give you a little more granularity to</w:t>
        <w:br/>
        <w:t>understand the flow . We expect sales to be in the range of $3.8 billion to $3.98 billion. This is an increase of 22% to 27% over the prior</w:t>
        <w:br/>
        <w:t>year. And, we expect EPS to be $0.83 to $0.89, up from the mid-point of $0.71 in the third quarter. Now, this improvement from Q4 over</w:t>
        <w:br/>
        <w:t>Q3 reflects the benefits of the pricing actions that really start to take effect late Q3, a less impact from the Japan situation and our 53</w:t>
        <w:br/>
        <w:t>week . And, we also expect our operating margins to back at that 14% range in Q4.</w:t>
        <w:br/>
        <w:t>If you flip the page to page 15; a real quick snapshot of what all this means in terms of the full-year. I think the main point here is, despite</w:t>
        <w:br/>
        <w:t>the impact of Japan, we expect it to be a strong year with adjusted EPS growth of 16% to 21% . And, if you look at the reconciliation we</w:t>
        <w:br/>
        <w:t>have on the lower left-hand side of this page, you get a sense of the big levers in the business. I think the real positive thing here is you</w:t>
        <w:br/>
        <w:t>can -- you see the contributions of the volume, the ADC acquisition, and the benefits of our cash flow more than offsetting the metals</w:t>
        <w:br/>
        <w:t>cost increase this year and the Japan disruption.</w:t>
        <w:br/>
        <w:t>And, then when you think about it, from the second half, we've got strong orders going into the second half, we've got the price increases</w:t>
        <w:br/>
        <w:t>going into the second half, and that is a day-to-day thing. You've got the contribution of $0.10 in the second half from ADC, and then you</w:t>
        <w:br/>
        <w:t>have another strong half of cash flow. So, this is enabling us to, despite the situation in Japan, have a nice pickup in earnings.</w:t>
        <w:br/>
        <w:t>When you wrap all this up, I feel good about the earnings power of the Company . Several key earnings drivers that are very powerful for</w:t>
        <w:br/>
        <w:t>us this year, and we expect them to carry forward into the future, which is strong positions in markets with attractive growth prospects.</w:t>
        <w:br/>
        <w:t>We go through our portfolio, I think we feel good about our position in 90% of the markets we are in, both from the market drivers, as</w:t>
        <w:br/>
        <w:t>well as where we stand and the momentum we have.</w:t>
        <w:br/>
        <w:t>We do need to improve in the consumer side, which is about a little less than 10% of our business. The operating leverage in the</w:t>
        <w:br/>
        <w:t>Company is better than it was several years ago, with all the restructuring and portfolio cleanup that you are familiar with. And we're</w:t>
        <w:br/>
        <w:t>running -- we're generating more cash in this business, which gives us the opportunity to do things like ADC or smaller bolt-on</w:t>
        <w:br/>
        <w:t>acquisitions that can contribute to EPS or return more capital to shareholders, and, as we mentioned, that's been about $400 million so</w:t>
        <w:br/>
        <w:t>far this year. So, with that, Operator, let's open</w:t>
        <w:br/>
        <w:t>QUESTIONS AND ANSWERS</w:t>
        <w:br/>
        <w:t xml:space="preserve"> </w:t>
        <w:br/>
        <w:t>Operator</w:t>
        <w:br/>
        <w:t>Thank you.</w:t>
        <w:br/>
        <w:t>(Operator Instructions).</w:t>
        <w:br/>
        <w:t>Our first question comes from Amit Daryanani. Please go ahead.</w:t>
        <w:br/>
        <w:t xml:space="preserve"> </w:t>
        <w:br/>
        <w:t>Amit Daryanani RBC Capital Markets - Analyst</w:t>
        <w:br/>
        <w:t>Yes, thanks a lot. I really appreciate the EPS bridge you guys provided, but I still have a question around the auto production. Could you</w:t>
        <w:br/>
        <w:t>just talk about the possibility of feasibly picking up this $3 million loss in December and through fiscal 2012 and, if you do do that, would</w:t>
        <w:br/>
        <w:t>we expect the same kind of 40% contribution margin on that pickup given we are seeing 40% so detrimental margins in the June quarter</w:t>
        <w:br/>
        <w:t>based on the guidance you provided from those lost units?</w:t>
        <w:br/>
        <w:t xml:space="preserve"> </w:t>
        <w:br/>
        <w:t>Tom Lynch TE Connectivity Ltd - CEO</w:t>
        <w:br/>
        <w:t>Yes. Thanks, Amit. I guess two parts to that question. The first part, we would expect demand to recover over time, particularly I think it is</w:t>
        <w:br/>
        <w:t>a little harder to call the in Japan demand, because of all the disruption in the country. We would expect that's going to take longer, so</w:t>
        <w:br/>
        <w:t>that the cars that are not sold there in the second half of our fiscal year, I think that 'll take longer to come back. But, we would expect,</w:t>
        <w:br/>
      </w:r>
    </w:p>
    <w:p>
      <w:r>
        <w:t>APRIL 21, 2011 / 12:30PM GMT, Q2 2011 TE Connectivity Ltd.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>much like we saw after the big downturn two years ago in the auto industry, the pent-up demand is pretty resilient and comes back</w:t>
        <w:br/>
        <w:t>pretty fast as the production is there.</w:t>
        <w:br/>
        <w:t>So, I would -- if we lose 3 million cars in the second half of this year, we would expect to get two thirds of that back in the first half of next</w:t>
        <w:br/>
        <w:t>year. I think that's what the experts are saying and we are talking to our customers that's what we would expect. I think you can expect</w:t>
        <w:br/>
        <w:t>the margin flow through of similar on the upside because we're not going to lay in any extra costs. So, what's really happening now is as</w:t>
        <w:br/>
        <w:t>the volume goes down, we're not taking people out of the factories in Japan, for obvious reasons . And, as it comes back, we wouldn't</w:t>
        <w:br/>
        <w:t>expect we're going to need to lay an extra variable cost to meet the volume. So, I would expect a similar flow through on those</w:t>
        <w:br/>
        <w:t xml:space="preserve"> </w:t>
        <w:br/>
        <w:t>Amit Daryanani RBC Capital Markets - Analyst</w:t>
        <w:br/>
        <w:t>Got it, that makes a lot of sense. And, then, just on the com and industrial side, it looks like modular down about 280 basis points</w:t>
        <w:br/>
        <w:t>sequentially, can you talk about what drove that? And then the price increases you are implementing, could that help you in the segment</w:t>
        <w:br/>
        <w:t>because you do have a lot of consumer assets there where I imagine pricing is tougher to flow through?</w:t>
        <w:br/>
        <w:t xml:space="preserve"> </w:t>
        <w:br/>
        <w:t>Tom Lynch TE Connectivity Ltd - CEO</w:t>
        <w:br/>
        <w:t>Yes, margins were down. I think we expected about, we expected most of that because of what we saw in the mix of our business, I think</w:t>
        <w:br/>
        <w:t>there was a little worse than we thought because volumes were lower in consumer and Datacom especially. And I think Datacom is an</w:t>
        <w:br/>
        <w:t>industry, more of an industry issue although Datacom grew year-over-year wasn't as much as we thought consumer, we just don't have a</w:t>
        <w:br/>
        <w:t>strong position there.</w:t>
        <w:br/>
        <w:t>So, yes a little more margin pressure than we thought, so you have less volume to offset the price erosion in that business in the metals.</w:t>
        <w:br/>
        <w:t>We do expect improvement by the fourth quarter. Datacom, again, would be more market demand whereas consumer hits us,</w:t>
        <w:br/>
        <w:t>establishing a little bit of beachhead in some of these markets that we're just not participating in today. So, our consumer business will</w:t>
        <w:br/>
        <w:t>take a little longer to improve, but, overall, we expect CIS margins to improve by Q4.</w:t>
        <w:br/>
        <w:t xml:space="preserve"> </w:t>
        <w:br/>
        <w:t>Amit Daryanani RBC Capital Markets - Analyst</w:t>
        <w:br/>
        <w:t>Perfect, thank you.</w:t>
        <w:br/>
        <w:t xml:space="preserve"> </w:t>
        <w:br/>
        <w:t>Operator</w:t>
        <w:br/>
        <w:t>And, our next question comes from the line of Shawn Harrison with Longbow Research. Please go ahead.</w:t>
        <w:br/>
        <w:t xml:space="preserve"> </w:t>
        <w:br/>
        <w:t>Shawn Harrison Longbow Research - Analyst</w:t>
        <w:br/>
        <w:t>Hi, good morning. I just want to look at the September quarter in terms of maybe the factors driving revenues higher sequentially,</w:t>
        <w:br/>
        <w:t>knowing that it is typically a seasonally weak quarter for you at least in Europe, but the guidance suggests a significant ramp and</w:t>
        <w:br/>
        <w:t>volumes, some of that will be automotive coming back. But, maybe you could speak to the end markets where as you exit the fiscal year</w:t>
        <w:br/>
        <w:t>you have the most wind in your sails.</w:t>
        <w:br/>
        <w:t xml:space="preserve"> </w:t>
        <w:br/>
        <w:t>Terrence Curtin TE Connectivity Ltd - EVP and CFO</w:t>
        <w:br/>
        <w:t>Shawn, it's Terrence. A couple of things, first off, when you look at the fourth quarter guidance you are looking slide 14. Remember, we</w:t>
        <w:br/>
        <w:t>do have an extra week in this quarter. So, that's about $250 million and that is not included in the organic calculations. So, number one,</w:t>
        <w:br/>
        <w:t>you have to remember there is an extra week due to how our fiscal calendar and our fiscal year is.</w:t>
        <w:br/>
        <w:t>Excluding that, what we see is remember Japan is improving, we do expect the Japan affecting quarter three to be $135 million, quarter</w:t>
        <w:br/>
        <w:t>four about $65 million. So, we do see some of that will offset your normal seasonal patterns and then we do, as we talk about in our CIS</w:t>
        <w:br/>
        <w:t>business, we do expect, based upon the trend we're seeing, that they will improve and their typical -- and that is the way they typically</w:t>
        <w:br/>
        <w:t>seasonally improve. So, really the factors are, remember we have an extra week, the Japan impact lessening, some of the rebound in the</w:t>
        <w:br/>
        <w:t>production coming back in auto, and, then, lastly, the CIS market. In the network solution market, we would expect that would be</w:t>
        <w:br/>
        <w:t>relatively flat Q3 to Q4.</w:t>
        <w:br/>
      </w:r>
    </w:p>
    <w:p>
      <w:r>
        <w:t>APRIL 21, 2011 / 12:30PM GMT, Q2 2011 TE Connectivity Ltd.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Shawn Harrison Longbow Research - Analyst</w:t>
        <w:br/>
        <w:t>In the NBN project of for network solutions is it more of a 2012 and beyond contribution?</w:t>
        <w:br/>
        <w:t xml:space="preserve"> </w:t>
        <w:br/>
        <w:t>Terrence Curtin TE Connectivity Ltd - EVP and CFO</w:t>
        <w:br/>
        <w:t>When you look at that contract, as Tom covered, it is a five-year contract, when you look at it will have very little contribution for this year.</w:t>
        <w:br/>
        <w:t>It will start to ramp next year. As the program really starts to roll. So, very little impact on this year.</w:t>
        <w:br/>
        <w:t xml:space="preserve"> </w:t>
        <w:br/>
        <w:t>Shawn Harrison Longbow Research - Analyst</w:t>
        <w:br/>
        <w:t>Okay and then as my follow-up question. Just on commodities, you had some price increases through some markets at the beginning of</w:t>
        <w:br/>
        <w:t>this calendar year. Looks like you may get some more pricing as the year continues to progress. Where do you think you'll be in terms of</w:t>
        <w:br/>
        <w:t>--</w:t>
        <w:br/>
        <w:t xml:space="preserve"> </w:t>
        <w:br/>
        <w:t>Keith Kolstrom TE Connectivity Ltd - Senior Director IR</w:t>
        <w:br/>
        <w:t>Did we lose him?</w:t>
        <w:br/>
        <w:t xml:space="preserve"> </w:t>
        <w:br/>
        <w:t>Terrence Curtin TE Connectivity Ltd - EVP and CFO</w:t>
        <w:br/>
        <w:t>Operator?</w:t>
        <w:br/>
        <w:t xml:space="preserve"> </w:t>
        <w:br/>
        <w:t>Operator</w:t>
        <w:br/>
        <w:t>One moment please.</w:t>
        <w:br/>
        <w:t xml:space="preserve"> </w:t>
        <w:br/>
        <w:t>Terrence Curtin TE Connectivity Ltd - EVP and CFO</w:t>
        <w:br/>
        <w:t>Okay.</w:t>
        <w:br/>
        <w:t xml:space="preserve"> </w:t>
        <w:br/>
        <w:t>Operator</w:t>
        <w:br/>
        <w:t>The line is still open</w:t>
        <w:br/>
        <w:t xml:space="preserve"> </w:t>
        <w:br/>
        <w:t>Shawn Harrison Longbow Research - Analyst</w:t>
        <w:br/>
        <w:t>Can you hear me?</w:t>
        <w:br/>
        <w:t xml:space="preserve"> </w:t>
        <w:br/>
        <w:t>Keith Kolstrom TE Connectivity Ltd - Senior Director IR</w:t>
        <w:br/>
        <w:t>You dropped off.</w:t>
        <w:br/>
        <w:t xml:space="preserve"> </w:t>
        <w:br/>
        <w:t>Shawn Harrison Longbow Research - Analyst</w:t>
        <w:br/>
        <w:t>The question was basically a commodity recovery, you've been getting pricing --. Starting the calendar year, it looks like through out the</w:t>
        <w:br/>
        <w:t>calendar year's as well. Where do you think you will be in terms of price recovery? I know you have been targeting a higher ratio, do you</w:t>
        <w:br/>
        <w:t>think you will be toward that upper end of the ratio as you exit the fiscal year, exit the calendar year?</w:t>
        <w:br/>
        <w:t xml:space="preserve"> </w:t>
        <w:br/>
        <w:t>Terrence Curtin TE Connectivity Ltd - EVP and CFO</w:t>
        <w:br/>
        <w:t>When you look at that, yes, we do. So, right now the progress we have, as we talked on last call, was you all know that it takes about six</w:t>
        <w:br/>
        <w:t>months lag, so we did start that full price initiative starting last quarter, we do expect to start getting that recovery bigger impact as you</w:t>
        <w:br/>
        <w:t>can see on the walks that Tom walked you through in our fourth quarter, and it will be towards that 60% to 65% recovery rate that we</w:t>
        <w:br/>
        <w:t>mentioned before.</w:t>
        <w:br/>
        <w:t xml:space="preserve"> </w:t>
        <w:br/>
        <w:t>Shawn Harrison Longbow Research - Analyst</w:t>
        <w:br/>
        <w:t>Okay, thank you very much.</w:t>
        <w:br/>
        <w:t xml:space="preserve"> </w:t>
        <w:br/>
        <w:t>Terrence Curtin TE Connectivity Ltd - EVP and CFO</w:t>
        <w:br/>
        <w:t>Thanks, Shawn.</w:t>
        <w:br/>
      </w:r>
    </w:p>
    <w:p>
      <w:r>
        <w:t>APRIL 21, 2011 / 12:30PM GMT, Q2 2011 TE Connectivity Ltd.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Operator</w:t>
        <w:br/>
        <w:t>You have a question from the line of Craig Hettenbach with Goldman Sachs. Please go ahead.</w:t>
        <w:br/>
        <w:t xml:space="preserve"> </w:t>
        <w:br/>
        <w:t>Craig Hettenbach Goldman Sachs - Analyst</w:t>
        <w:br/>
        <w:t>Yes, thank you and thanks, Tom, for all the color and detail around the impact to automotive. Taking a step back from automotive, can</w:t>
        <w:br/>
        <w:t>you just talk about the other end markets, how they are playing out today versus when you went into this calendar year? Areas that</w:t>
        <w:br/>
        <w:t>maybe you are seeing some upside to growth and other markets that might be lagging?</w:t>
        <w:br/>
        <w:t xml:space="preserve"> </w:t>
        <w:br/>
        <w:t>Tom Lynch TE Connectivity Ltd - CEO</w:t>
        <w:br/>
        <w:t>Sure. I would say for us, our networks business are a little stronger than we thought. We expected -- we saw the signs because of our RFP</w:t>
        <w:br/>
        <w:t>activity that they were going to pick up. And they had been, as you know, kind of soft for a few years, so we expected a pick up. And, I</w:t>
        <w:br/>
        <w:t>would say a little bit stronger there in energy telecom networks which is down for the big carriers and in enterprise. So, that's a positive I</w:t>
        <w:br/>
        <w:t>would say. You mentioned auto, auto's definitely a little bit stronger than we thought and we expect it to be pretty robust this year.</w:t>
        <w:br/>
        <w:t>Overall, the Datacom business, which is selling to the companies that provide the gear that powers the Internet, that has been mixed for</w:t>
        <w:br/>
        <w:t>us, I think overall the year is going to be okay. But, probably a little slower than we thought and we attribute the first half of that more</w:t>
        <w:br/>
        <w:t>the -- that got hot in the middle of last year and I think we laid out that there's probably a little bit of inventory in the channel, not</w:t>
        <w:br/>
        <w:t>anything too over the top. So, I would say that one has been a little bit less than we would have thought and consumer a little less than</w:t>
        <w:br/>
        <w:t>we thought. We didn't have very high expectations because we know we knew where we were coming into the year on the platforms that</w:t>
        <w:br/>
        <w:t>were gaining momentum and we weren't very well-positioned, frankly, on the winning platforms. So, that is one that we knew was going</w:t>
        <w:br/>
        <w:t>to take us awhile to regain our momentum, but that has been a little softer. So, overall I would say revenues balanced slightly better,</w:t>
        <w:br/>
        <w:t>notwithstanding all the impact in Japan.</w:t>
        <w:br/>
        <w:t xml:space="preserve"> </w:t>
        <w:br/>
        <w:t>Craig Hettenbach Goldman Sachs - Analyst</w:t>
        <w:br/>
        <w:t>Okay. If I could just follow up on the consumer piece. Is that something that the strategy will be organically to improve that? Or is that</w:t>
        <w:br/>
        <w:t>indeed a strategy? And, could you address that through M&amp;A as well?</w:t>
        <w:br/>
        <w:t xml:space="preserve"> </w:t>
        <w:br/>
        <w:t>Tom Lynch TE Connectivity Ltd - CEO</w:t>
        <w:br/>
        <w:t>I would say think of it as primarily an organic strategy. We have had intermittent success in that business over the last three or four years</w:t>
        <w:br/>
        <w:t>. I would say five or six years ago in the mobile side of it, we really did not have a position, and then we had a fair amount of success with</w:t>
        <w:br/>
        <w:t>two of the largest mobile phone suppliers. But, our product line wasn't broad-based enough.</w:t>
        <w:br/>
        <w:t>We need to -- we have a nice road map now, but most of this is stuff that is just an extension of our normal connectivity. I would not</w:t>
        <w:br/>
        <w:t>expect -- you shouldn't expect us to do anything significant around M&amp;A in this. I'd never say never, but we believe that there is attractive</w:t>
        <w:br/>
        <w:t>relative improvement just by executing</w:t>
        <w:br/>
        <w:t xml:space="preserve"> </w:t>
        <w:br/>
        <w:t>Craig Hettenbach Goldman Sachs - Analyst</w:t>
        <w:br/>
        <w:t>Okay. Thanks for that.</w:t>
        <w:br/>
        <w:t xml:space="preserve"> </w:t>
        <w:br/>
        <w:t>Tom Lynch TE Connectivity Ltd - CEO</w:t>
        <w:br/>
        <w:t>Thank you.</w:t>
        <w:br/>
        <w:t xml:space="preserve"> </w:t>
        <w:br/>
        <w:t>Operator</w:t>
        <w:br/>
        <w:t>We have a question from the line of Jim Suva with Citi. Please go ahead</w:t>
        <w:br/>
        <w:t xml:space="preserve"> </w:t>
        <w:br/>
        <w:t>Jim Suva Citigroup - Analyst</w:t>
        <w:br/>
        <w:t>Thank you and congratulations, gentlemen, to you and your team for great results, especially considering the Japan challenges out</w:t>
        <w:br/>
        <w:t>there. And my view, the Japan issue, you guys have very much done a stellar job at clearing it all up, so maybe I will ask my questions on</w:t>
        <w:br/>
        <w:t>a different sub market or subsector.</w:t>
        <w:br/>
      </w:r>
    </w:p>
    <w:p>
      <w:r>
        <w:t>APRIL 21, 2011 / 12:30PM GMT, Q2 2011 TE Connectivity Ltd.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>The first part of the question is two parts and then I will be finished is, on the sub sea communications, looking out you've got some nice</w:t>
        <w:br/>
        <w:t>new wins there. Can you help us understand, it is tough to know what is rolling off the pipe as far as what is coming onto the pipeline,</w:t>
        <w:br/>
        <w:t>about what we should expect there for linearity for the next few quarters or maybe even 12 months or so about folding in new contracts</w:t>
        <w:br/>
        <w:t>versus rolling off?</w:t>
        <w:br/>
        <w:t>And, then, the other part of the question is on the consumer devices, definitely you've done very well on other segments, but this</w:t>
        <w:br/>
        <w:t>segment, to be honest, appears that either a, you're losing so much share, do you plan to exit and close it down? Or how do you plan to</w:t>
        <w:br/>
        <w:t>fix it or what's really the recovery plan, because down 15% year-over-year, one's got to say that the market is no where close to accepting</w:t>
        <w:br/>
        <w:t>that as what organic growth should be. What is the plan going into the consumer segment that you see?</w:t>
        <w:br/>
        <w:t xml:space="preserve"> </w:t>
        <w:br/>
        <w:t>Tom Lynch TE Connectivity Ltd - CEO</w:t>
        <w:br/>
        <w:t>Let me hit that one first and talk just a little bit about it. No, absolutely. When you look at the total market and how it's moved, we have</w:t>
        <w:br/>
        <w:t>lost market share. I would say the biggest part of that is because of the big horses we were riding are struggling in the market a little bit,</w:t>
        <w:br/>
        <w:t>but that is what it is. And, as I mentioned earlier, not a broad enough product line.</w:t>
        <w:br/>
        <w:t>No, we're committed to the business and the reason is Jim, it's just another flavor of our core connectivity business. I think if this was</w:t>
        <w:br/>
        <w:t>something totally different that we did, we might think about it differently, but we ought to be able to do a better job of leveraging our</w:t>
        <w:br/>
        <w:t>scale and leveraging our resources in this business to compete. So, I would say the only good news about it is, as bad as we feel about</w:t>
        <w:br/>
        <w:t>our performance right now it's all upside in the way and all we have to go and make it happen.</w:t>
        <w:br/>
        <w:t>That's not going to happen overnight, but, like we did when we really got broke back into it after being out of it years ago, we feel like we</w:t>
        <w:br/>
        <w:t>know how to do it. And, we've got much more focus on the business in the last six months from a structural point of view. So, we feel</w:t>
        <w:br/>
        <w:t>good in terms of the road map and things like that, but we've got to get them into the customer and sustain them in the customer. I think</w:t>
        <w:br/>
        <w:t>that's the key in this business, you've got to be broad based, similar to the way we are in auto, we are on every car. So, we ride the</w:t>
        <w:br/>
        <w:t>benefits of that. We need to be broader-based in this business. I will let Terrence answer the SubCom question.</w:t>
        <w:br/>
        <w:t xml:space="preserve"> </w:t>
        <w:br/>
        <w:t>Terrence Curtin TE Connectivity Ltd - EVP and CFO</w:t>
        <w:br/>
        <w:t>Yes, Jim, on SubCom when you look at it like you mentioned or I mentioned on the call, we were just awarded and it got funded. The</w:t>
        <w:br/>
        <w:t>Singapore to Japan contract, that really firms up our current year number and that will roll over into next year. We are also completing</w:t>
        <w:br/>
        <w:t>some projects in the Gulf, currently. But, what's nice right now is the $600 million to $700 million for this year will put you at about $160</w:t>
        <w:br/>
        <w:t>million of revenue for the next couple of quarters.</w:t>
        <w:br/>
        <w:t>When you look at next year, right now, our expectation based upon the number of projects we are working on that are in Asia, around</w:t>
        <w:br/>
        <w:t>Africa, also some connectivity to South America, I would say right now we would still be in the $600 million to $700 million range for</w:t>
        <w:br/>
        <w:t>next year. But, the opportunities are still driven around hooking up the emerging markets, the need for broadband everywhere and, in</w:t>
        <w:br/>
        <w:t>that regard, we see a good stable level of mount both for this year and next year.</w:t>
        <w:br/>
        <w:t xml:space="preserve"> </w:t>
        <w:br/>
        <w:t>Jim Suva Citigroup - Analyst</w:t>
        <w:br/>
        <w:t>Great, thank you. And, again, congratulations on a difficult Japan situation, you guys have done well working through.</w:t>
        <w:br/>
        <w:t xml:space="preserve"> </w:t>
        <w:br/>
        <w:t>Terrence Curtin TE Connectivity Ltd - EVP and CFO</w:t>
        <w:br/>
        <w:t>Thank you, Jim.</w:t>
        <w:br/>
        <w:t xml:space="preserve"> </w:t>
        <w:br/>
        <w:t>Operator</w:t>
        <w:br/>
        <w:t>We have a question from the line of Wamsi Mohan with Bank of America. Please go ahead.</w:t>
        <w:br/>
        <w:t xml:space="preserve"> </w:t>
        <w:br/>
        <w:t>Wamsi Mohan BofA Merrill Lynch - Analyst</w:t>
        <w:br/>
        <w:t>Hi, thank you, good morning . Can you talk a little bit about the process that you are going through to estimate the Japan impact? So,</w:t>
        <w:br/>
        <w:t>how far down the supply-chain do have visibility and what products are you hearing that are causing some of the auto production</w:t>
        <w:br/>
      </w:r>
    </w:p>
    <w:p>
      <w:r>
        <w:t>APRIL 21, 2011 / 12:30PM GMT, Q2 2011 TE Connectivity Ltd.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Tom Lynch TE Connectivity Ltd - CEO</w:t>
        <w:br/>
        <w:t>Sure. As you can imagine, we have a pretty extensive crisis management process around this. The big part of it based with our leadership</w:t>
        <w:br/>
        <w:t>team in Japan, which is a very seasoned leadership. So, we, every other day literally, between our automotive and our CIS businesses,</w:t>
        <w:br/>
        <w:t>because that's where this impact is, we get a read from our team in Japan on what they're seeing.</w:t>
        <w:br/>
        <w:t>And, I'd say there is really three big parts to it, there is our end customers and are they going to be able to ship products, which is where I</w:t>
        <w:br/>
        <w:t>would say the part that not that any of this is easy, but to get our arms around, because customer a or customer b says, we're not going</w:t>
        <w:br/>
        <w:t>back to full production until such and such, or this plant is closed for the next three weeks we know how much we are scheduled to ship</w:t>
        <w:br/>
        <w:t>them. So, that's a big part of this.</w:t>
        <w:br/>
        <w:t>The second piece is our own supply-chain, which the good news is we have been very fortunate there as well, that it is not too disruptive.</w:t>
        <w:br/>
        <w:t>We did have some suppliers that were, unfortunately, knocked out and we did have some single source parts, but that is a pretty small</w:t>
        <w:br/>
        <w:t>part of that I would say. Of our $225 million, it is single digit percent of that.</w:t>
        <w:br/>
        <w:t>And, the third piece, which is the hardest to really get our arms around, and, as I've talked to other CEOs, it is the hardest time they are</w:t>
        <w:br/>
        <w:t>having is the extended supply-chain. So, it's the supplier who supplies to another supplier, who supply to one of our customers. We may</w:t>
        <w:br/>
        <w:t>not have a problem delivering a part to them, but two levels down in their supply-chain, they might have an issue, and the trickiest part is</w:t>
        <w:br/>
        <w:t>there's always inventory in the channel, so we're only a month into this approximately, there's inventory to cover that. So, I think we all</w:t>
        <w:br/>
        <w:t>feel like we don't really know what we don't know .</w:t>
        <w:br/>
        <w:t>We've put a number on that based on the best information that we have and that's how we come up to this $225 million, I think it's fluid</w:t>
        <w:br/>
        <w:t>for sure, Wamsi, we hope it's better than that. It could be worse than that. I would say, candidly, the impact on order rates isn't that bad</w:t>
        <w:br/>
        <w:t>yet, but we also know from what our customers are saying, it's going to probably get worse before it gets better.</w:t>
        <w:br/>
        <w:t>So, it is elusive. This is our best way and then the way we sort of take a step back, take a big picture, do a sanity check around it is we do</w:t>
        <w:br/>
        <w:t>plus or minus $75 million to $100 million a month in Japan. So, that seems outlandish that we could have a two-month disruption over</w:t>
        <w:br/>
        <w:t>the next six months for all these customers that we serve in Japan when you consider the power outages and everything else, no. That</w:t>
        <w:br/>
        <w:t>doesn't seem that crazy to think about it that way, so that is really how we try to come into a number that we think is reasonable, that is</w:t>
        <w:br/>
        <w:t>not wildly optimistic or wildly conservative. Time will</w:t>
        <w:br/>
        <w:t xml:space="preserve"> </w:t>
        <w:br/>
        <w:t>Wamsi Mohan BofA Merrill Lynch - Analyst</w:t>
        <w:br/>
        <w:t>Okay, thanks for the candid assessment. I appreciate that. And, then what sort of dollar content assumptions are you making for Japan</w:t>
        <w:br/>
        <w:t>and outside Japan? And, lastly, off the $0.09 and $0.14 hit, can you quantify at an EPS level, how much of that is auto related versus</w:t>
        <w:br/>
        <w:t>non-auto related?</w:t>
        <w:br/>
        <w:t xml:space="preserve"> </w:t>
        <w:br/>
        <w:t>Terrence Curtin TE Connectivity Ltd - EVP and CFO</w:t>
        <w:br/>
        <w:t>Yes, Wamsi, when you look at it certainly as you know, our content for region is very different. So, when you look at the content per</w:t>
        <w:br/>
        <w:t>vehicle, we did tell you we were going to be impacted about 3 million vehicles, the bulk of that in Japan, the minor part outside of Japan</w:t>
        <w:br/>
        <w:t>based upon the customer feedback Tom mentioned. So, that is built up based upon an OEM-based view of our content in their vehicles,</w:t>
        <w:br/>
        <w:t>so it is done by program.</w:t>
        <w:br/>
        <w:t>When you look at the auto element versus the non-auto element, right now, we do not expect anything, any impact to Japan on our</w:t>
        <w:br/>
        <w:t>network solutions segment. So, it is in automotive and our CIS business and when you look at that, of the $220 million we quoted, about</w:t>
        <w:br/>
        <w:t>65% of that will be in our automotive business and the remainder will be in the CIS business.</w:t>
        <w:br/>
        <w:t xml:space="preserve"> </w:t>
        <w:br/>
        <w:t>Wamsi Mohan BofA Merrill Lynch - Analyst</w:t>
        <w:br/>
        <w:t>And, Terrence, is it the same on EPS basis?</w:t>
        <w:br/>
        <w:t xml:space="preserve"> </w:t>
        <w:br/>
        <w:t>Terrence Curtin TE Connectivity Ltd - EVP and CFO</w:t>
        <w:br/>
        <w:t>Correct.</w:t>
        <w:br/>
      </w:r>
    </w:p>
    <w:p>
      <w:r>
        <w:t>APRIL 21, 2011 / 12:30PM GMT, Q2 2011 TE Connectivity Ltd.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Wamsi Mohan BofA Merrill Lynch - Analyst</w:t>
        <w:br/>
        <w:t>Okay, thank you so much.</w:t>
        <w:br/>
        <w:t xml:space="preserve"> </w:t>
        <w:br/>
        <w:t>Terrence Curtin TE Connectivity Ltd - EVP and CFO</w:t>
        <w:br/>
        <w:t>Thanks, Wamsi.</w:t>
        <w:br/>
        <w:t xml:space="preserve"> </w:t>
        <w:br/>
        <w:t>Operator</w:t>
        <w:br/>
        <w:t>We have a question from the line of Amitabh Passi with UBS. Please go ahead</w:t>
        <w:br/>
        <w:t xml:space="preserve"> </w:t>
        <w:br/>
        <w:t>Amitabh Passi UBS - Analyst</w:t>
        <w:br/>
        <w:t>Hi, thank you. Sorry guys, not to harp on this, but still trying to understand the dynamics in your CIS segment. I understand the weakness</w:t>
        <w:br/>
        <w:t>in consumer, yet it's about 15% of segment sales and I am surprised to see a 300 basis point negative impact of margins</w:t>
        <w:br/>
        <w:t>quarter-over-quarter. So, I was hoping you could just help us get some incremental color on just what's driving this or what appears to be</w:t>
        <w:br/>
        <w:t>sort of a disproportionate impact to your margins?</w:t>
        <w:br/>
        <w:t xml:space="preserve"> </w:t>
        <w:br/>
        <w:t>Terrence Curtin TE Connectivity Ltd - EVP and CFO</w:t>
        <w:br/>
        <w:t>When you look at it, Amitabh, you have to look at we did expect our margin in CIS to be down as Tom mentioned, and, really, when you</w:t>
        <w:br/>
        <w:t>look at it is, when we were coming out and we came into the year, we were ramping and expected of faster increase in both consumer</w:t>
        <w:br/>
        <w:t>and Datacom than what we have been experiencing. Those are markets that are impacted by metals, there are also markets where you</w:t>
        <w:br/>
        <w:t>do have price erosion, so, right now, you are getting that impact magnified in the margin until the volume as well as some of the pricing</w:t>
        <w:br/>
        <w:t>actions come into play.</w:t>
        <w:br/>
        <w:t>So, really what is happening is we did expect this, we do expect the CIS business exiting quarter four to be around 14%, but, really, what</w:t>
        <w:br/>
        <w:t>you have is we ramp for a more optimistic picture that is taking slower to come through and then certainly the consumer element, Tom</w:t>
        <w:br/>
        <w:t>added a lot of color to already, which also creates some pressure.</w:t>
        <w:br/>
        <w:t xml:space="preserve"> </w:t>
        <w:br/>
        <w:t>Amitabh Passi UBS - Analyst</w:t>
        <w:br/>
        <w:t>Okay, thanks. And, then just as my follow-up. It's interesting is if I adjust for the impact of Japan, it seems like you actually raised full year</w:t>
        <w:br/>
        <w:t>guidance, maybe just additional color in terms of what you think the drivers are positively impacting your full year guidance net of Japan?</w:t>
        <w:br/>
        <w:t xml:space="preserve"> </w:t>
        <w:br/>
        <w:t>Tom Lynch TE Connectivity Ltd - CEO</w:t>
        <w:br/>
        <w:t>Yes, I'd say if you go actually and look at one of these bridges that we talked to over there, a little bit stronger volume in other markets,</w:t>
        <w:br/>
        <w:t>probably a little higher metals than three or four months ago. And, a little bit of a benefit from exchange rate, so when you net it all out,</w:t>
        <w:br/>
        <w:t>yes, I think we say $0.14 down from Japan and our midpoint is off $0.11, so slightly better, yes, you're right.</w:t>
        <w:br/>
        <w:t xml:space="preserve"> </w:t>
        <w:br/>
        <w:t>Amitabh Passi UBS - Analyst</w:t>
        <w:br/>
        <w:t>Okay, thank you.</w:t>
        <w:br/>
        <w:t xml:space="preserve"> </w:t>
        <w:br/>
        <w:t>Operator</w:t>
        <w:br/>
        <w:t>We have a question from the line of Steve O'Brien with JPMorgan. Please go ahead.</w:t>
        <w:br/>
        <w:t xml:space="preserve"> </w:t>
        <w:br/>
        <w:t>Steve O'Brien JPMorgan - Analyst</w:t>
        <w:br/>
        <w:t>Hi, thanks. Could I get a little bit more elaboration on the contribution margin assuming, assumed in the reduction in Japan revenues?</w:t>
        <w:br/>
        <w:t>Are there additional expenses that related to the crisis management actions that are included in the EPS impact? Things above and</w:t>
        <w:br/>
        <w:t>beyond just lost volumes?</w:t>
        <w:br/>
        <w:t xml:space="preserve"> </w:t>
        <w:br/>
        <w:t>Tom Lynch TE Connectivity Ltd - CEO</w:t>
        <w:br/>
        <w:t>No, there isn't any additional cost like that. I think the simplest way to think about it, Steve, is our margin right now is roughly 30%, 30%,</w:t>
        <w:br/>
        <w:t>31%, so you are going to at least have that. We're not really taking very much variable cost out of these plants in Japan, so the people are</w:t>
        <w:br/>
        <w:t>still there for a full week, not a partial week for a lot of reasons, right. And, because we think the short term, we want to be ready to</w:t>
        <w:br/>
      </w:r>
    </w:p>
    <w:p>
      <w:r>
        <w:t>APRIL 21, 2011 / 12:30PM GMT, Q2 2011 TE Connectivity Ltd.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>produce. So, if you had a more of a sustained downturn in a business, you'd adjust your labor costs quickly and all your variable costs</w:t>
        <w:br/>
        <w:t>quickly.</w:t>
        <w:br/>
        <w:t>So, this assumes more than normal inefficiencies, we think that's going to be short-term, but that is why you would see a flow through, I</w:t>
        <w:br/>
        <w:t>think what you're basically saying is why isn't it just 30%, 33% something like that, your average flow through, because were not taking</w:t>
        <w:br/>
        <w:t>any other costs out.</w:t>
        <w:br/>
        <w:t xml:space="preserve"> </w:t>
        <w:br/>
        <w:t>Steve O'Brien JPMorgan - Analyst</w:t>
        <w:br/>
        <w:t>Great, I appreciate that Tom. And, just a quick point of clarification, Terrence, you mentioned the $75 million in patents hold to ADC are</w:t>
        <w:br/>
        <w:t>not included in fiscal Q3 cash flow. Are they included in that overall fiscal 2011 full-year cash flow?</w:t>
        <w:br/>
        <w:t xml:space="preserve"> </w:t>
        <w:br/>
        <w:t>Terrence Curtin TE Connectivity Ltd - EVP and CFO</w:t>
        <w:br/>
        <w:t>No, they are not. That will not be -- we will not treat that is free cash flow. So, when you look at neither in quarter three or in quarter four,</w:t>
        <w:br/>
        <w:t>so the $1.3 billion I guided and we mentioned does not include that $75 million.</w:t>
        <w:br/>
        <w:t xml:space="preserve"> </w:t>
        <w:br/>
        <w:t>Steve O'Brien JPMorgan - Analyst</w:t>
        <w:br/>
        <w:t>Great, thanks for that.</w:t>
        <w:br/>
        <w:t xml:space="preserve"> </w:t>
        <w:br/>
        <w:t>Operator</w:t>
        <w:br/>
        <w:t>I'm sorry, we have a question from the line of Sherri Scribner with Deutsche Bank. Please go ahead.</w:t>
        <w:br/>
        <w:t xml:space="preserve"> </w:t>
        <w:br/>
        <w:t>Sherri Scribner Deutsche Bank - Analyst</w:t>
        <w:br/>
        <w:t>Hi, thank you. I wanted to ask a little bit about the operating margins in the transportation segment . They were very good this quarter</w:t>
        <w:br/>
        <w:t>and I'm wondering if that's all related to the higher volumes or if there is something else in that number? And, then, with the declines you</w:t>
        <w:br/>
        <w:t>are expecting in that market, what directionally do you see -- clearly I think those margins go down, but, directionally, does it go back to</w:t>
        <w:br/>
        <w:t>sort of the 10% level or lower than that or just wanted to get some detail</w:t>
        <w:br/>
        <w:t xml:space="preserve"> </w:t>
        <w:br/>
        <w:t>Tom Lynch TE Connectivity Ltd - CEO</w:t>
        <w:br/>
        <w:t>Hi, Sherri, this is Tom. This team has done a great job, did a great job managing through the downturn, and as you know, we're very</w:t>
        <w:br/>
        <w:t>aggressive getting our capacity in that business in order probably a little faster than we otherwise would've without that downturn, so</w:t>
        <w:br/>
        <w:t>that helped a lot.</w:t>
        <w:br/>
        <w:t>So, we do believe this is kind of the right level of margin and we will try to improve it, of course. It is coming off a little bit in the third</w:t>
        <w:br/>
        <w:t>quarter because of the Japan impact, again you're taking $100 million of automotive sales out, and, in there, we also have aerospace,</w:t>
        <w:br/>
        <w:t>defense, marine business which is our highest margin business in the Company and they are performing well, in addition. So, you will see</w:t>
        <w:br/>
        <w:t>a little dip in -- you will see some dip in transportation margin in Q3 and then we would expect that begin to recover and move back up</w:t>
        <w:br/>
        <w:t>again in Q4.</w:t>
        <w:br/>
        <w:t xml:space="preserve"> </w:t>
        <w:br/>
        <w:t>Sherri Scribner Deutsche Bank - Analyst</w:t>
        <w:br/>
        <w:t>Okay, so these levels are sustainable?</w:t>
        <w:br/>
        <w:t xml:space="preserve"> </w:t>
        <w:br/>
        <w:t>Terrence Curtin TE Connectivity Ltd - EVP and CFO</w:t>
        <w:br/>
        <w:t>Correct.</w:t>
        <w:br/>
        <w:t xml:space="preserve"> </w:t>
        <w:br/>
        <w:t>Sherri Scribner Deutsche Bank - Analyst</w:t>
        <w:br/>
        <w:t>After the step? And, then just to clarify for the -- I think in past you expected global vehicle production to be about 76 million and I think</w:t>
        <w:br/>
        <w:t>you are taking 3 million out of that, so should we think about global for the year, global production for the year being about 73 million, is</w:t>
        <w:br/>
        <w:t>that the way to think about it?</w:t>
        <w:br/>
      </w:r>
    </w:p>
    <w:p>
      <w:r>
        <w:t>APRIL 21, 2011 / 12:30PM GMT, Q2 2011 TE Connectivity Ltd.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Terrence Curtin TE Connectivity Ltd - EVP and CFO</w:t>
        <w:br/>
        <w:t>You look at global vehicle production, when you look at it in the second half of the year, we do see that the second half will come down by</w:t>
        <w:br/>
        <w:t>the 3 million vehicles. I would say people have restated the first six months of vehicle production up a little bit, Sherri, so it does get a</w:t>
        <w:br/>
        <w:t>little bit confusing . But, when you look at it, it's right now going to be around 75 million vehicles for the year is what the experts say on</w:t>
        <w:br/>
        <w:t>our fiscal year basis. But, some of the clumsiness with the math is they increase the first and second quarter by about 1 million units</w:t>
        <w:br/>
        <w:t xml:space="preserve"> </w:t>
        <w:br/>
        <w:t>Sherri Scribner Deutsche Bank - Analyst</w:t>
        <w:br/>
        <w:t>Okay, great thank you.</w:t>
        <w:br/>
        <w:t xml:space="preserve"> </w:t>
        <w:br/>
        <w:t>Terrence Curtin TE Connectivity Ltd - EVP and CFO</w:t>
        <w:br/>
        <w:t>Thank you.</w:t>
        <w:br/>
        <w:t xml:space="preserve"> </w:t>
        <w:br/>
        <w:t>Operator</w:t>
        <w:br/>
        <w:t>We have a question from the line of William Stein with Credit Suisse. Please go ahead.</w:t>
        <w:br/>
        <w:t xml:space="preserve"> </w:t>
        <w:br/>
        <w:t>William Stein Credit Suisse - Analyst</w:t>
        <w:br/>
        <w:t>Thanks. First, just a reminder or clarification, can you just to level set models again, can you remind us what the long-term operating</w:t>
        <w:br/>
        <w:t>model is of the Company for the mantra on operating margins at revenue?</w:t>
        <w:br/>
        <w:t xml:space="preserve"> </w:t>
        <w:br/>
        <w:t>Tom Lynch TE Connectivity Ltd - CEO</w:t>
        <w:br/>
        <w:t>Sure. As you know, when we went into the downturn, we had our boat 12 at 12 goal, the good news was we really got that to about 14%, a</w:t>
        <w:br/>
        <w:t>little bit over the $12 billion level and then kind of reset it 15% at $14 billion of revenue, excluding ADC. Because ADC is going to have a</w:t>
        <w:br/>
        <w:t>margin rate drag on it, as you know, because we picked that business up at mid-single digits. We will go out at the end of this year we</w:t>
        <w:br/>
        <w:t>expect to be in double digits and then by the end of next be closing in on our average company margin.</w:t>
        <w:br/>
        <w:t>So, for the non-ADC piece of the business, we still believe, even though metals are a little higher, quite higher than when we set this</w:t>
        <w:br/>
        <w:t>target that this is still a business that we should be able to get to the 15% margin range in the $14 billion, non-ADC business range. So, a</w:t>
        <w:br/>
        <w:t>little room to improve in the margin.</w:t>
        <w:br/>
        <w:t xml:space="preserve"> </w:t>
        <w:br/>
        <w:t>William Stein Credit Suisse - Analyst</w:t>
        <w:br/>
        <w:t>Great. And, then, one thing that we have not heard you talk about as it relates to Japan and in particular in light of the strong bookings,</w:t>
        <w:br/>
        <w:t>is an effort to secure supply. You can imagine that some OEM's might place orders for parts on the worry that they might not get supply.</w:t>
        <w:br/>
        <w:t>Have you contemplated that in your guidance, have you seen any of it explicitly or do you suspect it of happening and how do you expect</w:t>
        <w:br/>
        <w:t>that the play out over the next quarter two?</w:t>
        <w:br/>
        <w:t xml:space="preserve"> </w:t>
        <w:br/>
        <w:t>Tom Lynch TE Connectivity Ltd - CEO</w:t>
        <w:br/>
        <w:t>In other words, a little bubble?</w:t>
        <w:br/>
        <w:t xml:space="preserve"> </w:t>
        <w:br/>
        <w:t>William Stein Credit Suisse - Analyst</w:t>
        <w:br/>
        <w:t>Hoarding component.</w:t>
        <w:br/>
        <w:t xml:space="preserve"> </w:t>
        <w:br/>
        <w:t>Tom Lynch TE Connectivity Ltd - CEO</w:t>
        <w:br/>
        <w:t>Like an ordering bubble I think, Will, is what you are talking about? I'd say we see a little bit of that right now, but not really significant. I</w:t>
        <w:br/>
        <w:t>think $10 million, $20 million of a little extra ordering. We are watching for that because I think we're certainly mindful that it wouldn't be</w:t>
        <w:br/>
        <w:t>unusual for people to say I'm going to order more just in case, so we see a little bit of that, but we have not seen a lot of that right now.</w:t>
        <w:br/>
        <w:t xml:space="preserve"> </w:t>
        <w:br/>
        <w:t>William Stein Credit Suisse - Analyst</w:t>
        <w:br/>
        <w:t>And, just one final one if I can. Can you talk about your appetite for additional M&amp;A as you digest the ADCT deal?</w:t>
        <w:br/>
      </w:r>
    </w:p>
    <w:p>
      <w:r>
        <w:t>APRIL 21, 2011 / 12:30PM GMT, Q2 2011 TE Connectivity Ltd.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Tom Lynch TE Connectivity Ltd - CEO</w:t>
        <w:br/>
        <w:t>We think there's a number of areas where we could strengthen the Company through M&amp;A. We have a fairly robust pipeline. We have</w:t>
        <w:br/>
        <w:t>been building this for several years after not being in that business so to speak for a long time. And, last year, we made a couple of, in</w:t>
        <w:br/>
        <w:t>addition to the big one in ADC, we made a couple of small technology acquisitions that have really strengthened our fiber connectivity</w:t>
        <w:br/>
        <w:t>capability. So, we're always on the lookout for that. I think the ADC types are going to be few and far between, primarily because there</w:t>
        <w:br/>
        <w:t>are just not that many out there like that.</w:t>
        <w:br/>
        <w:t>So, I think our priorities will be to number one, add technology through bolt-ons and then where can we had product lines that we don't</w:t>
        <w:br/>
        <w:t>have in some of our -- we've talked in the past around harsh environment, industrial energy types of businesses. So, we clearly think that,</w:t>
        <w:br/>
        <w:t>given our cash flow, that is a good way to build value in the business if we can find the right opportunities. We passed a lot more than</w:t>
        <w:br/>
        <w:t>we've decided to do, because it's got to fit our value proposition and, fundamentally, we feel that there's an awful lot of opportunity to</w:t>
        <w:br/>
        <w:t>improve this Company organically, both by organic growth through the broad range of technology and product lines we already have, as</w:t>
        <w:br/>
        <w:t>well as continuing through the P&amp;L. So, it's going to be in our mix for sure, Will. I guess that's the way I would say it, but nothing</w:t>
        <w:br/>
        <w:t>imminent right now of any size.</w:t>
        <w:br/>
        <w:t xml:space="preserve"> </w:t>
        <w:br/>
        <w:t>William Stein Credit Suisse - Analyst</w:t>
        <w:br/>
        <w:t>Okay, great. Congrats, thanks.</w:t>
        <w:br/>
        <w:t xml:space="preserve"> </w:t>
        <w:br/>
        <w:t>Tom Lynch TE Connectivity Ltd - CEO</w:t>
        <w:br/>
        <w:t>Thank you.</w:t>
        <w:br/>
        <w:t xml:space="preserve"> </w:t>
        <w:br/>
        <w:t>Keith Kolstrom TE Connectivity Ltd - Senior Director IR</w:t>
        <w:br/>
        <w:t>Operator, I think we have time for one more call if there's anymore.</w:t>
        <w:br/>
        <w:t xml:space="preserve"> </w:t>
        <w:br/>
        <w:t>Operator</w:t>
        <w:br/>
        <w:t>Okay, we do have one more. We have a question from the line of Amitabh Passi with UBS. Please go ahead.</w:t>
        <w:br/>
        <w:t xml:space="preserve"> </w:t>
        <w:br/>
        <w:t>Amitabh Passi UBS - Analyst</w:t>
        <w:br/>
        <w:t>Thank you. I just had a follow-up question. Within your service provider sub segment of network solutions, can you just give us an update</w:t>
        <w:br/>
        <w:t>of your pipeline for incremental fiber to DX opportunities? We've heard about NBN, I think you've mentioned Telnext, and we have also</w:t>
        <w:br/>
        <w:t>heard [Rumley's] and Telefonica might be looking to do something more. Just an update on what you're seeing globally and where you</w:t>
        <w:br/>
        <w:t>think we might see incremental contracts coming through?</w:t>
        <w:br/>
        <w:t xml:space="preserve"> </w:t>
        <w:br/>
        <w:t>Tom Lynch TE Connectivity Ltd - CEO</w:t>
        <w:br/>
        <w:t>It's hard to get specific on things that haven't happened for obvious reasons, because the customers don't really want us to talk about</w:t>
        <w:br/>
        <w:t>them yet. But, I think we're pretty bullish on the pipeline, a lot of activity. I've been out over the last couple months to a couple of the</w:t>
        <w:br/>
        <w:t>really big customers, and when you just look at the data that's being demanded, now that everybody is getting tablets in SmartPhones,</w:t>
        <w:br/>
        <w:t>it's taxing the system and while a lot of it is wireless broadband, you need quite a wired infrastructure, fiber infrastructure, to support</w:t>
        <w:br/>
        <w:t>that.</w:t>
        <w:br/>
        <w:t>So, we saw that our networks businesses were up 20% year-over-year and our telecom, non-ADC portion of that, just run apples to</w:t>
        <w:br/>
        <w:t>apples because I think that is the best indicator, was up 30%. Our last year wasn't a robust year, but the spending is increasing and we</w:t>
        <w:br/>
        <w:t>see a lot of activity in Asia-Pac like NBN, a couple of other big ones that RFPs are in the works down that way and we see a lot of activity</w:t>
        <w:br/>
        <w:t>in Europe. Both those areas have much less fiber in the network than the US does. Although we expect activity to be picking up again in</w:t>
        <w:br/>
        <w:t>the US, so that growth is really driven without much US growth in it, so we think it's coming into a good cycle for this business.</w:t>
        <w:br/>
        <w:t xml:space="preserve"> </w:t>
        <w:br/>
        <w:t>Amitabh Passi UBS - Analyst</w:t>
        <w:br/>
        <w:t>Tom, just any thoughts on China? Do think that's an opportunity or do think the market is still too tough?</w:t>
        <w:br/>
      </w:r>
    </w:p>
    <w:p>
      <w:r>
        <w:t>APRIL 21, 2011 / 12:30PM GMT, Q2 2011 TE Connectivity Ltd.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Tom Lynch TE Connectivity Ltd - CEO</w:t>
        <w:br/>
        <w:t>It's an opportunity that's tough. The way that I would put it. We do have a decent beachhead now through the acquisition, but</w:t>
        <w:br/>
        <w:t>infrastructure in the big emerging markets is probably amongst the toughest businesses. But, we've good products, we have local</w:t>
        <w:br/>
        <w:t>products and combining ADC and ourselves gives us a more robust product line there. So, that's part of our growth assumption .</w:t>
        <w:br/>
        <w:t>We're not counting on extraordinary success there to drive this business. We're counting on being there and capitalizing on high market</w:t>
        <w:br/>
        <w:t>growth, being a player, but we don't really expect to have anywhere near the kind position we do in Europe or the US, or Latin America.</w:t>
        <w:br/>
        <w:t>Because it's a high-growth, it will</w:t>
        <w:br/>
        <w:t xml:space="preserve"> </w:t>
        <w:br/>
        <w:t>Amitabh Passi UBS - Analyst</w:t>
        <w:br/>
        <w:t>Thank you.</w:t>
        <w:br/>
        <w:t xml:space="preserve"> </w:t>
        <w:br/>
        <w:t>Tom Lynch TE Connectivity Ltd - CEO</w:t>
        <w:br/>
        <w:t>Thank you very much, everyone.</w:t>
        <w:br/>
        <w:t xml:space="preserve"> </w:t>
        <w:br/>
        <w:t>Keith Kolstrom TE Connectivity Ltd - Senior Director IR</w:t>
        <w:br/>
        <w:t>Thanks for joining our call. Please feel free to call the IR department with any questions you might have during the day. Thank you</w:t>
        <w:br/>
        <w:t xml:space="preserve"> </w:t>
        <w:br/>
        <w:t>Operator</w:t>
        <w:br/>
        <w:t>Ladies and gentlemen, this conference will be available for replay after 10.30 AM Eastern Time today until April 28 at midnight . You may</w:t>
        <w:br/>
        <w:t>access the AT&amp;T executive play back service at any time by dialing 1-800-475-6701 and entering the access code 193182. International</w:t>
        <w:br/>
        <w:t>participants may dial 1-320-365-3844. Again, those numbers 1-800-475-6701. International 1-320-365-3844. Access code 193182 . That</w:t>
        <w:br/>
        <w:t>does conclude our conference for today. Thank you for your participation and using AT&amp;T executive teleconference service, you may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Q3 2011 TE Connectivity Ltd Earnings Conference Call</w:t>
        <w:br/>
        <w:t>EVENT DATE/TIME: JULY 20, 2011 / 12:30PM GMT</w:t>
        <w:br/>
      </w:r>
    </w:p>
    <w:p>
      <w:r>
        <w:t>JULY 20, 2011 / 12:30PM GMT, Q3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Keith Kolstrom TE Connectivity Ltd. - Sr. Director, IR</w:t>
        <w:br/>
        <w:t xml:space="preserve"> </w:t>
        <w:br/>
        <w:t>Tom Lynch TE Connectivity Ltd. - CEO</w:t>
        <w:br/>
        <w:t xml:space="preserve"> </w:t>
        <w:br/>
        <w:t>Terrence Curtin TE Connectivity Ltd. - CFO</w:t>
        <w:br/>
        <w:t>CONFERENCE CALL PARTICIPANTS</w:t>
        <w:br/>
        <w:t xml:space="preserve"> </w:t>
        <w:br/>
        <w:t>Amitabh Passi UBS - Analyst</w:t>
        <w:br/>
        <w:t xml:space="preserve"> </w:t>
        <w:br/>
        <w:t>Shawn Harrison Longbow Research - Analyst</w:t>
        <w:br/>
        <w:t xml:space="preserve"> </w:t>
        <w:br/>
        <w:t>William Stein Credit Suisse - Analyst</w:t>
        <w:br/>
        <w:t xml:space="preserve"> </w:t>
        <w:br/>
        <w:t>Craig Hettenbach Goldman Sachs - Analyst</w:t>
        <w:br/>
        <w:t xml:space="preserve"> </w:t>
        <w:br/>
        <w:t>Jim Suva Citigroup - Analyst</w:t>
        <w:br/>
        <w:t xml:space="preserve"> </w:t>
        <w:br/>
        <w:t>Matt Sheerin Stifel Nicolaus - Analyst</w:t>
        <w:br/>
        <w:t xml:space="preserve"> </w:t>
        <w:br/>
        <w:t>Sherri Scribner Deutsche Bank Securities - Analyst</w:t>
        <w:br/>
        <w:t xml:space="preserve"> </w:t>
        <w:br/>
        <w:t>Steve O'Brien JPMorgan - Analyst</w:t>
        <w:br/>
        <w:t xml:space="preserve"> </w:t>
        <w:br/>
        <w:t>Ryan Jones RBC Capital Markets - Analyst</w:t>
        <w:br/>
        <w:t xml:space="preserve"> </w:t>
        <w:br/>
        <w:t>Wamsi Mohan Bank of America/Merrill Lynch - Analyst</w:t>
        <w:br/>
        <w:t>PRESENTATION</w:t>
        <w:br/>
        <w:t xml:space="preserve"> </w:t>
        <w:br/>
        <w:t>Operator</w:t>
        <w:br/>
        <w:t>Ladies and gentlemen, thank you for standing by. Welcome to the TE Connectivity reports fiscal third quarter results conference call. At</w:t>
        <w:br/>
        <w:t>this time, all participants are in a listen-only mode. Later, we will conduct a question and answer session. Instructions will be given at</w:t>
        <w:br/>
        <w:t>that time. Should you require assistance during today's call, please press star zero. As a reminder, this conference is being recorded.</w:t>
        <w:br/>
        <w:t>I would now like to turn the conference over to our host, Mr. Keith Kolstrom, who is the Senior Director of Investor Relations. Please go</w:t>
        <w:br/>
        <w:t>ahead.</w:t>
        <w:br/>
        <w:t xml:space="preserve"> </w:t>
        <w:br/>
        <w:t>Keith Kolstrom TE Connectivity Ltd. - Sr. Director, IR</w:t>
        <w:br/>
        <w:t>Good morning. Thank you for joining our conference call to discuss TE Connectivity's third quarter results for fiscal year 2011, and our</w:t>
        <w:br/>
        <w:t>updated outlook for the full year 2011. With me today are Chief Executive Officer, Tom Lynch, and Chief Financial Officer, Terrence Curtin.</w:t>
        <w:br/>
        <w:t>During the course of this call, we will be providing certain forward-looking information, and we ask you to review the forward-looking</w:t>
        <w:br/>
        <w:t>cautionary statements included in today's press release. In addition we will use certain non-GAAP measures in our discussion this</w:t>
        <w:br/>
        <w:t>morning, we ask you to review the sections of our press release and the accompanying slide presentations that address the use of these</w:t>
        <w:br/>
        <w:t>items. The press release and related tables along with the slide presentation can be found on the Investor Relations portion of our</w:t>
        <w:br/>
        <w:t>website at TE.com.</w:t>
        <w:br/>
        <w:t>Finally for participants on the Q&amp;A portion of today's call, I would like to remind everyone to please limit themselves to one follow-up</w:t>
        <w:br/>
        <w:t>question, to make sure that we are able to cover all questions during the allotted time. Now let me turn the call over to Tom for some</w:t>
        <w:br/>
        <w:t>opening comments.</w:t>
        <w:br/>
        <w:t xml:space="preserve"> </w:t>
        <w:br/>
        <w:t>Tom Lynch TE Connectivity Ltd. - CEO</w:t>
        <w:br/>
        <w:t>Thanks, Keith and good morning everyone. I will cover the highlights of Q3, a little bit of overview of Q4, and then I will turn it over to</w:t>
        <w:br/>
        <w:t>Terrence, and he'll walk us through the details. If you can please turn to slide three now. This was a very good quarter for us. Sales of $3.7</w:t>
        <w:br/>
        <w:t>billion were up 21% versus last year, and were better than guidance, due to a less than unexpected, unfavorable impact from the Japan</w:t>
        <w:br/>
        <w:t>earthquake, and the strong year-over-year growth was driven primarily by 5% organic growth that more than offset approximately $70</w:t>
        <w:br/>
        <w:t>million of less sales due to the situation in Japan, and also a significant contribution from the ADC acquisition of about $300 million in</w:t>
        <w:br/>
        <w:t>sales.</w:t>
        <w:br/>
        <w:t>Our adjusted earnings per share of $0.78 is a new high for us, and is up from $0.70 last year. We exceeded our guidance range primarily</w:t>
        <w:br/>
        <w:t>because of the lesser impact from Japan. We expected a $0.09 unfavorable impact and turned out to be $0.05. And really there, both</w:t>
        <w:br/>
        <w:t>our customers and our suppliers as well as our team did a terrific job in recovering faster than I think that anyone thought was possible at</w:t>
        <w:br/>
        <w:t>the time.</w:t>
        <w:br/>
      </w:r>
    </w:p>
    <w:p>
      <w:r>
        <w:t>JULY 20, 2011 / 12:30PM GMT, Q3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We also had another strong cash flow quarter generating $340 million of free cash flow, and we returned the entire amount to</w:t>
        <w:br/>
        <w:t>shareholders in the form of dividends and share repurchases. As I think you know our increased dividend rate kicked in this quarter.</w:t>
        <w:br/>
        <w:t>Overall our performance in the quarter was driven primarily by continued strength in our automotive business, where we continue to see</w:t>
        <w:br/>
        <w:t>double-digit growth in all regions except Japan in Q3. Continued strong demand in our telecom networks business in every region, and</w:t>
        <w:br/>
        <w:t>the contributions from the ADC acquisition which as you know are part of our networks business, and almost now fully integrated in the</w:t>
        <w:br/>
        <w:t>telecom business. These positives more than offset the continued softness in CIS, which we expected.</w:t>
        <w:br/>
        <w:t>To highlight a little our network solutions business this segment had a very strong quarter generating $1 billion in sales, and delivering</w:t>
        <w:br/>
        <w:t>adjusted operating margins of 14%. And the ADC integration continues to progress very well. We are delivering the synergies we outlined</w:t>
        <w:br/>
        <w:t>a year ago, and the whole integration, I couldn't be happier actually, it is coming along very well, and we feel just about like one company</w:t>
        <w:br/>
        <w:t>already.</w:t>
        <w:br/>
        <w:t>Orders during the quarter were $3.9 billion and $3.6 billion if you exclude our Subcom business. Our book to bill was 1-to-1 excluding</w:t>
        <w:br/>
        <w:t>Subcom. Despite the macro uncertainty right now, our orders in automotive, aerospace, energy and telecom were solid throughout Q3,</w:t>
        <w:br/>
        <w:t>and have continued this way so far in July, and so all four of those businesses have been running double-digit order growth. The Data</w:t>
        <w:br/>
        <w:t>Comm business which we thought would be on track by now continues to be softer than expected, and we also did see a little softening</w:t>
        <w:br/>
        <w:t>in the distribution channel late in the quarter.</w:t>
        <w:br/>
        <w:t>For the fourth quarter our guidance is essentially unchanged, and we expect adjusted EPS in the range of $0.84 to $0.88, and just a</w:t>
        <w:br/>
        <w:t>reminder our fourth quarter has an extra week, and without this extra week we estimate adjusted earnings per share would be $0.79 to</w:t>
        <w:br/>
        <w:t>$0.83. This is another strong quarter year-on-year growth compared to the $0.72 we delivered last year. And for the full year we are</w:t>
        <w:br/>
        <w:t>increasing our annual guidance range to $3.06 to $3.10 of adjusted EPS, which is a little over 20% increase compared to the $2.54 we</w:t>
        <w:br/>
        <w:t>delivered in 2010. The increase in our guidance is due to the better than expected Q3 performance. So we are basically holding Q4 at our</w:t>
        <w:br/>
        <w:t>prior guidance level.</w:t>
        <w:br/>
        <w:t>So with those highlights I will turn it over to Terrence, and he will walk through the quarter in more detail.</w:t>
        <w:br/>
        <w:t xml:space="preserve"> </w:t>
        <w:br/>
        <w:t>Terrence Curtin TE Connectivity Ltd. - CFO</w:t>
        <w:br/>
        <w:t>Thanks, Tom. Good morning everyone. Let me start by covering sales performance. If you could please turn to slide four. Total Company</w:t>
        <w:br/>
        <w:t>sales of $3.7 billion were up 21% year-over-year with growth across all segments and geographies. Organic growth which excludes the</w:t>
        <w:br/>
        <w:t>effects of currencies and the ADC acquisition was 5% in the quarter, and was driven by our transportation and network solutions</w:t>
        <w:br/>
        <w:t>segments.</w:t>
        <w:br/>
        <w:t>Geographically we had organic growth of 12% in EMEA, 9% in the Americas, and Asia was essentially flat. And certainly this Asia growth</w:t>
        <w:br/>
        <w:t>rate was impacted by the Japan earthquake, which reduced our sales by $68 million in the quarter. The Japan impact on our organic</w:t>
        <w:br/>
        <w:t>growth rate on an overall basis was approximately 200 basis points, and the impact on Asia was about 500 basis points. ADC sales in</w:t>
        <w:br/>
        <w:t>the quarter were $311 million, or about half of our overall growth. And we also did benefit from currency translation which increased</w:t>
        <w:br/>
        <w:t>overall growth by about $200 million. On a sequentially basis sales were up 7% overall, and up 5% organically.</w:t>
        <w:br/>
        <w:t>Now let me give you some highlights of our key markets in each of our segments, and as I discuss these all changes that I will discuss will</w:t>
        <w:br/>
        <w:t>be organic. Please turn to slide five. And I will cover the Transportation Solutions segment first. In this segment, sales increased 11%</w:t>
        <w:br/>
        <w:t>versus the prior year, and were up 2% sequentially. In the automotive market, our sales increased 11% versus the prior year, and were flat</w:t>
        <w:br/>
        <w:t>sequentially. Year-over-year sales were up 17% in EMEA, 16% in the Americas, and flat in Asia driven by the impact in Japan. In fact, if you</w:t>
        <w:br/>
        <w:t>go into China our sales were up 11% in China.</w:t>
        <w:br/>
        <w:t>From a production perspective, global production was down 6% sequentially to about 18.5 million units in the quarter, which was flat</w:t>
        <w:br/>
        <w:t>with the prior year, and our sales growth again was above auto production due to the electronic content increase in vehicles, increased</w:t>
        <w:br/>
        <w:t>share, as well as Tier one customers building inventory in anticipation of the Japan earthquake recovery. We continue to see end demand</w:t>
        <w:br/>
        <w:t>trends outside Japan remaining strong across all regions, and we believe quarter four global auto production should be approximately 19</w:t>
        <w:br/>
        <w:t>million vehicles, which would equate to a year-over-year production growth of 6%. This production number includes some increase from</w:t>
        <w:br/>
      </w:r>
    </w:p>
    <w:p>
      <w:r>
        <w:t>JULY 20, 2011 / 12:30PM GMT, Q3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the production recovery following the earthquake, offset by the normal seasonal shutdown that we see in the fourth quarter in Europe.</w:t>
        <w:br/>
        <w:t>In the Aerospace and Defense and Marine Market sales were up 12% versus the prior year, and up 13% sequentially. Growth was driven by</w:t>
        <w:br/>
        <w:t>continued improvement in the commercial aerospace as well as the oil and gas markets, as well as some increased share. For the</w:t>
        <w:br/>
        <w:t>Transportation Solutions segment overall, we expect year-on-year double-digit organic growth in our fourth quarter.</w:t>
        <w:br/>
        <w:t>So please turn to slide six. In our Communications &amp; Industrial Solutions segment sales declined 1% versus the prior year, and increased</w:t>
        <w:br/>
        <w:t>6% sequentially. Strength in the Industrial and Touch Solution markets were more than offset by declines in our Consumer Devices</w:t>
        <w:br/>
        <w:t>business, and about $35 million in lost sales due to the Japan earthquake. We do expect some additional impact from Japan in our fourth</w:t>
        <w:br/>
        <w:t>quarter in this segment, as some customers have yet to fully recover, causing delays in certain programs.</w:t>
        <w:br/>
        <w:t>Let me get into certain markets in the segment. In the Industrial Equipment market sales up 3% versus the prior year, and 5%</w:t>
        <w:br/>
        <w:t>sequentially due to the demand for factory automation, medical, and rail projects. We do expect this market for us to have similar sales</w:t>
        <w:br/>
        <w:t>next quarter as we had in quarter three. In the Data Comm market, which includes sales to Communication Equipment, Server, and</w:t>
        <w:br/>
        <w:t>Storage market, our sales were basically flat versus last year, and increased 7% sequentially driven by new program wins and spending</w:t>
        <w:br/>
        <w:t>on wireless infrastructure. As Tom mentioned this market continues to recover more slowly than we thought as we entered the year and</w:t>
        <w:br/>
        <w:t>based upon current order trends, we expect results similar to quarter three levels in our fourth quarter.</w:t>
        <w:br/>
        <w:t>In the Consumer Device area, revenues were down 18% versus the prior year, and basically flat sequentially. The year-over-year sales</w:t>
        <w:br/>
        <w:t>decline continues to be due to customer mix and our relatively small position in smartphones, but revenues did stabilize versus quarter</w:t>
        <w:br/>
        <w:t>two. While this market, and while this business has clearly underperformed its market, we are encouraged by recent program wins and</w:t>
        <w:br/>
        <w:t>improved relationships with key customers. In quarter four, we expect the Communication &amp; Industrial Solutions segment revenues to be</w:t>
        <w:br/>
        <w:t>similar to quarter three levels, which will be a low single-digit organic decline year-on-year.</w:t>
        <w:br/>
        <w:t>So let's turn to slide 7 to cover network solutions. For the segment total sales were up 64% including ADC sales of $311 million. On an</w:t>
        <w:br/>
        <w:t>organic basis sales in this segment were up 7% versus the prior year. In the Telecom Networks markets our sales were up 24%</w:t>
        <w:br/>
        <w:t>organically versus the prior year, driven by the continued acceleration of investment in fiber networks. The growth that we experienced</w:t>
        <w:br/>
        <w:t>organically was driven by Europe, South America and China. This growth is well above typical seasonality, and we expect double-digit</w:t>
        <w:br/>
        <w:t>organic growth year-over-year in quarter four as well.</w:t>
        <w:br/>
        <w:t>Sales for the Energy market up 13% versus the prior year with double-digit growth in all regions, as utility investment continues to</w:t>
        <w:br/>
        <w:t>recover around the world. In the Enterprise Networks market our sales increased 6% versus the prior year, due to increased data center</w:t>
        <w:br/>
        <w:t>spend globally, and growth related to infrastructure build-outs in emerging markets. These positives are continuing to be offset by a</w:t>
        <w:br/>
        <w:t>tough commercial construction market. And finally in our Subcom business as expected sales declined 14% versus the prior year.</w:t>
        <w:br/>
        <w:t>Our bookings in the quarter were very strong at $280 million, which includes network upgrades, projects for the oil and gas market, as</w:t>
        <w:br/>
        <w:t>well as the approximately $180 million SJC contract, which is a system between Singapore and Japan that we announced on our last</w:t>
        <w:br/>
        <w:t>earnings call. We continue to by active in a number of bids and contracts in process, and we expect full year 2011 sales of approximately</w:t>
        <w:br/>
        <w:t>$600 million. Overall for the segment in quarter four we expect that the sales will be up mid-single digits organically year-over-year, and</w:t>
        <w:br/>
        <w:t>in addition ADC will contribute about $300 million. This is down slightly compared to quarter three primarily due to seasonality in our</w:t>
        <w:br/>
        <w:t>European markets.</w:t>
        <w:br/>
        <w:t>Now let me cover our earnings which start on slide eight. Our GAAP operating income for the quarter was $471 million, which includes</w:t>
        <w:br/>
        <w:t>$12 million of charges related to the ADC acquisition, and $5 million of charges related to non ADC restructuring. Adjusted operating</w:t>
        <w:br/>
        <w:t>income was $488 million, with an adjusted operating margin of 13.1%. Margins were higher than we guided primarily due to the strong</w:t>
        <w:br/>
        <w:t>margin performance in our Network Solutions segment, and the reduced impact from the Japan earthquake. We do estimate that the</w:t>
        <w:br/>
        <w:t>Japan earthquake impacted our margin by about 50 basis points in the quarter.</w:t>
        <w:br/>
        <w:t>Adjusted earnings per share for the quarter were $0.78, and this is up 11% from $0.70 in quarter three 2010. The improvement was driven</w:t>
        <w:br/>
        <w:t>by volume, the acquisition of ADC, and the benefit of share repurchases, which together more than offset the negative impacts of higher</w:t>
        <w:br/>
      </w:r>
    </w:p>
    <w:p>
      <w:r>
        <w:t>JULY 20, 2011 / 12:30PM GMT, Q3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metal costs and the Japan earthquake. We estimate that the impact of the Japan earthquake was a decrease in our earnings of</w:t>
        <w:br/>
        <w:t>approximately $0.05 per share in the quarter versus the guidance we gave last quarter of a $0.09 impact.</w:t>
        <w:br/>
        <w:t>Turning to slide nine, and if you look at the top half of the slide which includes gross margin, our adjusted gross margin in the third</w:t>
        <w:br/>
        <w:t>quarter was 30.2%, which was down as we expected from about 31% last quarter, and in line with our guidance. In the fourth quarter we</w:t>
        <w:br/>
        <w:t>expect our gross margins to improve to 31%-plus, as the pricing actions that we have initiated take hold, and the lessening impact in</w:t>
        <w:br/>
        <w:t>Japan. This guidance is consistent with what I said on the last call.</w:t>
        <w:br/>
        <w:t>If you look at the bottom half of the slide, operating expenses as a percentage of sales were slightly better than we guided. Expenses</w:t>
        <w:br/>
        <w:t>were up $118 million year-on-year, driven by the increase in sales, the addition of ADC, and the continued investment in our Research &amp;</w:t>
        <w:br/>
        <w:t>Development programs. For quarter four, we expect as a percentage of sales RD&amp;E will be about 5% and SG&amp;A of about 12.5% which is</w:t>
        <w:br/>
        <w:t>in line with our longer term margin targets.</w:t>
        <w:br/>
        <w:t>So let's turn to slide 10 so I can discuss items on the P&amp;L below the operating line. Net interest expense $35 million compared to $34</w:t>
        <w:br/>
        <w:t>million in the prior year, and in quarter four we expect that net interest expense will be approximately $36 million. Other income net</w:t>
        <w:br/>
        <w:t>which relates to our tax sharing agreement was an expense of $5 million due to the settlement of a portion of our shared tax obligations.</w:t>
        <w:br/>
        <w:t>This partial settlement also drove a lower GAAP effective tax rate of 17% in the quarter. If you adjust for this the adjusted other income</w:t>
        <w:br/>
        <w:t>was $9 million, which is slightly lower than guidance, and for quarter four I expect approximately $13 million of other income.</w:t>
        <w:br/>
        <w:t>The GAAP effective tax rate was 17% in the quarter and the tax rate on adjusted income was 25%. I would highlight that the lower other</w:t>
        <w:br/>
        <w:t>income and the lower tax rate essentially offset each other, so there is really no benefit to adjusted earnings per share versus our</w:t>
        <w:br/>
        <w:t>guidance. In quarter four we expect a tax rate on adjusted income of approximately 26%.</w:t>
        <w:br/>
        <w:t>Now let me cover free cash flow on slide 11. Our free cash flow in the third quarter was $340 million in approximated or adjusted net</w:t>
        <w:br/>
        <w:t>income. With the year-to-date performance we continue to expect 2011 free cash flow to be in excess of $1.3 billion excluding the ADC</w:t>
        <w:br/>
        <w:t>acquisition related spending of $105 million. On working capital we made solid progress in the quarter as both inventory and receivables</w:t>
        <w:br/>
        <w:t>were each down 2 days sequentially while payables were up 2 days. Overall we feel good about the current working capital numbers.</w:t>
        <w:br/>
        <w:t>Capital spending was $144 million in the quarter, up from prior year levels of $92 million. We expect the capital spending for the full year</w:t>
        <w:br/>
        <w:t>will be approximately 4% of sales, which is at the lower end of our long-term spending range of 4% to 5% of sales. And during the</w:t>
        <w:br/>
        <w:t>quarter we had $46 million of proceeds from the sale of Property, Plant &amp; Equipment, and this was driven primarily due to the closure of</w:t>
        <w:br/>
        <w:t>the sale of the former ADC headquarters.</w:t>
        <w:br/>
        <w:t>Now let me go to slide 12 to cover debt and liquidity. We began and ended the quarter with $1.2 billion of cash. During the quarter our</w:t>
        <w:br/>
        <w:t>free cash flow of $340 million was essentially returned to our shareholders through dividends and the repurchase of 7.4 million shares.</w:t>
        <w:br/>
        <w:t>$79 million of dividends paid during the quarter reflects the recent 12.5% increase in our payout. Other sources and uses of cash in the</w:t>
        <w:br/>
        <w:t>quarter were during the quarter we did complete the sale of the noncore ADC patents that we covered last call, and that generated $68</w:t>
        <w:br/>
        <w:t>million of proceeds, and we also used $88 million of capital to tender legacy ADC debt.</w:t>
        <w:br/>
        <w:t>Finally, during the quarter we entered into a new five year $1.5 billion revolving credit facility, which replaced the existing facility that was</w:t>
        <w:br/>
        <w:t>scheduled to mature in 2012. We are pleased to have this facility in place, because it continues to provide us with a very strong liquidity</w:t>
        <w:br/>
        <w:t>position.</w:t>
        <w:br/>
        <w:t>So let me cover the order trends and our outlook, and if you could please turn to slide 13. Orders were solid in quarter three and as you</w:t>
        <w:br/>
        <w:t>can see from this slide, the book to bill was 1, if you exclude Subcom in all of our segments. Really when you see the order trends that we</w:t>
        <w:br/>
        <w:t>are experiencing, and as Tom mentioned as we exit the quarter, Transportation and Network Solutions segments continue to be very</w:t>
        <w:br/>
        <w:t>strong, but we have seen some softness in the CIS segment.</w:t>
        <w:br/>
        <w:t>Let me turn to slide 14 to cover the outlook. For the fourth quarter, we expect our sales to be in the range of $3.9 billion to $4 billion, and</w:t>
        <w:br/>
        <w:t>this is an increase of 24% to 28% over the prior year. This does include approximately $300 million of revenue from ADC, and as Tom</w:t>
        <w:br/>
        <w:t>mentioned we do remind you that we do have the extra week in the fourth quarter, which we estimate will be $240 million of revenue,</w:t>
        <w:br/>
      </w:r>
    </w:p>
    <w:p>
      <w:r>
        <w:t>JULY 20, 2011 / 12:30PM GMT, Q3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and is included in this guidance.</w:t>
        <w:br/>
        <w:t>On an organic basis which excludes the extra week and the ADC acquisition, organic growth would be 3% to 6% year-over-year, and this</w:t>
        <w:br/>
        <w:t>organic growth does include a negative impact of $35 million from the Japan earthquake. Our quarter four earnings per share are</w:t>
        <w:br/>
        <w:t>expected to be $0.84 to $0.88. This reflects the benefits of our pricing actions, the improving situation in Japan, and the additional week</w:t>
        <w:br/>
        <w:t>in the fourth quarter. As with last quarter, we have included the year-over-year EPS reconciliation at the bottom of the slide, so you can</w:t>
        <w:br/>
        <w:t>see the moving parts.</w:t>
        <w:br/>
        <w:t>Turning to the full year, sales are expected to be $14.3 billion to $14.4 billion, this is an increase of 18% to 19% compared to the prior year.</w:t>
        <w:br/>
        <w:t>ADC sales for the full year expected to be about $950 million, and provide 800 basis points of our growth. Organic growth without ADC</w:t>
        <w:br/>
        <w:t>and the extra week is expected to be 6% to 7%. From an earnings per share perspective we expect $3.06 to $3.10 per share, and this is an</w:t>
        <w:br/>
        <w:t>increase of 20% to 22% over fiscal 2010 earnings per share of $2.54. This is a very strong earnings growth when you consider the</w:t>
        <w:br/>
        <w:t>headwinds and earnings from both the Japan earthquake and the metals increase that we have experienced that you can see on the</w:t>
        <w:br/>
        <w:t>lower right-hand corner of the slide. Metals net pricing is a $0.14 headwind, and Japan a $0.08 headwind.</w:t>
        <w:br/>
        <w:t>Just finally I believe when you look at this, the earnings power of the Company is really starting to gain momentum when you look at this</w:t>
        <w:br/>
        <w:t>20% earnings per share growth year-over-year. With this, operator, let's open it up for questions.</w:t>
        <w:br/>
        <w:t>QUESTIONS AND ANSWERS</w:t>
        <w:br/>
        <w:t xml:space="preserve"> </w:t>
        <w:br/>
        <w:t>Operator</w:t>
        <w:br/>
        <w:t>Our first question comes from the line of Amitabh Passi with UBS. Please go ahead.</w:t>
        <w:br/>
        <w:t xml:space="preserve"> </w:t>
        <w:br/>
        <w:t>Amitabh Passi UBS - Analyst</w:t>
        <w:br/>
        <w:t>Thank you. Tom, perhaps the first question for you, I think in the press release you alluded to increasing levels of macro uncertainty, just</w:t>
        <w:br/>
        <w:t>curious maybe you could give us a sense of what you are hearing or seeing from customers perhaps across geographies, and as you look</w:t>
        <w:br/>
        <w:t>over the next six to nine months your general thoughts on where you think there are probably some upside/downside concerns?</w:t>
        <w:br/>
        <w:t xml:space="preserve"> </w:t>
        <w:br/>
        <w:t>Tom Lynch TE Connectivity Ltd. - CEO</w:t>
        <w:br/>
        <w:t>Six to nine months is a long time out, but I will give you my best shot. From one perspective as I think we discussed throughout this recap</w:t>
        <w:br/>
        <w:t>here, if you look at two of our three segments, orders are strong in the infrastructure rebuild arena, or whether it be telecom or enterprise</w:t>
        <w:br/>
        <w:t>or energy, and for sure in automotive. And the signals from and I have been out to a lot of customers in the last couple of months, the</w:t>
        <w:br/>
        <w:t>signals from the automotive customers are very bullish. Now I know they want us to make sure we are ready with the production, because</w:t>
        <w:br/>
        <w:t>when things bounce back quickly a year and a half ago the whole supply chain was catching up, so we have to filter all of that. But I do</w:t>
        <w:br/>
        <w:t>believe that they are really bullish about next year, and the industry has been publishing numbers that are fairly bullish in terms of</w:t>
        <w:br/>
        <w:t>growth next year. Right now everything we see supports continued strength in automotive and continued strength in network.</w:t>
        <w:br/>
        <w:t>The CIS network is really mixed into three broad things. We are strong in the Data Comm business, we are well positioned there, we have</w:t>
        <w:br/>
        <w:t>a lot of strategic momentum with design-ins, but the market as you can tell from following the big companies that provide the routing</w:t>
        <w:br/>
        <w:t>and the infrastructure and the services, is really kind of all over the place. It is hard to discern a trend. For us it is going a bit sideways.</w:t>
        <w:br/>
        <w:t>Industrial is solid for us. It has been solid all year in terms of order growth. A little higher than normal growth. Slowed down a bit in the</w:t>
        <w:br/>
        <w:t>last few weeks, but we think that is more related to price increases and the summer. But we are watching that.</w:t>
        <w:br/>
        <w:t>And then the consumer business, which in parts of the consumer business, smartphone and tablet in particular that are very strong, that</w:t>
        <w:br/>
        <w:t>as we talked the last couple of calls we are not that strong. So we step back from the picture I think we feel, clearly we feel confident</w:t>
        <w:br/>
        <w:t>about Q4 given the order rate we have into Q4, and the things I just said. Beyond there is always in this business the visibility somewhat</w:t>
        <w:br/>
        <w:t>limited. I would say I feel more positive than negative overall for sure.</w:t>
        <w:br/>
      </w:r>
    </w:p>
    <w:p>
      <w:r>
        <w:t>JULY 20, 2011 / 12:30PM GMT, Q3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Operator</w:t>
        <w:br/>
        <w:t>Our next question from the line of Shawn Harrison with Longbow Research. Please go ahead.</w:t>
        <w:br/>
        <w:t xml:space="preserve"> </w:t>
        <w:br/>
        <w:t>Shawn Harrison Longbow Research - Analyst</w:t>
        <w:br/>
        <w:t>Following up on that a bit. The commentary on distribution weakening a little bit. Is that solely you think tied to maybe some of the</w:t>
        <w:br/>
        <w:t>buying ahead of price increases, maybe a little bit of prebuy activity and not the market eroding? Just want clarification on that first?</w:t>
        <w:br/>
        <w:t xml:space="preserve"> </w:t>
        <w:br/>
        <w:t>Tom Lynch TE Connectivity Ltd. - CEO</w:t>
        <w:br/>
        <w:t>I think it as little hard to tell, Shawn. As we dig into it we definitely know we have and I am sure other do, the impact of when you decide</w:t>
        <w:br/>
        <w:t>to raise prices, the channel buys a little bit ahead, and there are ways we manage that with them. So we always have that impact. It is the</w:t>
        <w:br/>
        <w:t>summer so we always see a little bit around this time of softness. I think the wilder card is demand softening a little bit. We do see a little</w:t>
        <w:br/>
        <w:t>softening in Data Comm and Industrial. Some of that flows through the channel. There is an element of that that is softening. This is on</w:t>
        <w:br/>
        <w:t>the watch closely list. Don't assume this is just a blip. We are not assuming it is falling off the edge, but one that gets a lot of attention</w:t>
        <w:br/>
        <w:t>from our team to gather as much information as we can.</w:t>
        <w:br/>
        <w:t xml:space="preserve"> </w:t>
        <w:br/>
        <w:t>Operator</w:t>
        <w:br/>
        <w:t>Our next question comes from the line of William Stein with Credit Suisse. Please go ahead.</w:t>
        <w:br/>
        <w:t xml:space="preserve"> </w:t>
        <w:br/>
        <w:t>William Stein Credit Suisse - Analyst</w:t>
        <w:br/>
        <w:t>Thanks. Wondering if we can talk about ADC for a minute, and two parts of that. With very good sequentially growth in the</w:t>
        <w:br/>
        <w:t>Telecom/Networks part of the business wondering if that is in your view the start of a protracted cyclical upturn there, or a blip that</w:t>
        <w:br/>
        <w:t>reverses, or something in between, and then also if you could comment on a successful transaction here what the Company's appetite is</w:t>
        <w:br/>
        <w:t>for incremental M&amp;A?</w:t>
        <w:br/>
        <w:t xml:space="preserve"> </w:t>
        <w:br/>
        <w:t>Tom Lynch TE Connectivity Ltd. - CEO</w:t>
        <w:br/>
        <w:t>I would say if you go into the carrier part of the business it is pretty strong right now. You have to go by geography, and you have to go by</w:t>
        <w:br/>
        <w:t>segment in geography. Internationally, it is very strong. Less fiber deployed out there and we talked about NBN for example in Australia,</w:t>
        <w:br/>
        <w:t>all the way up to China has got more activity going, and Europe has a lot of activity going. A lot of quotes and a lot of building going on.</w:t>
        <w:br/>
        <w:t>The US is really kind of two stories. The big carriers pausing right now for a couple of different reasons that you are aware of. The</w:t>
        <w:br/>
        <w:t>secondary carriers buying as they have let fiber in the network, stimulus was geared in that direction, and then of course, this business</w:t>
        <w:br/>
        <w:t>that we acquired as part of ADC, this distributed antennae system to help coverage is very strong right now, in-building and around</w:t>
        <w:br/>
        <w:t>building and in major event settings. There are a bunch of different things driving it, but we do feel like we are in a good cycle, and when</w:t>
        <w:br/>
        <w:t>we look at our Subcom business, which is clearly related to all that, a lot of quote activity. More quote activity this year than last year.</w:t>
        <w:br/>
        <w:t>Always have to go through funding and everything, so we feel good about that particular business.</w:t>
        <w:br/>
        <w:t>Enterprise I think is moving along at a more steady level. Not on the growth trajectory of telecom, but lots of activity there. Similar</w:t>
        <w:br/>
        <w:t>drivers, more bandwidth, more security in the enterprise. And then the Energy business which is also in our Networks business as you</w:t>
        <w:br/>
        <w:t>know was flat to slightly down for three years, and I think the deferral of maintenance and upgrades has just caught up, and there is</w:t>
        <w:br/>
        <w:t>pent-up demand there, so we have been growing at double-digits nicely there, and would expect that to continue. All indications from</w:t>
        <w:br/>
        <w:t>our customers are that will continue. Terrence, you want to add anything to that.</w:t>
        <w:br/>
        <w:t xml:space="preserve"> </w:t>
        <w:br/>
        <w:t>Terrence Curtin TE Connectivity Ltd. - CFO</w:t>
        <w:br/>
        <w:t>Yes. When you look at the results for the quarter and for the year, ADC is performing completely with where we laid out when we did the</w:t>
        <w:br/>
        <w:t>deal, and to Tom's point, really the strength that we are seeing is in the international market. So some of that strength you see on the fall</w:t>
        <w:br/>
        <w:t>through, and the very good margin performance is really a combination of the product lines coming together, and our strong position</w:t>
        <w:br/>
        <w:t>globally around the world. So certainly to Tom's point, the trends we are seeing and the strength we are seeing, does look like it is an</w:t>
        <w:br/>
        <w:t>early part of a very good cycle.</w:t>
        <w:br/>
      </w:r>
    </w:p>
    <w:p>
      <w:r>
        <w:t>JULY 20, 2011 / 12:30PM GMT, Q3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Tom Lynch TE Connectivity Ltd. - CEO</w:t>
        <w:br/>
        <w:t>As far as our appetite for additional M&amp;A I think it really hasn't changed for the right strategic fits at the right size. We are definitely</w:t>
        <w:br/>
        <w:t>always looking, and building our pipeline. I think what ADC has done has given us confidence that we can do this well. This business is</w:t>
        <w:br/>
        <w:t>very well integrated, and it won't be long before we are not talking about ADC because it will be so well integrated that, I mean the sales</w:t>
        <w:br/>
        <w:t>forces are integrated. The factories are just about integrated. The lines of demarcation won't be so clear anymore, and of course that is</w:t>
        <w:br/>
        <w:t>how we get the rest of the synergy as well. I think we have the confidence to do more, we are selective the way I think about us, and we</w:t>
        <w:br/>
        <w:t>are strategic with them, not opportunistic.</w:t>
        <w:br/>
        <w:t xml:space="preserve"> </w:t>
        <w:br/>
        <w:t>William Stein Credit Suisse - Analyst</w:t>
        <w:br/>
        <w:t>Great. Thanks very much.</w:t>
        <w:br/>
        <w:t xml:space="preserve"> </w:t>
        <w:br/>
        <w:t>Tom Lynch TE Connectivity Ltd. - CEO</w:t>
        <w:br/>
        <w:t>Thank you.</w:t>
        <w:br/>
        <w:t xml:space="preserve"> </w:t>
        <w:br/>
        <w:t>Operator</w:t>
        <w:br/>
        <w:t>Our next question comes from the line of Craig Hettenbach, Goldman Sachs. Please go ahead.</w:t>
        <w:br/>
        <w:t xml:space="preserve"> </w:t>
        <w:br/>
        <w:t>Craig Hettenbach Goldman Sachs - Analyst</w:t>
        <w:br/>
        <w:t>Following up on the topic of M&amp;A and ADC, which was a larger type deal. On a go-forward basis is the environment out there kind of</w:t>
        <w:br/>
        <w:t>tuck-in type deals, or can you frame out the opportunities that might be available?</w:t>
        <w:br/>
        <w:t xml:space="preserve"> </w:t>
        <w:br/>
        <w:t>Tom Lynch TE Connectivity Ltd. - CEO</w:t>
        <w:br/>
        <w:t>Of course, we can't get specific, but I would say if you were to look at our pipeline, you would put most of what is on our pipeline list in a</w:t>
        <w:br/>
        <w:t>tuck-in category. As I said before, I wouldn't say we would never do a $1 billion-plus acquisition, if we had one that fit our strategic</w:t>
        <w:br/>
        <w:t>objective that fit our sort of value criteria we are more than willing to do it. But generally speaking in the industries we are in, and the</w:t>
        <w:br/>
        <w:t>industries that we want to augment through bolt-on acquisitions, it would be more the $200 million or $300 million sales level range in</w:t>
        <w:br/>
        <w:t>general.</w:t>
        <w:br/>
        <w:t xml:space="preserve"> </w:t>
        <w:br/>
        <w:t>Craig Hettenbach Goldman Sachs - Analyst</w:t>
        <w:br/>
        <w:t>Okay. And then just staying with the theme of capital allocation, the Company has been very balanced in terms of buying back stock,</w:t>
        <w:br/>
        <w:t>increasing the dividend. As you go forward and the business is generating a lot of cash, is there any bias toward buybacks versus</w:t>
        <w:br/>
        <w:t>dividends?</w:t>
        <w:br/>
        <w:t xml:space="preserve"> </w:t>
        <w:br/>
        <w:t>Terrence Curtin TE Connectivity Ltd. - CFO</w:t>
        <w:br/>
        <w:t>When you look at it, Craig, our view is that is return of capital to shareholders, either way you look at it. When you look at it, I think we will</w:t>
        <w:br/>
        <w:t>continue to evaluate that with our Board but the key message that we have always sent is, when you look at the strong cash generation</w:t>
        <w:br/>
        <w:t>model we have, where it does approximate free cash flow as we did this quarter, it is going to be balancing the strategic opportunities</w:t>
        <w:br/>
        <w:t>that you just asked Tom about versus return of capital. And our payout, we have been a payout philosophy on the dividend of around</w:t>
        <w:br/>
        <w:t>25% of free cash flow. We will evaluate that with our Board. The key point is you said it, we will be balanced between return of capital as</w:t>
        <w:br/>
        <w:t>well as to Tom's point the strategic opportunities. It will be a balance ongoing, I would say that we will to review that with our Board, but</w:t>
        <w:br/>
        <w:t>I think the key message for you is the cash we generate is going to be put to use or probably returned to shareholders.</w:t>
        <w:br/>
        <w:t xml:space="preserve"> </w:t>
        <w:br/>
        <w:t>Craig Hettenbach Goldman Sachs - Analyst</w:t>
        <w:br/>
        <w:t>The last one is you have a couple of quarters of ADC under your belt. I know you talked about that business growth rate above the core</w:t>
        <w:br/>
        <w:t>business, and just wanted to see what type of feedback you are hearing from customers, and related to that growth rate as you go</w:t>
        <w:br/>
        <w:t>forward?</w:t>
        <w:br/>
        <w:t xml:space="preserve"> </w:t>
        <w:br/>
        <w:t>Tom Lynch TE Connectivity Ltd. - CEO</w:t>
        <w:br/>
        <w:t>The feedback from customers in terms of the product range and from the customer's perspective of more one-stop shopping has been</w:t>
        <w:br/>
        <w:t>really positive, and I have talked to several of them over the last several months. I think how we have integrated on the front end to bring</w:t>
        <w:br/>
      </w:r>
    </w:p>
    <w:p>
      <w:r>
        <w:t>JULY 20, 2011 / 12:30PM GMT, Q3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>the story to the customer has been received very well. We started to see what I would call small wins out there with the combined</w:t>
        <w:br/>
        <w:t>product line that supports our acquisition theory that we were going to be able to get some growth over and above industry growth by</w:t>
        <w:br/>
        <w:t>being able to bundle the products and come in and provide a simpler solution.</w:t>
        <w:br/>
        <w:t>I think in the US where ADC is strong in their carrier business, it is slow growth right now because of the potential M&amp;A going on in that</w:t>
        <w:br/>
        <w:t>space, and the sorting out of how companies might come together, and what that implies for short-term capital spending. As I said, in</w:t>
        <w:br/>
        <w:t>the second tier it is strong, and in the digital antenna business it is extremely strong. So when we look at the acquisition case compared</w:t>
        <w:br/>
        <w:t>to where we were, it is really we are hitting on every element of our assumption.</w:t>
        <w:br/>
        <w:t>So we feel very good about it as each month goes by we feel like we hit this at the right time. The team is getting the synergy at or ahead</w:t>
        <w:br/>
        <w:t>of pace, and the cultural integration which is usually the toughest thing, and the one that could upset things is going very, very well,</w:t>
        <w:br/>
        <w:t>because we have basically taken the best-of-the-best approach, and if you look across that business and take the top management, it is</w:t>
        <w:br/>
        <w:t>a nice mix of ADC and TE. So we feel really good about it.</w:t>
        <w:br/>
        <w:t xml:space="preserve"> </w:t>
        <w:br/>
        <w:t>Craig Hettenbach Goldman Sachs - Analyst</w:t>
        <w:br/>
        <w:t>Great. Thank you.</w:t>
        <w:br/>
        <w:t xml:space="preserve"> </w:t>
        <w:br/>
        <w:t>Tom Lynch TE Connectivity Ltd. - CEO</w:t>
        <w:br/>
        <w:t>Thank you.</w:t>
        <w:br/>
        <w:t xml:space="preserve"> </w:t>
        <w:br/>
        <w:t>Operator</w:t>
        <w:br/>
        <w:t>Our next question comes from the line of Jim Suva with Citigroup. Please go ahead.</w:t>
        <w:br/>
        <w:t xml:space="preserve"> </w:t>
        <w:br/>
        <w:t>Jim Suva Citigroup - Analyst</w:t>
        <w:br/>
        <w:t>Thank you. Congratulations to you and your team for great results and the good outlook.</w:t>
        <w:br/>
        <w:t xml:space="preserve"> </w:t>
        <w:br/>
        <w:t>Tom Lynch TE Connectivity Ltd. - CEO</w:t>
        <w:br/>
        <w:t>Thank you Jim.</w:t>
        <w:br/>
        <w:t xml:space="preserve"> </w:t>
        <w:br/>
        <w:t>Jim Suva Citigroup - Analyst</w:t>
        <w:br/>
        <w:t>My first question is, when we think about the outlook for the auto trends, and typically the September quarter has European holidays, a</w:t>
        <w:br/>
        <w:t>lot of people on vacation and holiday the month of August, and we have got some model transition years from the automotive, or model</w:t>
        <w:br/>
        <w:t>transition time periods from the automotive OEMs. Can you talk about your outlook for the September quarter? Are you expecting a</w:t>
        <w:br/>
        <w:t>normal seasonal holiday and plant closure transition time period, or a little bit more of a compressed transition for the auto sector</w:t>
        <w:br/>
        <w:t>production?</w:t>
        <w:br/>
        <w:t xml:space="preserve"> </w:t>
        <w:br/>
        <w:t>Terrence Curtin TE Connectivity Ltd. - CFO</w:t>
        <w:br/>
        <w:t>When you look at it certainly as I said on the call, right now auto production sequentially versus quarter three looks flat, and to your point</w:t>
        <w:br/>
        <w:t>that is not typical. Typically you are right auto production goes down sequentially due to those shutdowns that you typically experience in</w:t>
        <w:br/>
        <w:t>Europe. What we are seeing is we going to be flat. We do have Japan recovering. That is really offsetting the European shutdowns. When</w:t>
        <w:br/>
        <w:t>you look year-on-year, the shutdowns in Europe are consistent with last year. So the German manufacturers have a little bit of a</w:t>
        <w:br/>
        <w:t>compressed shutdown, but they also had that last year, and some of the other manufacturers in Europe and southern Europe are more</w:t>
        <w:br/>
        <w:t>normal shutdowns. Year-on-year it is pretty consistent with where we saw in 2010.</w:t>
        <w:br/>
        <w:t xml:space="preserve"> </w:t>
        <w:br/>
        <w:t>Jim Suva Citigroup - Analyst</w:t>
        <w:br/>
        <w:t>Great. And then my follow-up question has to do with margins. First, just a little nit-picky one on gross margins, and a more important</w:t>
        <w:br/>
        <w:t>question on the operating margins. The nit-picky question is I think gross margins you are expecting about 30.5, and they came in below</w:t>
        <w:br/>
        <w:t>that. Can you help us maybe close the gap there, what happened? And longer term can you help remind us on operating margins what</w:t>
        <w:br/>
        <w:t>your goal is, is it the share level needed for that goal, and the timeline that we are looking at? Thank you.</w:t>
        <w:br/>
      </w:r>
    </w:p>
    <w:p>
      <w:r>
        <w:t>JULY 20, 2011 / 12:30PM GMT, Q3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Terrence Curtin TE Connectivity Ltd. - CFO</w:t>
        <w:br/>
        <w:t>On the gross margin it is really around FX, how currency has moved, and so forth. And I think the key when you look at gross margin is</w:t>
        <w:br/>
        <w:t>where we guided and exiting the year, we have a lot of moving pieces with Japan and metals, but it was pretty much in line with what we</w:t>
        <w:br/>
        <w:t>expected. From a long-term model still to get to the 15% that we remain confident in, it is really is 32% gross margin approximately, and</w:t>
        <w:br/>
        <w:t>our RD&amp;E and OpEx structure, selling in G&amp;A of around 17% combined. That is still how we see the model going forward.</w:t>
        <w:br/>
        <w:t xml:space="preserve"> </w:t>
        <w:br/>
        <w:t>Jim Suva Citigroup - Analyst</w:t>
        <w:br/>
        <w:t>What about the sales level to get there?</w:t>
        <w:br/>
        <w:t xml:space="preserve"> </w:t>
        <w:br/>
        <w:t>Terrence Curtin TE Connectivity Ltd. - CFO</w:t>
        <w:br/>
        <w:t>Sales level would still be around that $14 billion excluding ADC. We still believe despite the metals headwind, we can still achieve at</w:t>
        <w:br/>
        <w:t>around that level.</w:t>
        <w:br/>
        <w:t xml:space="preserve"> </w:t>
        <w:br/>
        <w:t>Jim Suva Citigroup - Analyst</w:t>
        <w:br/>
        <w:t>And the timeline?</w:t>
        <w:br/>
        <w:t xml:space="preserve"> </w:t>
        <w:br/>
        <w:t>Terrence Curtin TE Connectivity Ltd. - CFO</w:t>
        <w:br/>
        <w:t>We are not guiding, Jim, for next year yet. From that viewpoint, we will update our guidance for next year in our next call.</w:t>
        <w:br/>
        <w:t xml:space="preserve"> </w:t>
        <w:br/>
        <w:t>Jim Suva Citigroup - Analyst</w:t>
        <w:br/>
        <w:t>Thank you and congratulations again to you and your team.</w:t>
        <w:br/>
        <w:t xml:space="preserve"> </w:t>
        <w:br/>
        <w:t>Tom Lynch TE Connectivity Ltd. - CEO</w:t>
        <w:br/>
        <w:t>Thanks, Jim.</w:t>
        <w:br/>
        <w:t xml:space="preserve"> </w:t>
        <w:br/>
        <w:t>Operator</w:t>
        <w:br/>
        <w:t>Our next question from the line of Matt Sheerin, Stifel Nicolaus. Please go ahead.</w:t>
        <w:br/>
        <w:t xml:space="preserve"> </w:t>
        <w:br/>
        <w:t>Matt Sheerin Stifel Nicolaus - Analyst</w:t>
        <w:br/>
        <w:t>Thanks and good morning. Question on the guidance impact on Japan, particularly the consumer business. You talked about another</w:t>
        <w:br/>
        <w:t>$35 million negative impact. Is it your sense that is the bottom, and is there any visibility that you have into the December quarter that</w:t>
        <w:br/>
        <w:t>business starts to come back?</w:t>
        <w:br/>
        <w:t xml:space="preserve"> </w:t>
        <w:br/>
        <w:t>Terrence Curtin TE Connectivity Ltd. - CFO</w:t>
        <w:br/>
        <w:t>Matt, it is Terrence. That $35 million is across our communications and industrial segment overall. There is a piece of that which is in</w:t>
        <w:br/>
        <w:t>Data Comm, there are Data Comm suppliers there as well as consumers. It is not just all consumer. From what we do see we do</w:t>
        <w:br/>
        <w:t>anticipate that should be the end of it in the fourth quarter. Anything else would be more.</w:t>
        <w:br/>
        <w:t xml:space="preserve"> </w:t>
        <w:br/>
        <w:t>Matt Sheerin Stifel Nicolaus - Analyst</w:t>
        <w:br/>
        <w:t>Okay. And then just a follow-up on Jim's question regarding gross margin. You did talk about some positive impact from price increases</w:t>
        <w:br/>
        <w:t>that went through. Seems from our checks that some suppliers are having difficulty passing prices at this point, given that generally the</w:t>
        <w:br/>
        <w:t>lead times have come in and growth rates have slowed. How are your conversations going with suppliers? Is there one particular area</w:t>
        <w:br/>
        <w:t>that you are seeing success versus failure?</w:t>
        <w:br/>
        <w:t xml:space="preserve"> </w:t>
        <w:br/>
        <w:t>Terrence Curtin TE Connectivity Ltd. - CFO</w:t>
        <w:br/>
        <w:t>It is a broad based price increase as we talked on the past couple of calls and with where we sort of laid out from an expectation</w:t>
        <w:br/>
        <w:t>perspective, and our guidance is right in line. So as we sort of told you on prior calls, we assume that we are going to get about 60% to</w:t>
        <w:br/>
        <w:t>70% of the headwinds back. Certainly we will get more of that back next quarter than this quarter. But from where it is happening and</w:t>
        <w:br/>
        <w:t>the recovery, it is pretty much net/net in line where we thought Matt.</w:t>
        <w:br/>
      </w:r>
    </w:p>
    <w:p>
      <w:r>
        <w:t>JULY 20, 2011 / 12:30PM GMT, Q3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Matt Sheerin Stifel Nicolaus - Analyst</w:t>
        <w:br/>
        <w:t>Okay. Thanks a lot.</w:t>
        <w:br/>
        <w:t xml:space="preserve"> </w:t>
        <w:br/>
        <w:t>Tom Lynch TE Connectivity Ltd. - CEO</w:t>
        <w:br/>
        <w:t>I would add to that I think we are making very good progress. It is difficult progress but it was, we had to make some progress, and the</w:t>
        <w:br/>
        <w:t>team just stayed with it. I think this kind of pricing, industries aren't used to it in electronics. On the other hand we aren't used to the</w:t>
        <w:br/>
        <w:t>commodity costs, and we can't take them at the rate they are at. A lot of preparation, multiple meetings, but we are getting there with it.</w:t>
        <w:br/>
        <w:t>So I feel very good about the progress.</w:t>
        <w:br/>
        <w:t xml:space="preserve"> </w:t>
        <w:br/>
        <w:t>Matt Sheerin Stifel Nicolaus - Analyst</w:t>
        <w:br/>
        <w:t>Okay. Thank you.</w:t>
        <w:br/>
        <w:t xml:space="preserve"> </w:t>
        <w:br/>
        <w:t>Operator</w:t>
        <w:br/>
        <w:t>Our next question comes from the line of Sherri Scribner with Deutsche Bank. Please go ahead.</w:t>
        <w:br/>
        <w:t xml:space="preserve"> </w:t>
        <w:br/>
        <w:t>Sherri Scribner Deutsche Bank Securities - Analyst</w:t>
        <w:br/>
        <w:t>Hi, thank you. I just wanted to talk about the higher commodity costs, which I don't think we have talked about on the call. It looks like</w:t>
        <w:br/>
        <w:t>based on your expectations for the fourth quarter that metals will be a lesser percent impact to the quarter than we have seen over the</w:t>
        <w:br/>
        <w:t>past couple of quarters. Now clearly part of that improvement is the price increases, but I wanted to get a sense of what you are thinking</w:t>
        <w:br/>
        <w:t>about metals over the next couple of quarter, and the impact that has, and does the more positives metals environment or the pricing</w:t>
        <w:br/>
        <w:t>help you get closer to your operating margin targets in fiscal 2012? Thanks.</w:t>
        <w:br/>
        <w:t xml:space="preserve"> </w:t>
        <w:br/>
        <w:t>Terrence Curtin TE Connectivity Ltd. - CFO</w:t>
        <w:br/>
        <w:t>Sure. The metals environment is versus the last time we spoke really hasn't changed. If you look on an overall basis as you can see on the</w:t>
        <w:br/>
        <w:t>walks on the guidance page, it going to be a $0.14 headwind for our year net of the pricing. And when you look at it the metal</w:t>
        <w:br/>
        <w:t>environment has sort of flattened. It has had a little bump up the past couple of weeks. But overall when we look at it, fourth quarter still</w:t>
        <w:br/>
        <w:t>will be about a $0.01 headwind to earnings per share. That is about 30 to 40 basis point on the operating margin.</w:t>
        <w:br/>
        <w:t>As we go into next year pretty consistent with what I said last quarter. Certainly we have benefited from hedging as well this year. And if</w:t>
        <w:br/>
        <w:t>you sort of take current metal rates and you roll off our hedges, and you assume our pricing we still would have maybe a $0.05 or $0.10</w:t>
        <w:br/>
        <w:t>headwind next year for the pricing, certainly metals earlier in the year were lower than they are now. So right now with what we have</w:t>
        <w:br/>
        <w:t>done with pricing and our hedging programs, metals would be a slight headwind into next year at current rates of about $0.05 to $0.10</w:t>
        <w:br/>
        <w:t>per share.</w:t>
        <w:br/>
        <w:t xml:space="preserve"> </w:t>
        <w:br/>
        <w:t>Sherri Scribner Deutsche Bank Securities - Analyst</w:t>
        <w:br/>
        <w:t>Great. Thank you.</w:t>
        <w:br/>
        <w:t xml:space="preserve"> </w:t>
        <w:br/>
        <w:t>Operator</w:t>
        <w:br/>
        <w:t>The next question from the line of Steve O'Brien with JPMorgan. Please go ahead.</w:t>
        <w:br/>
        <w:t xml:space="preserve"> </w:t>
        <w:br/>
        <w:t>Steve O'Brien JPMorgan - Analyst</w:t>
        <w:br/>
        <w:t>Thanks for taking my question. Looking at the ADC numbers, I think you are talking about $950 million in revenue contribution fiscal</w:t>
        <w:br/>
        <w:t>2011 versus sort of $1 billion previously. That just might be some kind of sort of about $1 billion before. Sort of looking at the ADC revenue</w:t>
        <w:br/>
        <w:t>contributions, $310 million in June, $274 million in March, it would about 2% above what ADC reported on a standalone basis kind of last</w:t>
        <w:br/>
        <w:t>year. Is there accounting adjustments in there that impact that organic growth, or is that the kind of level ADC is growing at right now?</w:t>
        <w:br/>
      </w:r>
    </w:p>
    <w:p>
      <w:r>
        <w:t>JULY 20, 2011 / 12:30PM GMT, Q3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Terrence Curtin TE Connectivity Ltd. - CFO</w:t>
        <w:br/>
        <w:t>With the things Tom talked about, ADC is growing when you look at with AT&amp;T and Verizon right now. They were growing slower, and</w:t>
        <w:br/>
        <w:t>that is what we expected. So the $950 million to $1 billion, Steve, to your point is rounding. The number really has not changed on the</w:t>
        <w:br/>
        <w:t>topline, but we did expect this year with what AT&amp;T and Verizon were doing in their roll-outs, that it would be a slower year until some of</w:t>
        <w:br/>
        <w:t>the DAS things kicked in, so it is right where we expected and the earnings of $0.12 per share is right where we expect.</w:t>
        <w:br/>
        <w:t xml:space="preserve"> </w:t>
        <w:br/>
        <w:t>Steve O'Brien JPMorgan - Analyst</w:t>
        <w:br/>
        <w:t>Got you. So do you think, what would be the timing potentially for a reacceleration to that 6% to 8% organic growth target when the DAS</w:t>
        <w:br/>
        <w:t>projects reach critical mass?</w:t>
        <w:br/>
        <w:t xml:space="preserve"> </w:t>
        <w:br/>
        <w:t>Terrence Curtin TE Connectivity Ltd. - CFO</w:t>
        <w:br/>
        <w:t>The 6% to 8% organic growth included both our businesses so it was a global picture when we gave out that guidance. It was combined</w:t>
        <w:br/>
        <w:t>for the entire segment including ADC. It was not just ADC, Steve.</w:t>
        <w:br/>
        <w:t xml:space="preserve"> </w:t>
        <w:br/>
        <w:t>Steve O'Brien JPMorgan - Analyst</w:t>
        <w:br/>
        <w:t>Got you.</w:t>
        <w:br/>
        <w:t xml:space="preserve"> </w:t>
        <w:br/>
        <w:t>Terrence Curtin TE Connectivity Ltd. - CFO</w:t>
        <w:br/>
        <w:t>So it was really the combination and the leverage that we get around the world, not just in the legacy ADC business.</w:t>
        <w:br/>
        <w:t xml:space="preserve"> </w:t>
        <w:br/>
        <w:t>Steve O'Brien JPMorgan - Analyst</w:t>
        <w:br/>
        <w:t>Great. Thanks for that.</w:t>
        <w:br/>
        <w:t xml:space="preserve"> </w:t>
        <w:br/>
        <w:t>Terrence Curtin TE Connectivity Ltd. - CFO</w:t>
        <w:br/>
        <w:t>Thank you.</w:t>
        <w:br/>
        <w:t xml:space="preserve"> </w:t>
        <w:br/>
        <w:t>Operator</w:t>
        <w:br/>
        <w:t>Our next question comes from the line of Amit Daryanani, RBC Capital Markets. Please go ahead.</w:t>
        <w:br/>
        <w:t xml:space="preserve"> </w:t>
        <w:br/>
        <w:t>Ryan Jones RBC Capital Markets - Analyst</w:t>
        <w:br/>
        <w:t>Ryan Jones on for Amit. On Network Solutions if we recall correctly, the target has been to get to about 15% Op margins, and this quarter</w:t>
        <w:br/>
        <w:t>is obviously a stellar performance. I was just wondering how should we think about that long-term target, especially since we are very</w:t>
        <w:br/>
        <w:t>close to it right now and the timeline to getting 15% op margins in that segment very consistently?</w:t>
        <w:br/>
        <w:t xml:space="preserve"> </w:t>
        <w:br/>
        <w:t>Terrence Curtin TE Connectivity Ltd. - CFO</w:t>
        <w:br/>
        <w:t>When you look at it, certainly we had very strong growth internationally, and next quarter we do expect that network solutions will run</w:t>
        <w:br/>
        <w:t>around this level. We also are getting some seasonal benefit. We are typically stronger this time of year. So when we still look at it, the</w:t>
        <w:br/>
        <w:t>long-term target for this business, margin has not changed. When you look at it, I think if we continue to see the volume that we are</w:t>
        <w:br/>
        <w:t>seeing in there, I think later next year consistently be in at 15%, it is a real opportunity, but we will do that as part of our guidance, as we</w:t>
        <w:br/>
        <w:t>update that next quarter into next year.</w:t>
        <w:br/>
        <w:t xml:space="preserve"> </w:t>
        <w:br/>
        <w:t>Ryan Jones RBC Capital Markets - Analyst</w:t>
        <w:br/>
        <w:t>Thanks. And then my follow-up question is last quarter I think you said that about 3 million units were coming out of your full year</w:t>
        <w:br/>
        <w:t>forecast due to Japan. And I was wondering given your expectations for 19 million units next quarter, is that 3 million, is that view still</w:t>
        <w:br/>
        <w:t>intact, or is there a better recovery than you are seeing than with your Japanese customers?</w:t>
        <w:br/>
      </w:r>
    </w:p>
    <w:p>
      <w:r>
        <w:t>JULY 20, 2011 / 12:30PM GMT, Q3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Terrence Curtin TE Connectivity Ltd. - CFO</w:t>
        <w:br/>
        <w:t>Actually when you look at it is really 1 million units now. When you look at it, you are right. Last quarter we said 2 million units in the third</w:t>
        <w:br/>
        <w:t>quarter and 1 million units in the fourth quarter related to the Japan earthquake. It is going to be 1 million units and almost entirely in the</w:t>
        <w:br/>
        <w:t>third quarter. We really view in the automotive realm of things, the Japanese earthquake is essentially over and we are starting to</w:t>
        <w:br/>
        <w:t>recover.</w:t>
        <w:br/>
        <w:t xml:space="preserve"> </w:t>
        <w:br/>
        <w:t>Ryan Jones RBC Capital Markets - Analyst</w:t>
        <w:br/>
        <w:t>Great. Congratulations on a good quarter.</w:t>
        <w:br/>
        <w:t xml:space="preserve"> </w:t>
        <w:br/>
        <w:t>Tom Lynch TE Connectivity Ltd. - CEO</w:t>
        <w:br/>
        <w:t>Thank you.</w:t>
        <w:br/>
        <w:t xml:space="preserve"> </w:t>
        <w:br/>
        <w:t>Terrence Curtin TE Connectivity Ltd. - CFO</w:t>
        <w:br/>
        <w:t>Thank you.</w:t>
        <w:br/>
        <w:t xml:space="preserve"> </w:t>
        <w:br/>
        <w:t>Operator</w:t>
        <w:br/>
        <w:t>Our next question comes from the line of Wamsi Mohan, Bank of America. Please go ahead.</w:t>
        <w:br/>
        <w:t xml:space="preserve"> </w:t>
        <w:br/>
        <w:t>Wamsi Mohan Bank of America/Merrill Lynch - Analyst</w:t>
        <w:br/>
        <w:t>Yes, thank you. Terrence, you mentioned some buildup of inventory in automotive at Tier one customers in fiscal third quarter in your</w:t>
        <w:br/>
        <w:t>prepared remarks. How much of the revenue increase about production trends would you attribute to this inventory dynamic, and do you</w:t>
        <w:br/>
        <w:t>therefore, why would you not expect auto revenue trends for T to be below production trends for next quarter? What are the offsetting</w:t>
        <w:br/>
        <w:t>factors there?</w:t>
        <w:br/>
        <w:t xml:space="preserve"> </w:t>
        <w:br/>
        <w:t>Terrence Curtin TE Connectivity Ltd. - CFO</w:t>
        <w:br/>
        <w:t>As you know, certainly you have production. And production year-on-year like I said was basically flat quarter three to quarter three, and</w:t>
        <w:br/>
        <w:t>we grew 9% quarter three on quarter three. I am sorry, 11% quarter three to quarter three in automotive. When you look at that certainly</w:t>
        <w:br/>
        <w:t>there is content increase. There is a little bit of share gain. But the separation had a little bit of extra. And what we did see in places like</w:t>
        <w:br/>
        <w:t>Japan, we did still see some customers making sure they were taking goods in, and even though the OEMs were not producing.</w:t>
        <w:br/>
        <w:t>So it is a little bit of an elusive number, but it was one qualitative reason we were a little bit higher. When you look at going into next</w:t>
        <w:br/>
        <w:t>quarter, next quarter where you have about a 6% growth and we said the segment is going to grow 10% year-over-year, we will get a</w:t>
        <w:br/>
        <w:t>little bit of that unravel, but the content increases and the share gain will still allow us to grow higher than production. So year-on-year</w:t>
        <w:br/>
        <w:t>production like I said in the call, 6% in quarter four. We are going to grow double-digit. We will have a little bit of negative impact from</w:t>
        <w:br/>
        <w:t>the Tier one customer, but the content and share gain will still drive the growth above production and absorb that.</w:t>
        <w:br/>
        <w:t xml:space="preserve"> </w:t>
        <w:br/>
        <w:t>Wamsi Mohan Bank of America/Merrill Lynch - Analyst</w:t>
        <w:br/>
        <w:t>Thanks a lot. And Terrence, can you remind us of where your hedge levels are for raw materials heading over the next six months?</w:t>
        <w:br/>
        <w:t xml:space="preserve"> </w:t>
        <w:br/>
        <w:t>Terrence Curtin TE Connectivity Ltd. - CFO</w:t>
        <w:br/>
        <w:t>When you look at it right now the hedge levels if you look at it from a metals perspective, in the fourth quarter we are probably going to</w:t>
        <w:br/>
        <w:t>be in around the $420 copper and $1450 gold, and around $34 silver. Silver pretty much in line with the market, the other two we still</w:t>
        <w:br/>
        <w:t>have some protection. And I think to the point, Wamsi, similar to what I said to Sherri, when the hedges roll off the current market net of</w:t>
        <w:br/>
        <w:t>our pricing, right now we see a $0.05 to $0.10 headwind going into next year.</w:t>
        <w:br/>
        <w:t xml:space="preserve"> </w:t>
        <w:br/>
        <w:t>Wamsi Mohan Bank of America/Merrill Lynch - Analyst</w:t>
        <w:br/>
        <w:t>Great, thanks a lot.</w:t>
        <w:br/>
        <w:t xml:space="preserve"> </w:t>
        <w:br/>
        <w:t>Terrence Curtin TE Connectivity Ltd. - CFO</w:t>
        <w:br/>
        <w:t>Thank you.</w:t>
        <w:br/>
      </w:r>
    </w:p>
    <w:p>
      <w:r>
        <w:t>JULY 20, 2011 / 12:30PM GMT, Q3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Tom Lynch TE Connectivity Ltd. - CEO</w:t>
        <w:br/>
        <w:t>Thank you.</w:t>
        <w:br/>
        <w:t xml:space="preserve"> </w:t>
        <w:br/>
        <w:t>Operator</w:t>
        <w:br/>
        <w:t>Our next question comes from the line of Amitabh Passi with UBS. Please go ahead.</w:t>
        <w:br/>
        <w:t xml:space="preserve"> </w:t>
        <w:br/>
        <w:t>Amitabh Passi UBS - Analyst</w:t>
        <w:br/>
        <w:t>Thank you, a quick follow-up. I apologize if you touched on this. Should we assume CIS operating margin likely bottomed in the June</w:t>
        <w:br/>
        <w:t>quarter, and should we expect improvements as we go forward? Related to that, I think Tom you talked about some customer wins in</w:t>
        <w:br/>
        <w:t>that segment. Was hoping you could shed a little bit of color who these customers might be, or which sub-segments?</w:t>
        <w:br/>
        <w:t xml:space="preserve"> </w:t>
        <w:br/>
        <w:t>Terrence Curtin TE Connectivity Ltd. - CFO</w:t>
        <w:br/>
        <w:t>When you look at the margin as I do for your question, CIS we do believe has troughed with this quarter and stabilized. From that</w:t>
        <w:br/>
        <w:t>viewpoint I do think that our guidance does assume their margin is going to increase going from Q3 to Q4. So that is a fair assumption,</w:t>
        <w:br/>
        <w:t>Amitabh.</w:t>
        <w:br/>
        <w:t xml:space="preserve"> </w:t>
        <w:br/>
        <w:t>Tom Lynch TE Connectivity Ltd. - CEO</w:t>
        <w:br/>
        <w:t>Could you repeat the questions on the customers again?</w:t>
        <w:br/>
        <w:t xml:space="preserve"> </w:t>
        <w:br/>
        <w:t>Amitabh Passi UBS - Analyst</w:t>
        <w:br/>
        <w:t>Yes, I think that you said specifically in reference to the consumer area of CIS that you had seen some customer wins.</w:t>
        <w:br/>
        <w:t xml:space="preserve"> </w:t>
        <w:br/>
        <w:t>Tom Lynch TE Connectivity Ltd. - CEO</w:t>
        <w:br/>
        <w:t>Oh yes, some new program launches with the guys that reported last night. I think last quarter we have a little bit of a beachhead. Now</w:t>
        <w:br/>
        <w:t>we are probably a couple of feet off the beach onto the land. So we are making progress it is really building up consumer team's</w:t>
        <w:br/>
        <w:t>confidence, but we still have a long ways to go, and consistency is what we need in that business. Making progress and making progress</w:t>
        <w:br/>
        <w:t>with the right customer. But we have got to string together three or four more quarters of that kind of progress.</w:t>
        <w:br/>
        <w:t xml:space="preserve"> </w:t>
        <w:br/>
        <w:t>Amitabh Passi UBS - Analyst</w:t>
        <w:br/>
        <w:t>Okay. Thank you.</w:t>
        <w:br/>
        <w:t xml:space="preserve"> </w:t>
        <w:br/>
        <w:t>Tom Lynch TE Connectivity Ltd. - CEO</w:t>
        <w:br/>
        <w:t>Thank you.</w:t>
        <w:br/>
        <w:t xml:space="preserve"> </w:t>
        <w:br/>
        <w:t>Operator</w:t>
        <w:br/>
        <w:t>And our final question comes from the line of Shawn Harrison with Longbow Research. Please go ahead.</w:t>
        <w:br/>
        <w:t xml:space="preserve"> </w:t>
        <w:br/>
        <w:t>Shawn Harrison Longbow Research - Analyst</w:t>
        <w:br/>
        <w:t>Two very brief follow-ups. Terrence, if you could repeat the global production for the third quarter, and then what you expect the fourth</w:t>
        <w:br/>
        <w:t>quarter to be as well? And then second on ADC, just want to tie up the synergies where we are at right now. Are all of the SG&amp;A synergies</w:t>
        <w:br/>
        <w:t>in the model, and maybe the timing for those manufacturing synergies to still come online?</w:t>
        <w:br/>
        <w:t xml:space="preserve"> </w:t>
        <w:br/>
        <w:t>Terrence Curtin TE Connectivity Ltd. - CFO</w:t>
        <w:br/>
        <w:t>Sure. In Q3 we said production was around 18.5 million units which was basically flat year-on-year with last year, and we see Q4 being</w:t>
        <w:br/>
        <w:t>about 19 million global production, which is up about 6% versus last year, Shawn. So that is the production question.</w:t>
        <w:br/>
        <w:t>Let me move to your ADC. When we look at ADC as we said when we laid out the business case for you all, we said $100 million of cost</w:t>
        <w:br/>
        <w:t>synergies. $60 million of that was going to come out of the SG&amp;A area. We will be running that level in those SG&amp;A synergies in our</w:t>
        <w:br/>
        <w:t>fourth quarter. From that viewpoint consistent with what we said before, that is on track. The manufacturing synergies, we are in the</w:t>
        <w:br/>
        <w:t>process of planning those and working those, they will come in throughout next year. When you look at those $40 million, not all will be</w:t>
        <w:br/>
        <w:t>have next year, but they will be in effect by the end of the year, and in that regard that is how you should expect it.</w:t>
        <w:br/>
      </w:r>
    </w:p>
    <w:p>
      <w:r>
        <w:t>JULY 20, 2011 / 12:30PM GMT, Q3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Shawn Harrison Longbow Research - Analyst</w:t>
        <w:br/>
        <w:t>Thank you very much, and congratulations again on the quarter.</w:t>
        <w:br/>
        <w:t xml:space="preserve"> </w:t>
        <w:br/>
        <w:t>Terrence Curtin TE Connectivity Ltd. - CFO</w:t>
        <w:br/>
        <w:t>Thank you.</w:t>
        <w:br/>
        <w:t xml:space="preserve"> </w:t>
        <w:br/>
        <w:t>Tom Lynch TE Connectivity Ltd. - CEO</w:t>
        <w:br/>
        <w:t>Thanks everyone for your questions.</w:t>
        <w:br/>
        <w:t xml:space="preserve"> </w:t>
        <w:br/>
        <w:t>Keith Kolstrom TE Connectivity Ltd. - Sr. Director, IR</w:t>
        <w:br/>
        <w:t>Thanks for joining the call today. If you have any follow-up questions, please feel free to contact the IR team. Thanks.</w:t>
        <w:br/>
        <w:t xml:space="preserve"> </w:t>
        <w:br/>
        <w:t>Operator</w:t>
        <w:br/>
        <w:t>Thank you so much ladies and gentlemen. This conference will be available for replay after 10.30 AM today through July 27 at Midnight.</w:t>
        <w:br/>
        <w:t>You may access the AT&amp;T Executive replay system at any time by dialing 1-800-475-6701 and entering the access code 205447. For our</w:t>
        <w:br/>
        <w:t>international participants, please dial 320-365-3844, and entering the access code 205447. That does conclude our conference for</w:t>
        <w:br/>
        <w:t>today, thank you for your participation, and using AT&amp;T Executive Teleconference Service. You may now 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Q4 2011 TE Connectivity Ltd Earnings Conference Call</w:t>
        <w:br/>
        <w:t>EVENT DATE/TIME: NOVEMBER 03, 2011 / 12:30PM GMT</w:t>
        <w:br/>
      </w:r>
    </w:p>
    <w:p>
      <w:r>
        <w:t>NOVEMBER 03, 2011 / 12:30PM GMT, Q4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Keith Kolstrom TE Connectivity Ltd. - Senior Director IR</w:t>
        <w:br/>
        <w:t xml:space="preserve"> </w:t>
        <w:br/>
        <w:t>Tom Lynch TE Connectivity Ltd. - CEO</w:t>
        <w:br/>
        <w:t xml:space="preserve"> </w:t>
        <w:br/>
        <w:t>Terrence Curtin TE Connectivity Ltd. - EVP, CFO</w:t>
        <w:br/>
        <w:t>CONFERENCE CALL PARTICIPANTS</w:t>
        <w:br/>
        <w:t xml:space="preserve"> </w:t>
        <w:br/>
        <w:t>Jim Suva Citigroup - Analyst</w:t>
        <w:br/>
        <w:t xml:space="preserve"> </w:t>
        <w:br/>
        <w:t>Amit Daryanani RBC Capital Markets - Analyst</w:t>
        <w:br/>
        <w:t xml:space="preserve"> </w:t>
        <w:br/>
        <w:t>Amitabh Passi UBS - Analyst</w:t>
        <w:br/>
        <w:t xml:space="preserve"> </w:t>
        <w:br/>
        <w:t>Shawn Harrison Longbow Research - Analyst</w:t>
        <w:br/>
        <w:t xml:space="preserve"> </w:t>
        <w:br/>
        <w:t>Steve O'Brien JPMorgan - Analyst</w:t>
        <w:br/>
        <w:t xml:space="preserve"> </w:t>
        <w:br/>
        <w:t>Matt Sheerin Stifel Nicolaus - Analyst</w:t>
        <w:br/>
        <w:t xml:space="preserve"> </w:t>
        <w:br/>
        <w:t>Craig Hettenbach Goldman Sachs - Analyst</w:t>
        <w:br/>
        <w:t xml:space="preserve"> </w:t>
        <w:br/>
        <w:t>William Stein Credit Suisse - Analyst</w:t>
        <w:br/>
        <w:t xml:space="preserve"> </w:t>
        <w:br/>
        <w:t>Mike Wood Macquarie Research - Analyst</w:t>
        <w:br/>
        <w:t xml:space="preserve"> </w:t>
        <w:br/>
        <w:t>Sherri Scribner Deutsche Bank - Analyst</w:t>
        <w:br/>
        <w:t xml:space="preserve"> </w:t>
        <w:br/>
        <w:t>Steven Fox Cross Research - Analyst</w:t>
        <w:br/>
        <w:t xml:space="preserve"> </w:t>
        <w:br/>
        <w:t>Ruplu Bhattacharya BofA Merrill Lynch - Analyst</w:t>
        <w:br/>
        <w:t>PRESENTATION</w:t>
        <w:br/>
        <w:t xml:space="preserve"> </w:t>
        <w:br/>
        <w:t>Operator</w:t>
        <w:br/>
        <w:t>Ladies and gentlemen, thank you for standing by and welcome to the TE Connectivity reports fiscal fourth-quarter results. At this time all</w:t>
        <w:br/>
        <w:t>participants are in a listen-only mode. Later we will conduct a question-and-answer session with instructions given at that time.</w:t>
        <w:br/>
        <w:t>(Operator Instructions) As a reminder, this conference is being recorded. I would now like to turn the conference over to Keith Kolstrom,</w:t>
        <w:br/>
        <w:t>Senior Director of Investor Relations. Please go ahead.</w:t>
        <w:br/>
        <w:t xml:space="preserve"> </w:t>
        <w:br/>
        <w:t>Keith Kolstrom TE Connectivity Ltd. - Senior Director IR</w:t>
        <w:br/>
        <w:t>Morning and thank you for joining our conference call to discuss TE Connectivity's fourth-quarter and full-year results for 2011 and our</w:t>
        <w:br/>
        <w:t>outlook for the first-quarter and full-year 2012. With me today are Chief Executive Officer Tom Lynch; Chief Financial Officer Terrence</w:t>
        <w:br/>
        <w:t>Curtin.</w:t>
        <w:br/>
        <w:t>During the course of this call we will be providing certain forward-looking information. We ask you to review the forward-looking</w:t>
        <w:br/>
        <w:t>cautionary statements included in today's press release. In addition, we will use certain non-GAAP measures in our discussion this</w:t>
        <w:br/>
        <w:t>morning. We ask you to review the sections of our press release and the accompanying slide presentation that address the use of these</w:t>
        <w:br/>
        <w:t>items. Press release and related tables, along with the slide presentation, can be found on the investor relations portion of our website at</w:t>
        <w:br/>
        <w:t>te.com.</w:t>
        <w:br/>
        <w:t>Finally, for participants on the Q&amp;A portion of today's call, I would like to remind everyone to please limit themselves to one follow-up</w:t>
        <w:br/>
        <w:t>question. Make sure we are able to cover all questions during the allotted time. Now let me turn the call over to Tom for some opening</w:t>
        <w:br/>
        <w:t>comments.</w:t>
        <w:br/>
        <w:t xml:space="preserve"> </w:t>
        <w:br/>
        <w:t>Tom Lynch TE Connectivity Ltd. - CEO</w:t>
        <w:br/>
        <w:t>Thanks, Keith, and good morning, everyone. If you could please turn to slide 3. This was a good quarter for the Company and a strong</w:t>
        <w:br/>
        <w:t>finish to our fiscal year.</w:t>
        <w:br/>
        <w:t>Sales in the fourth quarter of $3.9 billion were up 25% overall versus last year and were up 2% organically. And as a reminder, this</w:t>
        <w:br/>
        <w:t>excludes currency translation, acquisitions, and about $277 million in sales that happened in the last week, which was the 14th week in</w:t>
        <w:br/>
        <w:t>the quarter.</w:t>
        <w:br/>
        <w:t>Our Q4 growth was driven primarily by our Transportation and Network segments. In the Transportation segment we are benefiting from</w:t>
        <w:br/>
        <w:t>strong end markets and share gains. In Automotive, worldwide vehicle production was up 6% and our sales were up 13% organically. I</w:t>
        <w:br/>
        <w:t>am really pleased that we continue to execute very well in this business across all geographies, especially China and North America.</w:t>
        <w:br/>
      </w:r>
    </w:p>
    <w:p>
      <w:r>
        <w:t>NOVEMBER 03, 2011 / 12:30PM GMT, Q4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In our Networks segment, the acquisition of ADC contributed revenues of $323 million in Q4. We did see continued strength in global</w:t>
        <w:br/>
        <w:t>broadband infrastructure investment, and we continue to see the benefits of the ADC acquisition with our much stronger end-to-end</w:t>
        <w:br/>
        <w:t>product line.</w:t>
        <w:br/>
        <w:t>Energy infrastructure investment also continued to grow around the world, and we had another strong quarter in this business. In total,</w:t>
        <w:br/>
        <w:t>the strength in Transportation and Networks more than offset weakness in our CIS segment, where we continued to experience soft</w:t>
        <w:br/>
        <w:t>market demand and distributor inventory corrections.</w:t>
        <w:br/>
        <w:t>Adjusted earnings per share were $0.89, up 24% versus Q4 of 2010 and above the high end of our guidance range. Excluding the impact</w:t>
        <w:br/>
        <w:t>of the extra week, adjusted EPS were $0.81, which was in line with our guidance and up 13% versus the prior year.</w:t>
        <w:br/>
        <w:t>Free cash flow is a very strong $560 million in the quarter. As a result of our expectation for continued strong cash generation, our Board</w:t>
        <w:br/>
        <w:t>increased the share repurchase authorization by $1.5 billion and approved a recommendation to increase the dividend by 17% beginning</w:t>
        <w:br/>
        <w:t>in the third fiscal quarter of 2012.</w:t>
        <w:br/>
        <w:t>Let me say a few words about the full year. Sales were up 19% overall and 6% organically. I feel this was good overall growth considering</w:t>
        <w:br/>
        <w:t>the challenging macroeconomic environment of the past year.</w:t>
        <w:br/>
        <w:t>We had very strong performance in our Automotive; Aerospace, Defense, and Marine; Telecom; and Energy businesses. And this more</w:t>
        <w:br/>
        <w:t>than offset the disappointing performance in the CIS segment.</w:t>
        <w:br/>
        <w:t>Adjusted earnings per share of $3.12, which is a record for us, was up about 20% from $2.54 in fiscal 2010. This increase was primarily</w:t>
        <w:br/>
        <w:t>the result of organic sales growth and productivity improvements, the acquisition of ADC, and the benefit of share repurchases.</w:t>
        <w:br/>
        <w:t>Free cash flow for the year was $1.4 billion. Our strong, consistent cash generation enabled us to make the ADC acquisition, which gave</w:t>
        <w:br/>
        <w:t>us a leading position in broadband infrastructure markets -- and this is a market that we continue to get more and more excited about --</w:t>
        <w:br/>
        <w:t>and as well as enabled us to return $1.2 billion to our shareholders this fiscal year. This balance of acquisition and return of cash to</w:t>
        <w:br/>
        <w:t>shareholders is consistent with our strategy and consistent with the strategy that we launched four years ago.</w:t>
        <w:br/>
        <w:t>Now let me turn it over to Terrence, and he will discuss fourth-quarter performance in more detail, and then I will come back to make</w:t>
        <w:br/>
        <w:t>some final comments and discuss our outlook.</w:t>
        <w:br/>
        <w:t xml:space="preserve"> </w:t>
        <w:br/>
        <w:t>Terrence Curtin TE Connectivity Ltd. - EVP, CFO</w:t>
        <w:br/>
        <w:t>Thanks, Tom, and good morning, everyone. So if you could please turn to slide 4 and let me go through sales performance. Total</w:t>
        <w:br/>
        <w:t>Company sales of $3.9 billion were up 25% year-over-year with growth across all segments and geographies. We did have an extra week</w:t>
        <w:br/>
        <w:t>in this quarter; and excluding the impact of this week, which was $277 million, our fourth-quarter sales were $3.6 billion.</w:t>
        <w:br/>
        <w:t>Organic growth was 2% in the quarter, driven by our Transportation and Network Solutions segments. On a geographic basis, sales grew</w:t>
        <w:br/>
        <w:t>6% in EMEA and 1% in the Americas on an organic basis. Asia was down 2% organically due to declines in Japan that more than offset</w:t>
        <w:br/>
        <w:t>6% growth in China.</w:t>
        <w:br/>
        <w:t>Also, ADC sales were $323 million in the quarter, and currency translation increased overall growth by $174 million.</w:t>
        <w:br/>
        <w:t>On a sequential basis, sales were up 5% overall and down 2% organically.</w:t>
        <w:br/>
        <w:t>Now let me give you highlights by the key markets in each of our segments. And unless I indicate otherwise, all changes will be on an</w:t>
        <w:br/>
        <w:t>organic basis, which excludes the effect of currencies, the ADC acquisition, and the additional week.</w:t>
        <w:br/>
        <w:t>So let's turn to slide 5. In our Transportation Solutions segment, sales increased 12% versus the prior year. In the Automotive market our</w:t>
        <w:br/>
      </w:r>
    </w:p>
    <w:p>
      <w:r>
        <w:t>NOVEMBER 03, 2011 / 12:30PM GMT, Q4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sales increased 13% versus the prior year, with sales up 14% in EMEA and 12% in both the Americas and Asia. In China, our sales were up</w:t>
        <w:br/>
        <w:t>22% versus last year.</w:t>
        <w:br/>
        <w:t>Global vehicle production was approximately 19 million units in the quarter, up 6% compared to last year. Our sales growth was once</w:t>
        <w:br/>
        <w:t>again above auto production due to electronic content increases and our increased share, as well as a benefit of restocking following the</w:t>
        <w:br/>
        <w:t>Japan earthquake.</w:t>
        <w:br/>
        <w:t>End-demand trends remain solid in quarter one, In quarter-one global auto production is estimated to be approximately 20 million</w:t>
        <w:br/>
        <w:t>vehicles, up 4% versus the prior year. This production estimate includes growth in North America and a continued recovery in Japan,</w:t>
        <w:br/>
        <w:t>partially offset by a slight decline in Europe.</w:t>
        <w:br/>
        <w:t>In the Aerospace, Defense, and Marine market, sales were up 8% versus the prior year. Growth was driven by strong demand in the</w:t>
        <w:br/>
        <w:t>commercial aerospace and oil and gas markets and as well as share gains in the commercial air market. For the Transportation Solutions</w:t>
        <w:br/>
        <w:t>segment in the first quarter, we expect that our revenues will be up approximately 10% versus prior year.</w:t>
        <w:br/>
        <w:t>Please turn to slide 6. In our Communications and Industrial Solutions segment, total sales declined 8% organically versus the prior year.</w:t>
        <w:br/>
        <w:t>Let me discuss certain markets in detail.</w:t>
        <w:br/>
        <w:t>In the industrial equipment market, which had been strong for the first nine months of this year, our sales were down 5% in the quarter</w:t>
        <w:br/>
        <w:t>versus the prior year. We are experiencing inventory corrections by distributors which we expect to continue into early fiscal 2012. And</w:t>
        <w:br/>
        <w:t>just to remind you, about half of our sales in the industrial market go through the distribution channel.</w:t>
        <w:br/>
        <w:t>In the DataComm market, which includes sales to the communication equipment, server, storage, and wireless equipment markets, our</w:t>
        <w:br/>
        <w:t>sales were down 14% versus last year driven by continued softness in the server and switching markets as well as distributor and EMS</w:t>
        <w:br/>
        <w:t>inventory corrections.</w:t>
        <w:br/>
        <w:t>In the Consumer Devices area, revenues were down 13% versus the prior year but were up 10% sequentially. As discussed on prior calls,</w:t>
        <w:br/>
        <w:t>the year-over-year sales decline is due to customer mix and our relatively weak position in smartphones. The sequential growth reflects</w:t>
        <w:br/>
        <w:t>our efforts to stabilize the business and normal market growth related to holiday builds.</w:t>
        <w:br/>
        <w:t>We believe our business bottomed in quarter three, and we're encouraged by the recent program activity and improving relationships</w:t>
        <w:br/>
        <w:t>with key customers. In quarter one, for the CIS segment we expect revenues to be down approximately 10% versus the prior year driven</w:t>
        <w:br/>
        <w:t>mainly by customer inventory adjustments that are occurring.</w:t>
        <w:br/>
        <w:t>Please turn to slide 7 and let me get into Network Solutions. Total sales were up 68% including ADC sales of $323 million. On an organic</w:t>
        <w:br/>
        <w:t>basis, sales in the segment were up 2% versus the prior year.</w:t>
        <w:br/>
        <w:t>In the Telecom network area, sales were up 6% organically versus the prior year driven by continued global investment in fiber networks;</w:t>
        <w:br/>
        <w:t>and we saw particular strength in Latin America and Asia.</w:t>
        <w:br/>
        <w:t>In the Energy market sales were up 9% versus the prior year with strong growth in all regions as investment in distribution, transmission,</w:t>
        <w:br/>
        <w:t>and power generation continues to grow around the world.</w:t>
        <w:br/>
        <w:t>In the Enterprise Network market our sales increased 4% versus the prior year due to increased data center spending and infrastructure</w:t>
        <w:br/>
        <w:t>builds in emerging markets.</w:t>
        <w:br/>
        <w:t>Finally, in our SubComm business, as expected our sales declined 10% versus the prior year. Bookings in the quarter were $80 million,</w:t>
        <w:br/>
        <w:t>and we're working to bring several recent awards into force and continue to expect 2012 full-year sales of approximately $600 million.</w:t>
        <w:br/>
        <w:t>Overall, in quarter one for the Network segment, we expect it to be up about 30% due to the ADC acquisition. On an organic basis the</w:t>
        <w:br/>
      </w:r>
    </w:p>
    <w:p>
      <w:r>
        <w:t>NOVEMBER 03, 2011 / 12:30PM GMT, Q4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segment will be relatively flat versus the prior year, as global growth in fiber and energy networks is offset by an expected decline in</w:t>
        <w:br/>
        <w:t>SubComm, which we expect to have sales about $125 million in the first quarter, and a temporary slowdown in spending by North</w:t>
        <w:br/>
        <w:t>American telecom carriers.</w:t>
        <w:br/>
        <w:t>Let me now move over to earnings which start on slide 8. Our GAAP operating income for the quarter was $465 million; and this includes</w:t>
        <w:br/>
        <w:t>$23 million of charges related to the ADC acquisition. The integration has progressed as we expected, and with the actions we have</w:t>
        <w:br/>
        <w:t>taken the business exceeded 10% adjusted operating margin in the fourth quarter and contributed $0.12 to our full-year adjusted EPS.</w:t>
        <w:br/>
        <w:t>Also in the quarter we had $62 million of restructuring and other charges. This was slightly higher than we guided, as a result of actions</w:t>
        <w:br/>
        <w:t>that we took in response to the continued softness we are experiencing in the CIS segment.</w:t>
        <w:br/>
        <w:t>If you look at our Company overall, during the quarter we reduced our headcount by about 3% through a combination of temporary and</w:t>
        <w:br/>
        <w:t>permanent reductions in response to the weakness that we were seeing in certain markets. On an adjusted basis, operating income was</w:t>
        <w:br/>
        <w:t>$550 million with an adjusted operating margin of 14.1%. The operating income impact from the additional week in the quarter was $53</w:t>
        <w:br/>
        <w:t>million. Excluding the extra week the adjusted operating margin was 13.7%, which is a 60 basis point improvement versus the third</w:t>
        <w:br/>
        <w:t>quarter.</w:t>
        <w:br/>
        <w:t>The improvement on slightly lower sales was driven mainly by the pricing actions that were implemented to offset material price</w:t>
        <w:br/>
        <w:t>inflation.</w:t>
        <w:br/>
        <w:t>Adjusted earnings for the quarter were $0.89 per share, and if you exclude the $0.08 benefit from the additional week, adjusted earnings</w:t>
        <w:br/>
        <w:t>were $0.81 per share, which was up 13% from the prior year. The improvement was driven by sales increases, the acquisition of ADC, and</w:t>
        <w:br/>
        <w:t>the impact of share repurchases.</w:t>
        <w:br/>
        <w:t>If you could move to slide 9. Looking at the top half of the slide, gross margin in the quarter was 31.5%, which did include a benefit from</w:t>
        <w:br/>
        <w:t>the extra week. If you take this benefit out, our adjusted gross margin was in line with our guidance of approximately 31%. This is an</w:t>
        <w:br/>
        <w:t>improvement versus 30.2% in quarter three and was primarily due to the effect of the price increases. Based on the expected volume</w:t>
        <w:br/>
        <w:t>decline that we see in the first quarter compared to this quarter, we expect adjusted gross margin of approximately 30.5%, which is down</w:t>
        <w:br/>
        <w:t>slightly.</w:t>
        <w:br/>
        <w:t>Looking at the bottom half of the slide, operating expenses as a percentage of sales were in line with where we guided. In dollars,</w:t>
        <w:br/>
        <w:t>expenses were up $136 million year on year, primarily driven by the increase in sales, the addition of ADC, net of the cost actions that we</w:t>
        <w:br/>
        <w:t>did with the acquisition, and the additional week in the quarter. In the first quarter we expect research, development, and engineering</w:t>
        <w:br/>
        <w:t>and SG&amp;A of approximately 5.5% and 12.5% of sales, respectively.</w:t>
        <w:br/>
        <w:t>Let's turn to slide 10 so I can discuss items on the P&amp;L below the operating line. Net interest expense was $37 million compared to $34</w:t>
        <w:br/>
        <w:t>million in the prior year. We expect in quarter one net interest expense of approximately $34 million.</w:t>
        <w:br/>
        <w:t>Other income, which relates to our Tax Sharing Agreement, was $14 million. In quarter one we expect other income of approximately $13</w:t>
        <w:br/>
        <w:t>million.</w:t>
        <w:br/>
        <w:t>In the tax rate, both the GAAP and adjusted effective tax rate was 26% in the quarter, and we expect the tax rate to remain the same at</w:t>
        <w:br/>
        <w:t>this level of 26% in 2012.</w:t>
        <w:br/>
        <w:t>So now let me talk about free cash flow and working capital on slide 11. Our free cash flow in quarter four was very strong at $560 million;</w:t>
        <w:br/>
        <w:t>and for the full year we generated $1.4 billion of free cash flow. Capital spending was $206 million in the fourth quarter or about 5% of</w:t>
        <w:br/>
        <w:t>sales.</w:t>
        <w:br/>
        <w:t>For the full year, capital spending in 2011 was about 4% of sales. In fiscal 2012 we do expect the capital spending to run with our</w:t>
        <w:br/>
        <w:t>long-term expectation around 4% to 5% of sales.</w:t>
        <w:br/>
      </w:r>
    </w:p>
    <w:p>
      <w:r>
        <w:t>NOVEMBER 03, 2011 / 12:30PM GMT, Q4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In working capital, our days were flat versus the third quarter overall, and we ended the year at our targeted levels. As we look at 2012 we</w:t>
        <w:br/>
        <w:t>do expect free cash flow to approximate net income; and as typical, our first-quarter free cash flow will be the lowest quarter of the year.</w:t>
        <w:br/>
        <w:t>Please turn to slide 12 so I can talk about cash and the balance sheet a little bit. We began and ended the quarter with $1.2 billion of</w:t>
        <w:br/>
        <w:t>cash. Uses of the $560 million of free cash flow generated in the quarter were dividends of $76 million; repurchases of approximately 10</w:t>
        <w:br/>
        <w:t>million shares; and the payment of $129 million related to pre-separation tax matters.</w:t>
        <w:br/>
        <w:t>In 2012 we expect additional payments of about $90 million related to the shared separation tax liabilities. If you take both the payment</w:t>
        <w:br/>
        <w:t>that we just made in 2011 and the $90 million expected in 2012, this will represent about one-third of the estimated $600 million we</w:t>
        <w:br/>
        <w:t>expect to pay out related to the pre-separation tax liabilities.</w:t>
        <w:br/>
        <w:t>I also want to highlight that, based upon the strong free cash flow and our strong balance sheet, during 2011 $1.2 billion of the $1.4</w:t>
        <w:br/>
        <w:t>billion of free cash flow that we generated was returned to shareholders both through dividends and share repurchases.</w:t>
        <w:br/>
        <w:t>If you could move to page 13, and then I will briefly discuss order trends. Total orders in the quarter were $3.6 billion, and the book to bill</w:t>
        <w:br/>
        <w:t>was 0.94 excluding the SubComm business. If you take out the impact of the extra week on orders, our orders were $3.4 billion in the</w:t>
        <w:br/>
        <w:t>quarter.</w:t>
        <w:br/>
        <w:t>Book to bill in the Transportation segment was 1.01 and orders continue to be solid, driven by increased auto production and improving</w:t>
        <w:br/>
        <w:t>demand in the commercial aerospace market. In Network Solutions excluding SubComm, our book to bill was 0.94, driven by normal</w:t>
        <w:br/>
        <w:t>seasonality and the slowdown in spending by North American telecom carriers.</w:t>
        <w:br/>
        <w:t>In our CIS segment, our book to bill was 0.86, with the continuation of the distributor inventory corrections that began in quarter three</w:t>
        <w:br/>
        <w:t>and end-market softness in the DataComm market impacting order rates.</w:t>
        <w:br/>
        <w:t>So now let me turn it back to Tom and he will cover our outlook.</w:t>
        <w:br/>
        <w:t xml:space="preserve"> </w:t>
        <w:br/>
        <w:t>Tom Lynch TE Connectivity Ltd. - CEO</w:t>
        <w:br/>
        <w:t>Thanks, Terrence. If you can turn to slide 14, in 2012 we expect organic growth of 2% to 6%. This compares to 6% in 2011. This is in line,</w:t>
        <w:br/>
        <w:t>I'd say, with current expectations for a slight slowdown in global economic growth in our fiscal 2012.</w:t>
        <w:br/>
        <w:t>For the first quarter, we expect our sales to be in the range of $3.4 billion to $3.5 billion. This is an increase of 6% to 9% over the prior</w:t>
        <w:br/>
        <w:t>year. On an organic basis, which excludes the ADC acquisition, this is essentially flat versus the prior year; Terrence touched on that a</w:t>
        <w:br/>
        <w:t>little earlier.</w:t>
        <w:br/>
        <w:t>In addition to normal seasonality, Q1 will be affected by continued weakness in CIS markets. By segment, we expect continued strength</w:t>
        <w:br/>
        <w:t>in Transportation and expect this segment to be up about 10%. Networks will be flat, and CIS will be down about 10%.</w:t>
        <w:br/>
        <w:t>Our Q1 EPS is expected to be in the range of $0.68 to $0.72. This is down slightly versus the prior year. The essence of this is that the CIS</w:t>
        <w:br/>
        <w:t>weakness is more than offsetting the benefits of having ADC in the quarter.</w:t>
        <w:br/>
        <w:t>For the full year, sales are expected to be $14.3 billion to $14.9 billion. Adjusting for ADC and the additional week in fiscal 2011, organic</w:t>
        <w:br/>
        <w:t>growth is expected to be 2% to 6%. The midpoint of our guidance is $14.6 billion and the major assumptions underlying this are as</w:t>
        <w:br/>
        <w:t>follows.</w:t>
        <w:br/>
        <w:t>We expect and the industry expects auto production to grow about 5% to 82 million vehicles. We expect continued growth in telecom</w:t>
        <w:br/>
        <w:t>and energy infrastructure investment. We expect SubComm sales in the range of about $600 million. And we do expect the market</w:t>
        <w:br/>
        <w:t>served by our CIS business to begin to improve in the second half of the year.</w:t>
        <w:br/>
      </w:r>
    </w:p>
    <w:p>
      <w:r>
        <w:t>NOVEMBER 03, 2011 / 12:30PM GMT, Q4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This translates into an adjusted EPS in the range of $3.10 to $3.40. And that compares to the 2011 adjusted EPS of $3.03; and again, that</w:t>
        <w:br/>
        <w:t>is excluding the extra week in 2011.</w:t>
        <w:br/>
        <w:t>At the guidance midpoint of $3.25 EPS, this is approximately 7% earnings growth, driven by the sales increase, increased further ADC</w:t>
        <w:br/>
        <w:t>synergies, and the benefits of our strong cash generation.</w:t>
        <w:br/>
        <w:t>Just to sum it up before Q&amp;A, I would say 2011 was a very good year for the Company with many positive accomplishments. We had</w:t>
        <w:br/>
        <w:t>strong sales growth and record EPS coupled with $1.4 billion of free cash generation.</w:t>
        <w:br/>
        <w:t>We improved our share and capitalized on the positive trends in the Automotive, Aerospace, Defense, Marine, Energy, and Telecom</w:t>
        <w:br/>
        <w:t>markets.</w:t>
        <w:br/>
        <w:t>I am really proud of what the team did in completing and integrating ADC. This is a tremendous addition to our Company; and again,</w:t>
        <w:br/>
        <w:t>welcome to all the folks from ADC who are doing a great job for us. This integration, as I said, is right on track and the operating margins</w:t>
        <w:br/>
        <w:t>have doubled inside the year of acquisition, as we committed.</w:t>
        <w:br/>
        <w:t>As I mentioned earlier, performance in some of our CIS businesses was not up to expectation. This was a business had a great year in</w:t>
        <w:br/>
        <w:t>fiscal '10. The market hit us; we didn't quite react as fast as we could have in '11. But I am confident that we are getting this back on track</w:t>
        <w:br/>
        <w:t>and we are going to see improved performance in the second half of the year as we get through the inventory adjustment.</w:t>
        <w:br/>
        <w:t>So all in all, a good year for the Company. I really feel like we are a stronger Company than we were a year ago. And although we are in a</w:t>
        <w:br/>
        <w:t>bit of uncertain times I am really confident that if the market is flat we will do -- we will perform solidly; and if the market does pick up we</w:t>
        <w:br/>
        <w:t>will perform well. With that, let's open it up for questions.</w:t>
        <w:br/>
        <w:t>QUESTIONS AND ANSWERS</w:t>
        <w:br/>
        <w:t xml:space="preserve"> </w:t>
        <w:br/>
        <w:t>Operator</w:t>
        <w:br/>
        <w:t>(Operator Instructions) Jim Suva, Citi.</w:t>
        <w:br/>
        <w:t xml:space="preserve"> </w:t>
        <w:br/>
        <w:t>Jim Suva Citigroup - Analyst</w:t>
        <w:br/>
        <w:t>Thank you, and congratulations to you and your team there at TE Connectivity. The question I have and then probably a quick follow-up</w:t>
        <w:br/>
        <w:t>is -- on the December outlook it is kind of interesting to see that year-over-year earnings per share are actually going to be down,</w:t>
        <w:br/>
        <w:t>especially considering that you are folding in ADC, which you mentioned is on track. Can you help us bridge the gap about why</w:t>
        <w:br/>
        <w:t>year-over-year December's earnings is down?</w:t>
        <w:br/>
        <w:t>Is there any impact from the Thailand flood for production disruption? Or is it all the CIS weakness? But help us understand why</w:t>
        <w:br/>
        <w:t>December year-over-year EPS would be lower year-over-year.</w:t>
        <w:br/>
        <w:t xml:space="preserve"> </w:t>
        <w:br/>
        <w:t>Tom Lynch TE Connectivity Ltd. - CEO</w:t>
        <w:br/>
        <w:t>Jim, thanks. No impact from Thailand -- no noticeable impact, although we have a little business there. It really boils down to CIS.</w:t>
        <w:br/>
        <w:t>A year ago CIS was ramping. As I mentioned, through 2010 we had a very good year. We expected the business to continue to grow. We</w:t>
        <w:br/>
        <w:t>had been chasing it up, I think like a lot of companies in 2010, and we were making sure we got in sync with what we expected was a</w:t>
        <w:br/>
        <w:t>growing market.</w:t>
        <w:br/>
        <w:t>It started to slow down throughout 2011. So if you think of a year ago, we were ramping; now we are still adjusting downward. And that is</w:t>
        <w:br/>
        <w:t>the whole impact.</w:t>
        <w:br/>
        <w:t>So that is more than offsetting ADC. The balance of the business is very good. So it is really a CIS issue.</w:t>
        <w:br/>
      </w:r>
    </w:p>
    <w:p>
      <w:r>
        <w:t>NOVEMBER 03, 2011 / 12:30PM GMT, Q4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>As we get through the inventory adjustment you will again see the operating leverage that you saw throughout the Company in FY '11 kick</w:t>
        <w:br/>
        <w:t>in, in the second half of FY '12.</w:t>
        <w:br/>
        <w:t xml:space="preserve"> </w:t>
        <w:br/>
        <w:t>Jim Suva Citigroup - Analyst</w:t>
        <w:br/>
        <w:t>Great. Then my quick follow-up is on your full-year earnings guidance. Does that incorporate the recently announced stock buyback? Or</w:t>
        <w:br/>
        <w:t>if you are active in that would that be additive to your EPS guidance?</w:t>
        <w:br/>
        <w:t xml:space="preserve"> </w:t>
        <w:br/>
        <w:t>Terrence Curtin TE Connectivity Ltd. - EVP, CFO</w:t>
        <w:br/>
        <w:t>That is included, so any way we would use our cash is included in our full-year guidance range.</w:t>
        <w:br/>
        <w:t xml:space="preserve"> </w:t>
        <w:br/>
        <w:t>Jim Suva Citigroup - Analyst</w:t>
        <w:br/>
        <w:t>Okay, thank you and congratulations to you and your team.</w:t>
        <w:br/>
        <w:t xml:space="preserve"> </w:t>
        <w:br/>
        <w:t>Operator</w:t>
        <w:br/>
        <w:t>Amit Daryanani, RBC Capital Markets.</w:t>
        <w:br/>
        <w:t xml:space="preserve"> </w:t>
        <w:br/>
        <w:t>Amit Daryanani RBC Capital Markets - Analyst</w:t>
        <w:br/>
        <w:t>Thank you. Good morning, guys. I guess two questions.</w:t>
        <w:br/>
        <w:t>One, could you just talk -- are thoughts on implementing further restructuring for the CIS segment specifically, given the revenue</w:t>
        <w:br/>
        <w:t>headwinds you have there? Near-term I'm just trying to get a sense. To get back to the 15% margins we saw in Q1 of last year, is it really</w:t>
        <w:br/>
        <w:t>going to be a revenue game from here on out? Or is this some sort of cost-cutting initiatives you can take to get there?</w:t>
        <w:br/>
        <w:t xml:space="preserve"> </w:t>
        <w:br/>
        <w:t>Tom Lynch TE Connectivity Ltd. - CEO</w:t>
        <w:br/>
        <w:t>We have been adjusting our costs down. I would say tightening down; it is more that than any big restructuring. I will let Terrence get into</w:t>
        <w:br/>
        <w:t>a little more detail in a minute.</w:t>
        <w:br/>
        <w:t>So yes; as we saw the slowdown was going to continue three to four months ago we began ramping down. Our total headcount is down</w:t>
        <w:br/>
        <w:t>over 3,000 in the last 100 days.</w:t>
        <w:br/>
        <w:t>With respect to the 15% margin, I would expect us -- if we get back to normal revenue growth early next year to be on that. That's still the</w:t>
        <w:br/>
        <w:t>right next step for us. I don't think there is anything fundamental that is in the way of that. The pricing that we were able to do this year</w:t>
        <w:br/>
        <w:t>has offset some of the material costs.</w:t>
        <w:br/>
        <w:t>About the only piece of our business that is really weaker fundamentally I would say than a year ago is consumer. We have been talking</w:t>
        <w:br/>
        <w:t>about that. But that has stabilized; and even at the current levels, that is not going to hold us back from getting to 15% margin.</w:t>
        <w:br/>
        <w:t>Terrence, you want to elaborate on the restructuring?</w:t>
        <w:br/>
        <w:t xml:space="preserve"> </w:t>
        <w:br/>
        <w:t>Terrence Curtin TE Connectivity Ltd. - EVP, CFO</w:t>
        <w:br/>
        <w:t>Yes, when you look at CIS, how it is included in our guidance, Amit, certainly we guided it's going to be down 10% year-over-year.</w:t>
        <w:br/>
        <w:t>Sequentially, it's going to be down about 8%, 9%, so that is creating additional volume pressure -- to Jim's question.</w:t>
        <w:br/>
        <w:t>When you look at it, as that comes back both from the cost actions, levers that we are pulling as well, Amit, in our guidance we do</w:t>
        <w:br/>
        <w:t>assume exiting the year CIS will be back up to about a 13% margin.</w:t>
        <w:br/>
        <w:t>And to Tom's point we get back into 15% early the year after, based upon volume and how we get our operating leverage.</w:t>
        <w:br/>
      </w:r>
    </w:p>
    <w:p>
      <w:r>
        <w:t>NOVEMBER 03, 2011 / 12:30PM GMT, Q4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Amit Daryanani RBC Capital Markets - Analyst</w:t>
        <w:br/>
        <w:t>Got it. That's helpful. Maybe just my follow-up was, if you could talk a bit about the 15% op margin target that you have had in the long</w:t>
        <w:br/>
        <w:t>term. Is that still what we are aiming for? Would it be more reasonable to think that is more of a fiscal '13 dynamic at this point, when</w:t>
        <w:br/>
        <w:t>ADC's benefits are realized, CIS is at more stable footing?</w:t>
        <w:br/>
        <w:t>And to the extent -- on that conversation, could you also just talk about why conversion margins for fiscal '12 look like they are in the high</w:t>
        <w:br/>
        <w:t>single digits right now?</w:t>
        <w:br/>
        <w:t xml:space="preserve"> </w:t>
        <w:br/>
        <w:t>Terrence Curtin TE Connectivity Ltd. - EVP, CFO</w:t>
        <w:br/>
        <w:t>So on the first part, to Tom's point he said earlier, when you look at the 15% total Company, certainly that looks like that would be exactly</w:t>
        <w:br/>
        <w:t>like you said. That would be into 2013 assuming certainly a normal growth environment.</w:t>
        <w:br/>
        <w:t>When you look at the conversion rate year on year, it is really the impact of CIS's comparison in the first quarter and the first quarter.</w:t>
        <w:br/>
        <w:t>Through the remainder of the year we see more normal conversion rates; but certainly would, when we compare to this first quarter, that</w:t>
        <w:br/>
        <w:t>fall-through is weak in our first-quarter compare, really related to Tom's point earlier when CIS was ramping last year. Now we are in sort</w:t>
        <w:br/>
        <w:t>of a decline mode. So that is the real reason why the fall-through looks a little light.</w:t>
        <w:br/>
        <w:t xml:space="preserve"> </w:t>
        <w:br/>
        <w:t>Amit Daryanani RBC Capital Markets - Analyst</w:t>
        <w:br/>
        <w:t>That's fair. Actually your conversion margins actually looked pretty good for the next three quarters after Q1. Thanks a lot and best of</w:t>
        <w:br/>
        <w:t>luck.</w:t>
        <w:br/>
        <w:t xml:space="preserve"> </w:t>
        <w:br/>
        <w:t>Operator</w:t>
        <w:br/>
        <w:t>Amitabh Passi, UBS.</w:t>
        <w:br/>
        <w:t xml:space="preserve"> </w:t>
        <w:br/>
        <w:t>Amitabh Passi UBS - Analyst</w:t>
        <w:br/>
        <w:t>Hi, thank you. Just a clarification. What exactly is embedded from ADC's contribution in your full-year fiscal '12 guidance? Is that an</w:t>
        <w:br/>
        <w:t>incremental $0.08 over fiscal '11? Perhaps you could just clarify that.</w:t>
        <w:br/>
        <w:t xml:space="preserve"> </w:t>
        <w:br/>
        <w:t>Terrence Curtin TE Connectivity Ltd. - EVP, CFO</w:t>
        <w:br/>
        <w:t>Well, when you look at it, it's completely in line. We are not going to guide by ADC; that is integrated in when you look at it. But it's</w:t>
        <w:br/>
        <w:t>completely in line when you look at what we said in the original acquisition plan.</w:t>
        <w:br/>
        <w:t>So we have about $45 million of savings in this year. And when you look at it, it is getting up about 80% of the $100 million we said</w:t>
        <w:br/>
        <w:t>originally would be in by the end of 2012. So from that viewpoint that is how you should think about it.</w:t>
        <w:br/>
        <w:t xml:space="preserve"> </w:t>
        <w:br/>
        <w:t>Keith Kolstrom TE Connectivity Ltd. - Senior Director IR</w:t>
        <w:br/>
        <w:t>To your point, Amitabh, I think you're right. Fiscal '11 included about $0.12 from ADC.</w:t>
        <w:br/>
        <w:t xml:space="preserve"> </w:t>
        <w:br/>
        <w:t>Terrence Curtin TE Connectivity Ltd. - EVP, CFO</w:t>
        <w:br/>
        <w:t>Correct.</w:t>
        <w:br/>
        <w:t xml:space="preserve"> </w:t>
        <w:br/>
        <w:t>Amitabh Passi UBS - Analyst</w:t>
        <w:br/>
        <w:t>Correct, okay. And then perhaps for Tom, when I look at your full-year fiscal '12 guidance, can you perhaps give us insight in terms of</w:t>
        <w:br/>
        <w:t>what your expectations are for your major end markets, your major operating segments, relative to the plus-2% to plus-6% that you are</w:t>
        <w:br/>
        <w:t>guiding to for Company overall growth?</w:t>
        <w:br/>
        <w:t xml:space="preserve"> </w:t>
        <w:br/>
        <w:t>Tom Lynch TE Connectivity Ltd. - CEO</w:t>
        <w:br/>
        <w:t>Sure. Let me just reiterate the fundamental assumptions underneath it. So it is predicated on auto production of 5% to 6% getting to</w:t>
        <w:br/>
        <w:t>about 82 million units. So we would expect our Automotive business to grow higher than that, as is typical. We would expect the</w:t>
        <w:br/>
        <w:t>Networks business organically to grow in the low to mid single digits, largely impacted by the slowdown in North America right now,</w:t>
        <w:br/>
      </w:r>
    </w:p>
    <w:p>
      <w:r>
        <w:t>NOVEMBER 03, 2011 / 12:30PM GMT, Q4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>which is related to everything going on and the potential consolidation of the carriers there.</w:t>
        <w:br/>
        <w:t>We will pick up the benefit of ADC. So overall that gives us about growth in the 7% range.</w:t>
        <w:br/>
        <w:t>In CIS, it is really a tale of two halves. Down about 5 to 10 in the first half; up 5 to 10 in the second half. And that is year-over-year</w:t>
        <w:br/>
        <w:t>comparison. So those are the major assumptions embedded in that.</w:t>
        <w:br/>
        <w:t xml:space="preserve"> </w:t>
        <w:br/>
        <w:t>Amitabh Passi UBS - Analyst</w:t>
        <w:br/>
        <w:t>Okay, thanks. I will jump back in queue.</w:t>
        <w:br/>
        <w:t xml:space="preserve"> </w:t>
        <w:br/>
        <w:t>Operator</w:t>
        <w:br/>
        <w:t>Shawn Harrison, Longbow Research.</w:t>
        <w:br/>
        <w:t xml:space="preserve"> </w:t>
        <w:br/>
        <w:t>Shawn Harrison Longbow Research - Analyst</w:t>
        <w:br/>
        <w:t>Morning, everyone. Wanted to just delve in on the Automotive business. Much better than market performance this quarter even if you</w:t>
        <w:br/>
        <w:t>maybe strip out some of the Japan destocking. But if you could talk as you move through 2012, do you expect that same type of spread</w:t>
        <w:br/>
        <w:t>over market growth based upon the content and the share gains?</w:t>
        <w:br/>
        <w:t xml:space="preserve"> </w:t>
        <w:br/>
        <w:t>Tom Lynch TE Connectivity Ltd. - CEO</w:t>
        <w:br/>
        <w:t>I would expect in that range. I mean we had another very good year. As you know, Shawn, we are strong in every single market in every</w:t>
        <w:br/>
        <w:t>part of the world.</w:t>
        <w:br/>
        <w:t>We clearly, by every angle we look at it, picked up share in North America and in China. I would say we held on to our very strong position</w:t>
        <w:br/>
        <w:t>in Europe. So I would expect that we will continue to grow above the production rate -- probably not quite as much as we did in FY '11, to</w:t>
        <w:br/>
        <w:t>be candid.</w:t>
        <w:br/>
        <w:t>I think we are not reducing our expectations, but with an exceptional year part of that was still the benefits coming out of the downturn</w:t>
        <w:br/>
        <w:t>when we kept investing. But we would expect to inch our share up a little more in '12, but probably not have as big a jump as we did in '11.</w:t>
        <w:br/>
        <w:t xml:space="preserve"> </w:t>
        <w:br/>
        <w:t>Shawn Harrison Longbow Research - Analyst</w:t>
        <w:br/>
        <w:t>Are you seeing any warning sides in the automotive market? I know that -- I guess it's the one end market that is really holding up well</w:t>
        <w:br/>
        <w:t>here. So there is a concern here that potentially we could see a little --</w:t>
        <w:br/>
        <w:t xml:space="preserve"> </w:t>
        <w:br/>
        <w:t>Tom Lynch TE Connectivity Ltd. - CEO</w:t>
        <w:br/>
        <w:t>I'll tell you, we look at it every hour of every day. I wouldn't say warning signs. I mean, clearly softness in car purchases in Southern</w:t>
        <w:br/>
        <w:t>Europe, but that is not new. That has really been going on for four or five years.</w:t>
        <w:br/>
        <w:t>The German market continues to be strong. I don't think as bullish as two or three months ago. It was really -- our customers are really</w:t>
        <w:br/>
        <w:t>bullish and you have seen they are still bullish, but maybe not quite as much.</w:t>
        <w:br/>
        <w:t>Continue to expect strong growth in China, probably a little slower than last year but still very robust. So we -- everybody is our customer;</w:t>
        <w:br/>
        <w:t>we are very plugged in; we are super sensitive obviously from three years ago. So we have our tentacles into every place we can to pick up</w:t>
        <w:br/>
        <w:t>any insights.</w:t>
        <w:br/>
        <w:t>But if you look at even the most recent orders we are not seeing any signs yet. And we know our customers are also more in tune and</w:t>
        <w:br/>
        <w:t>ready to react to any unfavorable indicators. So I wouldn't say warning signs, no.</w:t>
        <w:br/>
        <w:t xml:space="preserve"> </w:t>
        <w:br/>
        <w:t>Shawn Harrison Longbow Research - Analyst</w:t>
        <w:br/>
        <w:t>Okay, and there's a brief follow-up. Terrence, maybe if you could speak to where you are at on commodities right, now both copper and</w:t>
        <w:br/>
        <w:t>gold, versus the price recovery; and how you view that I guess in the first half or the next six months.</w:t>
        <w:br/>
      </w:r>
    </w:p>
    <w:p>
      <w:r>
        <w:t>NOVEMBER 03, 2011 / 12:30PM GMT, Q4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Terrence Curtin TE Connectivity Ltd. - EVP, CFO</w:t>
        <w:br/>
        <w:t>Sure. When you look at this quarter, we did a pretty good job. We pretty much essentially offset -- with the pricing actions we have talked</w:t>
        <w:br/>
        <w:t>to you about over the past six months, offset the metal headwind. And you saw that in the gross margin, as I indicated, and on the</w:t>
        <w:br/>
        <w:t>operating margin.</w:t>
        <w:br/>
        <w:t>When you go into next year, with the movement we have seen in metals and also considering our hedging positions in the next year, right</w:t>
        <w:br/>
        <w:t>now when we look at metals and the pricing we still have to roll over, the impact on next year is going to be pretty minimal, whereas last</w:t>
        <w:br/>
        <w:t>quarter I told you it could be a $0.05 or $0.10 headwind, right now with where metals have moved it looks like it's going to be fairly</w:t>
        <w:br/>
        <w:t>neutral. And that is what is included in our guidance.</w:t>
        <w:br/>
        <w:t xml:space="preserve"> </w:t>
        <w:br/>
        <w:t>Shawn Harrison Longbow Research - Analyst</w:t>
        <w:br/>
        <w:t>Very helpful and thanks so much.</w:t>
        <w:br/>
        <w:t xml:space="preserve"> </w:t>
        <w:br/>
        <w:t>Operator</w:t>
        <w:br/>
        <w:t>Steve O'Brien, JPMorgan.</w:t>
        <w:br/>
        <w:t xml:space="preserve"> </w:t>
        <w:br/>
        <w:t>Steve O'Brien JPMorgan - Analyst</w:t>
        <w:br/>
        <w:t>Hi, great. Thanks for taking my question here. As far as the drop-off, I think it has been widely reported in terms of Western carriers'</w:t>
        <w:br/>
        <w:t>network spending. Can you help me understand what gives you the confidence that there will be recovery, I guess, getting to a quarter or</w:t>
        <w:br/>
        <w:t>two out, that gets that Networks segment back going?</w:t>
        <w:br/>
        <w:t>And maybe I am under-appreciating also probably the growth, and maybe you can touch on this, the growth you are assuming for the</w:t>
        <w:br/>
        <w:t>Energy and enterprise piece parts?</w:t>
        <w:br/>
        <w:t xml:space="preserve"> </w:t>
        <w:br/>
        <w:t>Tom Lynch TE Connectivity Ltd. - CEO</w:t>
        <w:br/>
        <w:t>Thanks, Steve. Yes, I guess the way I think about it is, you just look at the fundamental demands on the networks and no end in sight. The</w:t>
        <w:br/>
        <w:t>capacity is being stretched. Coverage needs to expand. The throughput needs to expand. So there's fundamental drivers.</w:t>
        <w:br/>
        <w:t>I think we are always going to see a lumpiness in demand. In my entire career around this -- and I have spent most of my career around</w:t>
        <w:br/>
        <w:t>this business -- it has always been lumpy because it is significant investments that go in and then a pause. So I think the combination of</w:t>
        <w:br/>
        <w:t>what is going on in our Q4 in North America, on top of the last year a pretty robust investment around the world, means it is going to</w:t>
        <w:br/>
        <w:t>grow slower.</w:t>
        <w:br/>
        <w:t>We grew 14% organically in the Network business in fiscal year '11. So it was a tremendous year of both market growth and share growth</w:t>
        <w:br/>
        <w:t>for us. Add on top of that ADC, so a big year for us.</w:t>
        <w:br/>
        <w:t>We see that organic growth being kind of in the low single digits in the midpoint of our assumption for fiscal '12. So we definitely expect it</w:t>
        <w:br/>
        <w:t>to slow down a bit. I don't think we are unrealistically optimistic with that kind of assumption.</w:t>
        <w:br/>
        <w:t>We do hope things get worked out in North America soon. There is certainly the need for the investment. That is what our customers are</w:t>
        <w:br/>
        <w:t>telling us, to stay ready.</w:t>
        <w:br/>
        <w:t>But we had a lot of experience in this market, so know that it can be lumpy. But we are positioned very well in the product range and we</w:t>
        <w:br/>
        <w:t>are positioned very well in our cost structure, so we will capitalize on the upside and we will manage through any slowdown.</w:t>
        <w:br/>
        <w:t xml:space="preserve"> </w:t>
        <w:br/>
        <w:t>Steve O'Brien JPMorgan - Analyst</w:t>
        <w:br/>
        <w:t>Great. Thanks for that, Tom. Then a quick follow-up and maybe a clarification too, if I could. The follow-up would be what are your</w:t>
        <w:br/>
        <w:t>distributors telling you in terms of inventory levels and how low now can this -- how long can this correction continue? How close to the</w:t>
        <w:br/>
        <w:t>bottom are we in terms of leanness of inventories on the shelf?</w:t>
        <w:br/>
      </w:r>
    </w:p>
    <w:p>
      <w:r>
        <w:t>NOVEMBER 03, 2011 / 12:30PM GMT, Q4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>Then the clarification is just perhaps you could give us an actual share count being used in your EPS guidance for the quarter and next</w:t>
        <w:br/>
        <w:t>year. Thanks.</w:t>
        <w:br/>
        <w:t xml:space="preserve"> </w:t>
        <w:br/>
        <w:t>Tom Lynch TE Connectivity Ltd. - CEO</w:t>
        <w:br/>
        <w:t>Probably I'm not going to get that detailed; but I will say we are -- that is another group. We do an awful lot of business through the</w:t>
        <w:br/>
        <w:t>channel, so we are -- and I am personally in touch with my peers there all the time. We are seeing pretty much all the same trends, which</w:t>
        <w:br/>
        <w:t>-- there is a little bit too much inventory in the channel. And adjustment for that we all expect.</w:t>
        <w:br/>
        <w:t>They are more the eyes and ears for us. We really rely on that, that Q2 -- through Q2 we expect it to level out.</w:t>
        <w:br/>
        <w:t>We are not seeing it drop off as much as we did over the last couple months, so we are seeing a flattening out, which is encouraging. And</w:t>
        <w:br/>
        <w:t>as long as end demand stays okay I would expect we will be through this in Q2.</w:t>
        <w:br/>
        <w:t xml:space="preserve"> </w:t>
        <w:br/>
        <w:t>Operator</w:t>
        <w:br/>
        <w:t>Matt Sheerin, Stifel Nicolaus.</w:t>
        <w:br/>
        <w:t xml:space="preserve"> </w:t>
        <w:br/>
        <w:t>Matt Sheerin Stifel Nicolaus - Analyst</w:t>
        <w:br/>
        <w:t>Yes, thanks. So, just actually following up on the last question regarding expectations for share count for the year, because I think in</w:t>
        <w:br/>
        <w:t>answering Jim's question I think Terrence said that the buybacks are factored into the fiscal '12. I am just trying to figure out whether the</w:t>
        <w:br/>
        <w:t>buybacks you already did, or the $1.5 billion that is out there that is factoring that in. I am trying to get a share count for next year.</w:t>
        <w:br/>
        <w:t xml:space="preserve"> </w:t>
        <w:br/>
        <w:t>Terrence Curtin TE Connectivity Ltd. - EVP, CFO</w:t>
        <w:br/>
        <w:t>When you look at the first quarter, we are assuming around 430 million and for the year, it's around 425 million. And remember, how the</w:t>
        <w:br/>
        <w:t>mechanics work; it is an average. You don't get the full benefit next year of your share repurchases. Just how the math works.</w:t>
        <w:br/>
        <w:t xml:space="preserve"> </w:t>
        <w:br/>
        <w:t>Matt Sheerin Stifel Nicolaus - Analyst</w:t>
        <w:br/>
        <w:t>Yes, so you still have -- because if you had $1.5 billion, we are talking certainly more than 20 million shares, right?</w:t>
        <w:br/>
        <w:t xml:space="preserve"> </w:t>
        <w:br/>
        <w:t>Terrence Curtin TE Connectivity Ltd. - EVP, CFO</w:t>
        <w:br/>
        <w:t>Correct.</w:t>
        <w:br/>
        <w:t xml:space="preserve"> </w:t>
        <w:br/>
        <w:t>Matt Sheerin Stifel Nicolaus - Analyst</w:t>
        <w:br/>
        <w:t>Yes, okay. Then, could you talk a little bit more about where the cuts were made on the CIS area? How much more is to go?</w:t>
        <w:br/>
        <w:t>Then I'm just interested in what your near- and long-term strategy with smartphones are. Because obviously that is a big market</w:t>
        <w:br/>
        <w:t>opportunity that you are not participating in deliberately in a big way. I am just trying to get a better understanding of your strategy</w:t>
        <w:br/>
        <w:t>there. Thanks.</w:t>
        <w:br/>
        <w:t xml:space="preserve"> </w:t>
        <w:br/>
        <w:t>Tom Lynch TE Connectivity Ltd. - CEO</w:t>
        <w:br/>
        <w:t>So let me answer the smartphones first. If I understood the last part of your question, just to clarify, I wouldn't say we are not</w:t>
        <w:br/>
        <w:t>participating deliberately. I think you know the story for us is -- we had a decent position in the handset business. When it shifted over the</w:t>
        <w:br/>
        <w:t>last couple of years more to smartphone, and there was a customer shift we didn't react to it very well. That is really -- I would call that</w:t>
        <w:br/>
        <w:t>execution issues on our part.</w:t>
        <w:br/>
        <w:t>So we like the smartphone business. We believe there is no reason we can't do better. We have most of the right products.</w:t>
        <w:br/>
        <w:t>Now we have a bit of a new approach to the market. We have had some success, as I said, in handsets in the past. So I think we know how</w:t>
        <w:br/>
        <w:t>to compete there; and I am a lot more confident now that we have stabilized our position.</w:t>
        <w:br/>
        <w:t>So that is a market that we expect to do better in. It is not going to happen overnight, but there is no fundamental reason that we can't</w:t>
        <w:br/>
        <w:t>do better in that market.</w:t>
        <w:br/>
      </w:r>
    </w:p>
    <w:p>
      <w:r>
        <w:t>NOVEMBER 03, 2011 / 12:30PM GMT, Q4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>And the first part of your question was where we made the (multiple speakers)</w:t>
        <w:br/>
        <w:t xml:space="preserve"> </w:t>
        <w:br/>
        <w:t>Matt Sheerin Stifel Nicolaus - Analyst</w:t>
        <w:br/>
        <w:t>Just in terms of the cuts, yes.</w:t>
        <w:br/>
        <w:t xml:space="preserve"> </w:t>
        <w:br/>
        <w:t>Terrence Curtin TE Connectivity Ltd. - EVP, CFO</w:t>
        <w:br/>
        <w:t>We made three-quarters in manufacturing. So when you look at it, it's mainly manufacturing and then just a little bit on the overhead</w:t>
        <w:br/>
        <w:t>side.</w:t>
        <w:br/>
        <w:t xml:space="preserve"> </w:t>
        <w:br/>
        <w:t>Matt Sheerin Stifel Nicolaus - Analyst</w:t>
        <w:br/>
        <w:t>Okay, and is that it then for now?</w:t>
        <w:br/>
        <w:t xml:space="preserve"> </w:t>
        <w:br/>
        <w:t>Terrence Curtin TE Connectivity Ltd. - EVP, CFO</w:t>
        <w:br/>
        <w:t>Correct.</w:t>
        <w:br/>
        <w:t xml:space="preserve"> </w:t>
        <w:br/>
        <w:t>Tom Lynch TE Connectivity Ltd. - CEO</w:t>
        <w:br/>
        <w:t>Yes.</w:t>
        <w:br/>
        <w:t xml:space="preserve"> </w:t>
        <w:br/>
        <w:t>Matt Sheerin Stifel Nicolaus - Analyst</w:t>
        <w:br/>
        <w:t>Okay, thank you.</w:t>
        <w:br/>
        <w:t xml:space="preserve"> </w:t>
        <w:br/>
        <w:t>Operator</w:t>
        <w:br/>
        <w:t>Craig Hettenbach, Goldman Sachs.</w:t>
        <w:br/>
        <w:t xml:space="preserve"> </w:t>
        <w:br/>
        <w:t>Craig Hettenbach Goldman Sachs - Analyst</w:t>
        <w:br/>
        <w:t>Yes, Tom, if I can follow up on the Automotive market, the 2X growth in the quarter relative to units. Can you touch a little more just on</w:t>
        <w:br/>
        <w:t>the content, what you are seeing? What you saw last quarter, and then as you look into 2012, what is really driving the dollar content</w:t>
        <w:br/>
        <w:t>gains for you in terms of what applications?</w:t>
        <w:br/>
        <w:t xml:space="preserve"> </w:t>
        <w:br/>
        <w:t>Tom Lynch TE Connectivity Ltd. - CEO</w:t>
        <w:br/>
        <w:t>Boy, you really have to go by region to get that. As you know, content is quite an aggregated average number. It's in the emerging</w:t>
        <w:br/>
        <w:t>markets; it is just an increase in features across-the-board.</w:t>
        <w:br/>
        <w:t>It is more safety. It is more antilock brake systems. It is things like that.</w:t>
        <w:br/>
        <w:t>It is reduction -- a drive to reduce weight, which actually helps us. Even though the size of our products go down, there tend to be more</w:t>
        <w:br/>
        <w:t>complexity.</w:t>
        <w:br/>
        <w:t>In the Western world it is the gradual -- and it is still a small part of the business -- but it's the gradual increase in hybrid electric vehicles</w:t>
        <w:br/>
        <w:t>that as you know have a lot more content.</w:t>
        <w:br/>
        <w:t>But overall, content hasn't moved that much. It continues to steadily march up; that 5% or 6% a year is what we see.</w:t>
        <w:br/>
        <w:t>Then what we're really excited about, that is sort of the tipping point for HEV hits in the next three, five, six years. Then you will see a nice</w:t>
        <w:br/>
        <w:t>-- that average content will go up higher than that.</w:t>
        <w:br/>
        <w:t xml:space="preserve"> </w:t>
        <w:br/>
        <w:t>Craig Hettenbach Goldman Sachs - Analyst</w:t>
        <w:br/>
        <w:t>Okay. Then just staying with as you mentioned some share gains. Can you just talk about the pricing environment that you have seen</w:t>
        <w:br/>
        <w:t>recently and expectations as you go forward?</w:t>
        <w:br/>
      </w:r>
    </w:p>
    <w:p>
      <w:r>
        <w:t>NOVEMBER 03, 2011 / 12:30PM GMT, Q4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Tom Lynch TE Connectivity Ltd. - CEO</w:t>
        <w:br/>
        <w:t>Well, as you know, with all the metal cost increases we faced over the last few years I think the industry in general -- certainly speaking</w:t>
        <w:br/>
        <w:t>for us in particular, we raised prices. Modest price increases. But those are in place now.</w:t>
        <w:br/>
        <w:t>If we were to see another spike we are ready to do that again. It is to a point where when copper is raising 20% or 30% a year and gold</w:t>
        <w:br/>
        <w:t>30% to 40% a year, we have to add that on. So I think that was an important accomplishment for our organization in the past year.</w:t>
        <w:br/>
        <w:t xml:space="preserve"> </w:t>
        <w:br/>
        <w:t>Craig Hettenbach Goldman Sachs - Analyst</w:t>
        <w:br/>
        <w:t>Okay, thank you.</w:t>
        <w:br/>
        <w:t xml:space="preserve"> </w:t>
        <w:br/>
        <w:t>Operator</w:t>
        <w:br/>
        <w:t>William Stein, Credit Suisse.</w:t>
        <w:br/>
        <w:t xml:space="preserve"> </w:t>
        <w:br/>
        <w:t>William Stein Credit Suisse - Analyst</w:t>
        <w:br/>
        <w:t>Thanks. Good morning. I am wondering if you could dive a little bit into ADC/TE's performance in terms of the various strengths of that</w:t>
        <w:br/>
        <w:t>business? Is the strength that we are seeing driven by fiber deployments or the distributed antenna systems? And maybe if you can talk</w:t>
        <w:br/>
        <w:t>about the outlooks in those two parts of the business that would be helpful.</w:t>
        <w:br/>
        <w:t xml:space="preserve"> </w:t>
        <w:br/>
        <w:t>Tom Lynch TE Connectivity Ltd. - CEO</w:t>
        <w:br/>
        <w:t>I would say both. DAS or distributed antenna systems was very strong this year. That product is used (technical difficulty) demand</w:t>
        <w:br/>
        <w:t>coverage and capacity in and around buildings and in large venues like stadiums. So that was the strongest segment within ADC.</w:t>
        <w:br/>
        <w:t>The other benefits we have seen are a number of big deals around the world where we now walk in with a very comprehensive</w:t>
        <w:br/>
        <w:t>end-to-end product line. So we certainly have seen strength outside the US of the combination of that. The first half of the year was a</w:t>
        <w:br/>
        <w:t>solid year in the traditional fiber copper in the US, and then it slowed down in the second half.</w:t>
        <w:br/>
        <w:t xml:space="preserve"> </w:t>
        <w:br/>
        <w:t>William Stein Credit Suisse - Analyst</w:t>
        <w:br/>
        <w:t>Great, thank you.</w:t>
        <w:br/>
        <w:t xml:space="preserve"> </w:t>
        <w:br/>
        <w:t>Tom Lynch TE Connectivity Ltd. - CEO</w:t>
        <w:br/>
        <w:t>Again for next year, I would say we expect another strong year in DAS; a little bit slower year in the fiber and copper connectivity.</w:t>
        <w:br/>
        <w:t xml:space="preserve"> </w:t>
        <w:br/>
        <w:t>Operator</w:t>
        <w:br/>
        <w:t>Mike Wood, Macquarie.</w:t>
        <w:br/>
        <w:t xml:space="preserve"> </w:t>
        <w:br/>
        <w:t>Mike Wood Macquarie Research - Analyst</w:t>
        <w:br/>
        <w:t>Hi, good morning. Can you give us any color in terms of order trends intra-quarter just to bridge the gap with the 1.6% organic growth</w:t>
        <w:br/>
        <w:t>that you had in the quarter and the outlook for 2% to 6% growth next year? Was there signs of stabilization? Or more color there would</w:t>
        <w:br/>
        <w:t>be helpful.</w:t>
        <w:br/>
        <w:t xml:space="preserve"> </w:t>
        <w:br/>
        <w:t>Terrence Curtin TE Connectivity Ltd. - EVP, CFO</w:t>
        <w:br/>
        <w:t>Yes, Mike, I think when I commented on the order trends that we saw during the fourth quarter, they have continued here in October and</w:t>
        <w:br/>
        <w:t>I would say that they are stable, albeit in our CIS market at a lower rate. So when you look at it, the order trends in our Transportation</w:t>
        <w:br/>
        <w:t>unit remained stable and strong.</w:t>
        <w:br/>
        <w:t>And our CIS businesses, they are at that lower rate, reflecting that distributor inventory correction. And in Networks, ex the North</w:t>
        <w:br/>
        <w:t>America carriers, really what we are seeing is this is typically a seasonal point in the year as they do slow down going into next quarter or</w:t>
        <w:br/>
        <w:t>second quarter.</w:t>
        <w:br/>
      </w:r>
    </w:p>
    <w:p>
      <w:r>
        <w:t>NOVEMBER 03, 2011 / 12:30PM GMT, Q4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>So ex the North American carriers, the orders are where we would expect them to be. So still the correction in CIS is the big thing that we</w:t>
        <w:br/>
        <w:t>continue to watch.</w:t>
        <w:br/>
        <w:t xml:space="preserve"> </w:t>
        <w:br/>
        <w:t>Keith Kolstrom TE Connectivity Ltd. - Senior Director IR</w:t>
        <w:br/>
        <w:t>And I think, Mike, for the full year, as Terrence mentioned earlier, the expectation is those CIS markets will start to improve in the second</w:t>
        <w:br/>
        <w:t>half. That is not something we are seeing in the order rates right now; but there is an expectation that that will improve.</w:t>
        <w:br/>
        <w:t xml:space="preserve"> </w:t>
        <w:br/>
        <w:t>Mike Wood Macquarie Research - Analyst</w:t>
        <w:br/>
        <w:t>Okay. Also in the consumer electronics space I saw a supplier of Nokia reported they have seen some better momentum there. Is that still</w:t>
        <w:br/>
        <w:t>a manufacturer that we would expect to see your trends in that segment follow? Are you seeing that benefit?</w:t>
        <w:br/>
        <w:t xml:space="preserve"> </w:t>
        <w:br/>
        <w:t>Tom Lynch TE Connectivity Ltd. - CEO</w:t>
        <w:br/>
        <w:t>Yes.</w:t>
        <w:br/>
        <w:t xml:space="preserve"> </w:t>
        <w:br/>
        <w:t>Terrence Curtin TE Connectivity Ltd. - EVP, CFO</w:t>
        <w:br/>
        <w:t>Yes, our trends would follow that manufacturer, clearly and certainly. Like we said, the business stabilized in the last quarter and was up</w:t>
        <w:br/>
        <w:t>sequentially. So yes, we would still continue to follow that.</w:t>
        <w:br/>
        <w:t xml:space="preserve"> </w:t>
        <w:br/>
        <w:t>Mike Wood Macquarie Research - Analyst</w:t>
        <w:br/>
        <w:t>Okay, thank you.</w:t>
        <w:br/>
        <w:t xml:space="preserve"> </w:t>
        <w:br/>
        <w:t>Operator</w:t>
        <w:br/>
        <w:t>Sherri Scribner, Deutsche Bank.</w:t>
        <w:br/>
        <w:t xml:space="preserve"> </w:t>
        <w:br/>
        <w:t>Sherri Scribner Deutsche Bank - Analyst</w:t>
        <w:br/>
        <w:t>Hi, thank you. I just wanted to dig into your comments about CIS improving in the second half of next year. Is that primarily a comment</w:t>
        <w:br/>
        <w:t>about the market improving? Is that your share improving? Is that some actions in targeted markets that you are going after that</w:t>
        <w:br/>
        <w:t>changes in the second half? Just wanted to get a little more detail. Thanks.</w:t>
        <w:br/>
        <w:t xml:space="preserve"> </w:t>
        <w:br/>
        <w:t>Tom Lynch TE Connectivity Ltd. - CEO</w:t>
        <w:br/>
        <w:t>Sure, Sherri; thanks. I would say number one it is the inventory correction. That is the biggest thing.</w:t>
        <w:br/>
        <w:t>Slight improvement in end markets. And I would expect a slight improvement in our consumer business. Nothing miraculous, but kind of</w:t>
        <w:br/>
        <w:t>steady, extent, beachhead kind of improvement.</w:t>
        <w:br/>
        <w:t xml:space="preserve"> </w:t>
        <w:br/>
        <w:t>Sherri Scribner Deutsche Bank - Analyst</w:t>
        <w:br/>
        <w:t>Okay. Great, thank you.</w:t>
        <w:br/>
        <w:t xml:space="preserve"> </w:t>
        <w:br/>
        <w:t>Operator</w:t>
        <w:br/>
        <w:t>Steven Fox, Cross Research.</w:t>
        <w:br/>
        <w:t xml:space="preserve"> </w:t>
        <w:br/>
        <w:t>Steven Fox Cross Research - Analyst</w:t>
        <w:br/>
        <w:t>Thanks, good morning. Tom, you highlighted China in your opening remarks. I am assuming some of that is auto, as you said during the</w:t>
        <w:br/>
        <w:t>call. But is there anything else you would point to that is going on and driving growth in China recently?</w:t>
        <w:br/>
        <w:t>And where would you say your profitability is in the region at this point? Is it at satisfactory levels?</w:t>
        <w:br/>
        <w:t xml:space="preserve"> </w:t>
        <w:br/>
        <w:t>Tom Lynch TE Connectivity Ltd. - CEO</w:t>
        <w:br/>
        <w:t>In terms of the last question, yes, very -- I feel very good about our profit margins there. And of course you have to run very fast to keep</w:t>
        <w:br/>
        <w:t>that.</w:t>
        <w:br/>
      </w:r>
    </w:p>
    <w:p>
      <w:r>
        <w:t>NOVEMBER 03, 2011 / 12:30PM GMT, Q4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>Clearly, our strongest position there is in automotive. If you think about China, there are kind of three submarkets is how I think about it.</w:t>
        <w:br/>
        <w:t>It's the markets driven by local consumption that are served by multinational competitors and local competitors. In Automotive, for</w:t>
        <w:br/>
        <w:t>example, we are strong with both.</w:t>
        <w:br/>
        <w:t>Energy and telecom and enterprise, which is all local consumption, again I would say we are pretty strong in telecom, especially with our</w:t>
        <w:br/>
        <w:t>recent acquisition, although it is a very fragmented market. And in enterprise, which is also a fragmented market, but we have a strong</w:t>
        <w:br/>
        <w:t>market position.</w:t>
        <w:br/>
        <w:t>And energy is an extremely fragmented market. We are growing with the market, but there's hundreds of competitors and we have a</w:t>
        <w:br/>
        <w:t>small market share.</w:t>
        <w:br/>
        <w:t>The balance of the third piece of the way I think about it is a piece that it's really manufacturing for export. There is local demand; but</w:t>
        <w:br/>
        <w:t>PCs, handsets, DataComm infrastructure, all of that. And that really follows more the global demand patterns. We are there for lower</w:t>
        <w:br/>
        <w:t>cost manufacturing.</w:t>
        <w:br/>
        <w:t>So I think that really follows our position in our other markets. So in consumer we are not so strong; we are solid in DataComm; we're</w:t>
        <w:br/>
        <w:t>pretty strong in industrial, for example. I don't know if that gives you a little bit of an answer to your question.</w:t>
        <w:br/>
        <w:t xml:space="preserve"> </w:t>
        <w:br/>
        <w:t>Steven Fox Cross Research - Analyst</w:t>
        <w:br/>
        <w:t>Yes, it does. But I was actually curious how those markets held up versus your expectations from a sales and orders standpoint. Was it</w:t>
        <w:br/>
        <w:t>about what you expected? Or are you seeing unusual strength or weakness in any of those areas in China?</w:t>
        <w:br/>
        <w:t xml:space="preserve"> </w:t>
        <w:br/>
        <w:t>Tom Lynch TE Connectivity Ltd. - CEO</w:t>
        <w:br/>
        <w:t>(multiple speakers) unusual. It slowed down in the middle of the year in all the markets. Automotive slowed down a bit but it picked up</w:t>
        <w:br/>
        <w:t>nicely in the end of the year, and we had a very strong, very solid level double-digit automotive growth in the fourth quarter.</w:t>
        <w:br/>
        <w:t>I would say it is probably a little slower the second half of this year than the first in telecom infrastructure. A lot happened over the last</w:t>
        <w:br/>
        <w:t>few years; that has slowed down a bit. Again nothing -- it is not a rapid decline or anything, but definitely seeing a slowdown there.</w:t>
        <w:br/>
        <w:t>And the balance of the markets are kind of following global demand.</w:t>
        <w:br/>
        <w:t xml:space="preserve"> </w:t>
        <w:br/>
        <w:t>Steven Fox Cross Research - Analyst</w:t>
        <w:br/>
        <w:t>Great. Thank you very much.</w:t>
        <w:br/>
        <w:t xml:space="preserve"> </w:t>
        <w:br/>
        <w:t>Operator</w:t>
        <w:br/>
        <w:t>William Stein, Credit Suisse.</w:t>
        <w:br/>
        <w:t xml:space="preserve"> </w:t>
        <w:br/>
        <w:t>William Stein Credit Suisse - Analyst</w:t>
        <w:br/>
        <w:t>Thanks for taking my follow-up. What I wanted to ask also is about the weakness that you are seeing through distribution, whether you</w:t>
        <w:br/>
        <w:t>could characterize -- when you look at the point-of-sale, whether you can characterize how much of the weakness is strictly</w:t>
        <w:br/>
        <w:t>inventory-related versus end demand in that channel?</w:t>
        <w:br/>
        <w:t xml:space="preserve"> </w:t>
        <w:br/>
        <w:t>Tom Lynch TE Connectivity Ltd. - CEO</w:t>
        <w:br/>
        <w:t>It seems to be more inventory, I would say, because the trends for us through the channel on point-of-sale -- you know, the sellout are</w:t>
        <w:br/>
        <w:t>better than the sell-in, which is definitely a reflection of inventory adjustments. So I would say most of it appears to be inventory right</w:t>
        <w:br/>
        <w:t>now. I think we all expect once we get through that to get back into growth.</w:t>
        <w:br/>
      </w:r>
    </w:p>
    <w:p>
      <w:r>
        <w:t>NOVEMBER 03, 2011 / 12:30PM GMT, Q4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William Stein Credit Suisse - Analyst</w:t>
        <w:br/>
        <w:t>So that is giving you optimism for second half when that reverses itself and you either see a rebuild of inventory or just selling to match</w:t>
        <w:br/>
        <w:t>sellthrough. Is that fair?</w:t>
        <w:br/>
        <w:t xml:space="preserve"> </w:t>
        <w:br/>
        <w:t>Tom Lynch TE Connectivity Ltd. - CEO</w:t>
        <w:br/>
        <w:t>Our guidance reflects that optimism, cautious optimism. I wouldn't say it is highly confident optimism, but cautious optimism based on</w:t>
        <w:br/>
        <w:t>the trends we see right now.</w:t>
        <w:br/>
        <w:t xml:space="preserve"> </w:t>
        <w:br/>
        <w:t>William Stein Credit Suisse - Analyst</w:t>
        <w:br/>
        <w:t>Just one other if I can. Distribution has been an area where I think you have been rationalizing the number of partners over the last year</w:t>
        <w:br/>
        <w:t>or two. Any update on that process?</w:t>
        <w:br/>
        <w:t xml:space="preserve"> </w:t>
        <w:br/>
        <w:t>Tom Lynch TE Connectivity Ltd. - CEO</w:t>
        <w:br/>
        <w:t>Yes, I am extremely pleased with our progress in the electronic distribution channel. Very pleased.</w:t>
        <w:br/>
        <w:t>I speak regularly with my peers there. I think we are working together better than we ever have. Thanks for the question.</w:t>
        <w:br/>
        <w:t xml:space="preserve"> </w:t>
        <w:br/>
        <w:t>Operator</w:t>
        <w:br/>
        <w:t>Amit Daryanani, RBC Capital Markets.</w:t>
        <w:br/>
        <w:t xml:space="preserve"> </w:t>
        <w:br/>
        <w:t>Amit Daryanani RBC Capital Markets - Analyst</w:t>
        <w:br/>
        <w:t>Just had a couple of follow-ups, guys. One on the Automotive side, I'm not sure if -- maybe I missed this. But could you quantify the</w:t>
        <w:br/>
        <w:t>benefit you had from some of the restocking impact from Japan? Is there any impact of that baked into the guide for the December</w:t>
        <w:br/>
        <w:t>quarter as well?</w:t>
        <w:br/>
        <w:t xml:space="preserve"> </w:t>
        <w:br/>
        <w:t>Terrence Curtin TE Connectivity Ltd. - EVP, CFO</w:t>
        <w:br/>
        <w:t>When you look at the December quarter, we assume some of that being ahead of production that we saw this past quarter will not</w:t>
        <w:br/>
        <w:t>reoccur. So that separation will be less. For example, in Asia this quarter, Amit, production was up 4%; we were up about 13%.</w:t>
        <w:br/>
        <w:t>Some of that relates to the supply chain repriming itself. So I don't have an exact number on it, but we know that was (technical</w:t>
        <w:br/>
        <w:t>difficulty).</w:t>
        <w:br/>
        <w:t xml:space="preserve"> </w:t>
        <w:br/>
        <w:t>Amit Daryanani RBC Capital Markets - Analyst</w:t>
        <w:br/>
        <w:t>Got it. Then just given the fact we upped the dividend and (inaudible) the buyback for fiscal '12. How should we think about acquisitions</w:t>
        <w:br/>
        <w:t>going forward? Is next year going to be a bit more of a time you continue to digest ADC? Or is the appetite still there to do deals?</w:t>
        <w:br/>
        <w:t xml:space="preserve"> </w:t>
        <w:br/>
        <w:t>Tom Lynch TE Connectivity Ltd. - CEO</w:t>
        <w:br/>
        <w:t>No, our strategy remains the same, that we want to continue to strengthen our position. Most of our focus is through products, but</w:t>
        <w:br/>
        <w:t>largely also in markets if we don't have the right market position. And our priorities continue to be around industrial and energy and</w:t>
        <w:br/>
        <w:t>commercial there. So this doesn't change our strategy at all.</w:t>
        <w:br/>
        <w:t xml:space="preserve"> </w:t>
        <w:br/>
        <w:t>Amit Daryanani RBC Capital Markets - Analyst</w:t>
        <w:br/>
        <w:t>Got it. Thank you.</w:t>
        <w:br/>
        <w:t xml:space="preserve"> </w:t>
        <w:br/>
        <w:t>Operator</w:t>
        <w:br/>
        <w:t>Wamsi Mohan, BoA Merrill Lynch.</w:t>
        <w:br/>
        <w:t xml:space="preserve"> </w:t>
        <w:br/>
        <w:t>Ruplu Bhattacharya BofA Merrill Lynch - Analyst</w:t>
        <w:br/>
        <w:t>Hi, this is Ruplu filling in for Wamsi. Most of my questions have been answered, but just on the SubComm business you mentioned $600</w:t>
        <w:br/>
        <w:t>million for next year. I was just wondering if you can give us an update on the recent wins you talked about. The Pac Fibre win, how that is</w:t>
        <w:br/>
      </w:r>
    </w:p>
    <w:p>
      <w:r>
        <w:t>NOVEMBER 03, 2011 / 12:30PM GMT, Q4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18</w:t>
        <w:br/>
        <w:t>coming along.</w:t>
        <w:br/>
        <w:t>And can you comment on the linearity of the $600 million over next year? Is it more back-end loaded?</w:t>
        <w:br/>
        <w:t xml:space="preserve"> </w:t>
        <w:br/>
        <w:t>Terrence Curtin TE Connectivity Ltd. - EVP, CFO</w:t>
        <w:br/>
        <w:t>Hey, Ruplu. When you look at it, first quarter, as I said during the script comments, was about $125 million is what we expect the first</w:t>
        <w:br/>
        <w:t>quarter to be. The Pac Fibre win is something that is assumed that contract comes into force; it is not in force yet. So it is one of the two</w:t>
        <w:br/>
        <w:t>contracts that we do assume will come into force.</w:t>
        <w:br/>
        <w:t>But certainly our customer is still working through their funding side of that. So it is -- the year is more back-end loaded, to your question.</w:t>
        <w:br/>
        <w:t>First quarter will be $125 million and $600 million for the year.</w:t>
        <w:br/>
        <w:t xml:space="preserve"> </w:t>
        <w:br/>
        <w:t>Ruplu Bhattacharya BofA Merrill Lynch - Analyst</w:t>
        <w:br/>
        <w:t>Okay, great. Just one last clarification on the inventory correction in distribution. Did I understand correctly that you expect it to be a</w:t>
        <w:br/>
        <w:t>one-quarter correction and in 2Q it should be normalized? Or do you think it will extend into 2Q as well?</w:t>
        <w:br/>
        <w:t xml:space="preserve"> </w:t>
        <w:br/>
        <w:t>Tom Lynch TE Connectivity Ltd. - CEO</w:t>
        <w:br/>
        <w:t>It will extend through Q2 is our current estimate.</w:t>
        <w:br/>
        <w:t xml:space="preserve"> </w:t>
        <w:br/>
        <w:t>Ruplu Bhattacharya BofA Merrill Lynch - Analyst</w:t>
        <w:br/>
        <w:t>Okay. Thank you very much.</w:t>
        <w:br/>
        <w:t xml:space="preserve"> </w:t>
        <w:br/>
        <w:t>Tom Lynch TE Connectivity Ltd. - CEO</w:t>
        <w:br/>
        <w:t>If it plays out as we think, by the second half of Q2 we will see evidence that it is over.</w:t>
        <w:br/>
        <w:t xml:space="preserve"> </w:t>
        <w:br/>
        <w:t>Ruplu Bhattacharya BofA Merrill Lynch - Analyst</w:t>
        <w:br/>
        <w:t>Okay, thank you.</w:t>
        <w:br/>
        <w:t xml:space="preserve"> </w:t>
        <w:br/>
        <w:t>Operator</w:t>
        <w:br/>
        <w:t>Thank you, and with that we will turn it back to Mr. Kolstrom. Please go ahead.</w:t>
        <w:br/>
        <w:t xml:space="preserve"> </w:t>
        <w:br/>
        <w:t>Keith Kolstrom TE Connectivity Ltd. - Senior Director IR</w:t>
        <w:br/>
        <w:t>Thanks, everyone. For any follow-up questions, please call Matt Vergare in IR. Thank you very much.</w:t>
        <w:br/>
        <w:t xml:space="preserve"> </w:t>
        <w:br/>
        <w:t>Operator</w:t>
        <w:br/>
        <w:t>Thank you. Ladies and gentlemen, this conference will be available for replay after 10.30 a.m. today through midnight, November 10,</w:t>
        <w:br/>
        <w:t>2011. You may access the AT&amp;T executive replay system at any time by dialing 1-800-475-6701 and entering the access code 218704.</w:t>
        <w:br/>
        <w:t>International participants dial 320-365-3844. (Operator Instructions)</w:t>
        <w:br/>
        <w:t>That does conclude our conference for today. Thank you for your participation and for using AT&amp;T executive teleconference. You may now</w:t>
        <w:br/>
        <w:t>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</w:r>
    </w:p>
    <w:p>
      <w:r>
        <w:t>NOVEMBER 03, 2011 / 12:30PM GMT, Q4 2011 TE Connectivity Ltd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19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