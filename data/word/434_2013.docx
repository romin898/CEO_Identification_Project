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Q1 2013 Teleflex Incorporated Earnings Conference Call</w:t>
        <w:br/>
        <w:t>EVENT DATE/TIME: APRIL 30, 2013 / 12:00PM GMT</w:t>
        <w:br/>
      </w:r>
    </w:p>
    <w:p>
      <w:r>
        <w:t>APRIL 30, 2013 / 12:00PM GMT, Q1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Jake Elguicze Teleflex - VP, IR</w:t>
        <w:br/>
        <w:t xml:space="preserve"> </w:t>
        <w:br/>
        <w:t>Benson Smith Teleflex - President, CEO</w:t>
        <w:br/>
        <w:t xml:space="preserve"> </w:t>
        <w:br/>
        <w:t>Thomas Powell Teleflex - EVP, CFO</w:t>
        <w:br/>
        <w:t>CONFERENCE CALL PARTICIPANTS</w:t>
        <w:br/>
        <w:t xml:space="preserve"> </w:t>
        <w:br/>
        <w:t>Lawrence Keusch Raymond James - Analyst</w:t>
        <w:br/>
        <w:t xml:space="preserve"> </w:t>
        <w:br/>
        <w:t>David Lewis Morgan Stanley - Analyst</w:t>
        <w:br/>
        <w:t xml:space="preserve"> </w:t>
        <w:br/>
        <w:t>Matt Taylor Barclays - Analyst</w:t>
        <w:br/>
        <w:t xml:space="preserve"> </w:t>
        <w:br/>
        <w:t>Jonathan Palmer CLSA - Analyst</w:t>
        <w:br/>
        <w:t xml:space="preserve"> </w:t>
        <w:br/>
        <w:t>Anthony Petrone Jefferies - Analyst</w:t>
        <w:br/>
        <w:t xml:space="preserve"> </w:t>
        <w:br/>
        <w:t>Chris Cooley Stephens - Analyst</w:t>
        <w:br/>
        <w:t xml:space="preserve"> </w:t>
        <w:br/>
        <w:t>Jim Sidoti Sidoti - Analyst</w:t>
        <w:br/>
        <w:t>PRESENTATION</w:t>
        <w:br/>
        <w:t xml:space="preserve"> </w:t>
        <w:br/>
        <w:t>Operator</w:t>
        <w:br/>
        <w:t>Good day, ladies and gentlemen. And welcome to the first quarter 2013 Teleflex Incorporated earnings conference call. (Operator</w:t>
        <w:br/>
        <w:t>Instructions). I would now like to turn the call over to Jake Elguicze, Treasurer and Vice President of Investor Relations. Please proceed,</w:t>
        <w:br/>
        <w:t>sir.</w:t>
        <w:br/>
        <w:t xml:space="preserve"> </w:t>
        <w:br/>
        <w:t>Jake Elguicze Teleflex - VP, IR</w:t>
        <w:br/>
        <w:t>Thank you, operator, and good morning everyone. And welcome to the Teleflex Incorporated first quarter 2013 earnings conference call.</w:t>
        <w:br/>
        <w:t>The press release and slides to accompany this call are available on our website at www.teleflex.com. As a reminder, this call will be</w:t>
        <w:br/>
        <w:t>available on our website and a replay will be available by dialing 888-286-8010 or for international calls, 617-801-6888 pass code</w:t>
        <w:br/>
        <w:t>82225144.</w:t>
        <w:br/>
        <w:t>Participating on today's call are Benson Smith, Chairman, President, and Chief Executive Officer, and Thomas Powell, Executive Vice</w:t>
        <w:br/>
        <w:t>President and Chief Financial Officer. Benson and Tom will make brief prepared remarks and then we'll open up the call to questions.</w:t>
        <w:br/>
        <w:t>Before we begin, I'd like to remind you that some of the matters discussed in the conference call will contain forward-looking statements</w:t>
        <w:br/>
        <w:t>regarding future events as outlined on slide four. We wish to caution you that such statements are in fact forward-looking are nature and</w:t>
        <w:br/>
        <w:t>are subject to risks and uncertainties, and actual events or results may differ materially. The factors that could cause actual results or</w:t>
        <w:br/>
        <w:t>events to differ materially include, but are not limited to, factors made in our press release today as well as our filing with the SEC,</w:t>
        <w:br/>
        <w:t>including our form 10-K, which can be accessed on our website. With that, I'd like to now turn the call over to Benson.</w:t>
        <w:br/>
        <w:t xml:space="preserve"> </w:t>
        <w:br/>
        <w:t>Benson Smith Teleflex - President, CEO</w:t>
        <w:br/>
        <w:t>Thanks, Jake, and good morning everyone. On today's call, I'll begin with an overview of the results for the first quarter and discuss some</w:t>
        <w:br/>
        <w:t>strategic highlights. Tom will then provide you with a more detailed review of our financial performance, including details of our product</w:t>
        <w:br/>
        <w:t>line and geographic revenue mix and then finally our outlook for 2013.</w:t>
        <w:br/>
        <w:t>So beginning with our financial highlights, building upon the momentum generated over the last two years, the first quarter of 2013 was</w:t>
        <w:br/>
        <w:t>another very solid quarter for Teleflex, with revenues reaching approximately $412 million. This represents an increase of 8.2% versus the</w:t>
        <w:br/>
        <w:t>prior year quarter on both an as reported and constant currency basis. When adjusting for the impact of two fewer shipping days we had</w:t>
        <w:br/>
        <w:t>this quarter, our constant currency revenue growth would have been even higher, totaling approximately 10.5% increase.</w:t>
        <w:br/>
        <w:t>Turning to adjusted gross and operating margins, they were 48.8% and 14.7% respectively. This represents a year over year improvement</w:t>
        <w:br/>
        <w:t>of 44 basis points at the gross margin line, but a decline of 119 basis points at the operating margin line. Year over year gross margin</w:t>
        <w:br/>
        <w:t>improvement was primarily due to the mixed benefit of higher margin LMA product sales, as well as a continued benefit we are seeing</w:t>
        <w:br/>
        <w:t>from price increases. And while in line with our internal expectations, the decline in year over year adjusted operating margin was due to</w:t>
        <w:br/>
        <w:t>the inclusion of the medical device excise tax and expenses associated with businesses that were acquired after the first quarter of 2012</w:t>
        <w:br/>
        <w:t>that were not in our prior year results.</w:t>
        <w:br/>
      </w:r>
    </w:p>
    <w:p>
      <w:r>
        <w:t>APRIL 30, 2013 / 12:00PM GMT, Q1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I'm pleased to say that despite operating in what is a more difficult macro environment, as well as dealing with headwinds such as two</w:t>
        <w:br/>
        <w:t>fewer shipping days, the medical device excise tax, and the impact of our convertible notes on our weighted average shares calculation</w:t>
        <w:br/>
        <w:t>due to the appreciation of our stock price, the company was still able to generate adjusted earnings per share of $1.03 representing an</w:t>
        <w:br/>
        <w:t>increase of 4% over the prior year period.</w:t>
        <w:br/>
        <w:t>Let's now move to some of the strategic highlights for the quarter. During the first quarter, the average selling prices of our products</w:t>
        <w:br/>
        <w:t>continued to expand marking the seventh consecutive quarter that the company has been able to attain positive year over year pricing.</w:t>
        <w:br/>
        <w:t>And while at slightly lower levels than we've seen recently, this quarter pricing contributed 55 basis points in revenue growth. Our Latin</w:t>
        <w:br/>
        <w:t>American businesses led the way up 298 basis points. That was followed by our Asian businesses, which achieved price improvements of</w:t>
        <w:br/>
        <w:t>130 basis points. Next was our North American business which was up 78 basis points. And finally, our European business experienced a</w:t>
        <w:br/>
        <w:t>slight decline in average selling prices that total approximately 22 basis points. This marks a reversal in the positive pricing trend we had</w:t>
        <w:br/>
        <w:t>seen out of Europe during the course of 2012.</w:t>
        <w:br/>
        <w:t>During the first quarter of 2013 a few competitors were particularly aggressive in the pricing of some tenders. We are monitoring this</w:t>
        <w:br/>
        <w:t>situation and want to take a balanced approach towards trying to increase price without giving up future volume in some European</w:t>
        <w:br/>
        <w:t>countries. As far as our outlook on pricing is concerned, from an overall company perspective, we expect pricing to moderately improve</w:t>
        <w:br/>
        <w:t>for the remainder of the year from the levels we saw during the first quarter of 2013.</w:t>
        <w:br/>
        <w:t>Moving to R&amp;D investment and the sales of recently introduced products. In this past quarter, the company continued to make progress</w:t>
        <w:br/>
        <w:t>with our internal product development efforts. R&amp;D spending was up 30%, or 60 basis points, from the prior year quarter. From this</w:t>
        <w:br/>
        <w:t>investment came newly introduced products which contributed 113 basis points of revenue growth for the quarter. New product sales</w:t>
        <w:br/>
        <w:t>were most significant in Europe, led by sales that were customized-ask product offering.</w:t>
        <w:br/>
        <w:t>In addition to new product revenue, we also recently received several market clearances from the FDA. One of the more notable ones was</w:t>
        <w:br/>
        <w:t>the 510(k) that we received on our next generation vascular positioning system. The ARROW VPS G4 device is the only system to use</w:t>
        <w:br/>
        <w:t>micro-Doppler ultrasound technology in combination with intravascular ECG. This VasoNova next generation device offers</w:t>
        <w:br/>
        <w:t>state-of-the-art design and technology, providing easy to follow symbols with further enhancements, such as statement of final catheter</w:t>
        <w:br/>
        <w:t>position, improved sterile field capability, and Wi-Fi access to enable integration with data management systems. The G4 device is used</w:t>
        <w:br/>
        <w:t>in conjunction with the accompanying disposable ARROW VPS stylet, and will be available United States in the second quarter of this</w:t>
        <w:br/>
        <w:t>year. We expect this newly designed product to continue the good adoption we've seen to date with our catheter navigation technology.</w:t>
        <w:br/>
        <w:t>During the first quarter we closed another 17 accounts and currently have our technology in approximately 80 hospitals.</w:t>
        <w:br/>
        <w:t>Another recently received clearance was granted to our ARROW JACC with Chloragard technology. This product is a long-term,</w:t>
        <w:br/>
        <w:t>small-bore antimicrobial and anti-thrombogenic catheter that gives clinicians a single, less-invasive option for critically ill patients for</w:t>
        <w:br/>
        <w:t>the duration of their therapy. This catheter is specifically designed for the non-position vascular access specialist.</w:t>
        <w:br/>
        <w:t>An emerging trend within healthcare is the placement of central venous catheters by non-physicians. The ARROW JACC is another</w:t>
        <w:br/>
        <w:t>example of how Teleflex continues to innovate and bring products to market that satisfy clinical needs as well as facilitate positive</w:t>
        <w:br/>
        <w:t>changes we are seeing emerging in the vascular access space. The first insertion of this device occurred recently and we expect full</w:t>
        <w:br/>
        <w:t>market launch of this product to occur during the fourth quarter of 2013.</w:t>
        <w:br/>
        <w:t>And before I move on and provide you with an update on LMA, the last regulatory approval that I would like to call your attention to is the</w:t>
        <w:br/>
        <w:t>510(k) received for the ISO-Gard mask with clean air technology. Launching in the second quarter, the ISO-Gard mask could change</w:t>
        <w:br/>
        <w:t>clinical practice with one of our existing call points. There's a significant body of research pointing to waste anesthetic gas hazards, or</w:t>
        <w:br/>
        <w:t>WAG, and the impact it has on healthcare workers' safety. According to OSHA, some potential effects include nausea, dizziness,</w:t>
        <w:br/>
        <w:t>headaches, and fatigue, as well as sterility, miscarriages, and liver and kidney diseases. This has led to WAG scanning in the OR and</w:t>
        <w:br/>
        <w:t>sophisticated air exchange systems to minimize hazardous gases.</w:t>
        <w:br/>
        <w:t>This issue, however, remains largely unaddressed in the post-anesthesia care unit, or PACU, also referred to as the recovery room.</w:t>
        <w:br/>
      </w:r>
    </w:p>
    <w:p>
      <w:r>
        <w:t>APRIL 30, 2013 / 12:00PM GMT, Q1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Because the patient is the main source of WAG in the recovery room, the systems used in operating rooms really have no application and</w:t>
        <w:br/>
        <w:t>it's more difficult to control clinician exposure to the breathing zone of the patient. In order to best address care for the patient and</w:t>
        <w:br/>
        <w:t>manage this risk to the clinician, we've developed the ISO-Gard mask with clean air technology.</w:t>
        <w:br/>
        <w:t>Now let's move on to discuss LMA. Teleflex has owned LMA for about six months now, and it continues to do quite well for us. During the</w:t>
        <w:br/>
        <w:t>first quarter, LMA products contributed approximately $33.5 million in revenue. As you'll recall, LMA provides us with a market</w:t>
        <w:br/>
        <w:t>share-leading series of products with gross margins in excess of our longer-term corporate wide goal of 55%.</w:t>
        <w:br/>
        <w:t>LMA performance and integration efforts continue to run slightly ahead of schedule. As a result, the adjusted earnings per share</w:t>
        <w:br/>
        <w:t>contribution for LMA in the first quarter was greater than our initial expectations. This was another reason why the company was able to</w:t>
        <w:br/>
        <w:t>achieve year over year earnings per share expansion despite the additional weighted share averages from the convertible notes.</w:t>
        <w:br/>
        <w:t>And before I turn the call over to Tom I would like to provide you with an update on GPOs, IDNs, and the profitability improvement</w:t>
        <w:br/>
        <w:t>initiatives that are under way at the company. During the past quarter, we continued to expand our GPO and IDN relationships. In Q1 we</w:t>
        <w:br/>
        <w:t>closed a total of ten agreements, five of these awards were brand-new. These new wins were across several of our product lines includes</w:t>
        <w:br/>
        <w:t>VasoNova's VPS technology, airway management products, as well as ligation and suture product offerings.</w:t>
        <w:br/>
        <w:t>Turning to our profitability initiatives, the reduction of our North American distribution center footprint remains on track. We continue to</w:t>
        <w:br/>
        <w:t>expect this initiative to be complete by the third quarter of this year. And despite incurring approximately $1.2 million of redundant costs</w:t>
        <w:br/>
        <w:t>in the quarter, associated with the operation of our legacy distribution facilities, it remains our expectation that the move to a centralized</w:t>
        <w:br/>
        <w:t>distribution center will be approximately break-even over a full year of 2013 results with additional operating leverage occurring in 2014</w:t>
        <w:br/>
        <w:t>and beyond.</w:t>
        <w:br/>
        <w:t>Finally, we've had a project underway for quite some time now related to the integration of the legacy ARROW ERP system into the</w:t>
        <w:br/>
        <w:t>existing Teleflex SAP platform. That project is also on schedule and we anticipate completion at the end of the second quarter. We are in</w:t>
        <w:br/>
        <w:t>the process of working with our customers and we do not currently anticipate there being any type of service disruption.</w:t>
        <w:br/>
        <w:t>With that, I will now turn the call over to Tom and he can walk you through our most recently quartered financial performance in detail.</w:t>
        <w:br/>
        <w:t>Tom?</w:t>
        <w:br/>
        <w:t xml:space="preserve"> </w:t>
        <w:br/>
        <w:t>Thomas Powell Teleflex - EVP, CFO</w:t>
        <w:br/>
        <w:t>Thanks Benson, and good morning everyone.</w:t>
        <w:br/>
        <w:t>Revenues for the first quarter were $411.9 million. This represents an increase of 8.2% on both an as recorded and constant currency</w:t>
        <w:br/>
        <w:t>basis versus the first quarter of 2012. The growth in constant currency revenue is largely due to the acquisition of LMA, which contributed</w:t>
        <w:br/>
        <w:t>approximately 8.8% of growth. In addition, the sales of recently introduced products added approximately 113 basis points of growth,</w:t>
        <w:br/>
        <w:t>while price increases contributed another 55 basis points of growth. Partially offsetting these gains were lower volumes associated with</w:t>
        <w:br/>
        <w:t>two fewer shipping days in the first quarter of 2013 as compared to 2012.</w:t>
        <w:br/>
        <w:t>Turning to gross profit, adjusted gross profit and margin were $201.1 million and 48.8% respectively. This compares to $184.1 million and</w:t>
        <w:br/>
        <w:t>48.4% in the prior year quarter. As Benson mentioned in his opening remarks, the increase in gross profit and margin in the first quarter</w:t>
        <w:br/>
        <w:t>is primarily due to the acquisition of LMA as well as selective price increases.</w:t>
        <w:br/>
        <w:t>Let's now move to a discussion of operating margins. For the first quarter of 2013, adjusted operating margins were 14.7%. This</w:t>
        <w:br/>
        <w:t>represents a decrease of 119 basis points versus the prior year quarter. The decline in adjusted operating margin can largely be attributed</w:t>
        <w:br/>
        <w:t>to medical device excise tax and additional amortization and operating expenses associated with the late-stage technology acquisitions</w:t>
        <w:br/>
        <w:t>which were completed after the first quarter of 2012. If we were to exclude these costs, the adjusted operating margin would have been</w:t>
        <w:br/>
        <w:t>approximately 16.7%.</w:t>
        <w:br/>
        <w:t>Turning now to taxes. The GAAP tax rate for the first quarter of 2013 was 21.7%. Included in the quarterly rate were a discrete tax benefit</w:t>
        <w:br/>
      </w:r>
    </w:p>
    <w:p>
      <w:r>
        <w:t>APRIL 30, 2013 / 12:00PM GMT, Q1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related to the reinstate of the R&amp;D tax credit, and an improvement in rate as a result of mix. However, on a non-GAAP basis, the tax rate</w:t>
        <w:br/>
        <w:t>for the quarter was 27.9% and largely in line with our original plan assumptions. While the GAAP rate of 21.7% appears attractive, what</w:t>
        <w:br/>
        <w:t>is most relevant is the non-GAAP rate of 27.9% as this is a rate implicit in our adjusted earnings per share.</w:t>
        <w:br/>
        <w:t>Now turning to earnings per share. Adjusted earnings per share for the first quarter were $1.03, representing an increase of</w:t>
        <w:br/>
        <w:t>approximately 4% versus the prior year quarter.</w:t>
        <w:br/>
        <w:t>Before I move on, I would like to clarify the dilution impact of convertible notes on the first quarter earnings per share. As an outcome of</w:t>
        <w:br/>
        <w:t>depreciation of the stock price in the first quarter and the accounting mechanics associated with our convertible notes and related</w:t>
        <w:br/>
        <w:t>warrants, an additional 1.6 million shares were included in the weighted average share count. This dilution negatively impacted our first</w:t>
        <w:br/>
        <w:t>quarter adjusted earnings per share by approximately $0.04.</w:t>
        <w:br/>
        <w:t>As a reminder, there are two components underlying the additional 1.6 million shares. One component is related to dilution from the</w:t>
        <w:br/>
        <w:t>warrants. During the first quarter, this component increased weighted average share count by approximately 300,000 additional shares.</w:t>
        <w:br/>
        <w:t>The second component is related to convertible notes themselves. During the first quarter, this component increased weighted average</w:t>
        <w:br/>
        <w:t>share count by approximately 1.3 million additional shares.</w:t>
        <w:br/>
        <w:t>It is relevant to keep in mind that upon maturity, the share dissolution from the convertible notes would be offset by the shares due to</w:t>
        <w:br/>
        <w:t>Teleflex under the convertible note hedge agreement which we entered into in August of 2010. For accounting purposes, however, since</w:t>
        <w:br/>
        <w:t>the impact of the convertible note hedge agreement is anti-dilutive, under US GAAP we exclude this offset from the calculation of diluted</w:t>
        <w:br/>
        <w:t>shares. As a result, the current accounting dilution is greater than the economic dilution because the share count impact and the</w:t>
        <w:br/>
        <w:t>convertible agreement excluded from diluted share count given their anti-dilutive nature.</w:t>
        <w:br/>
        <w:t>Let's now move on to a more detailed review of constant currency product line and disagree geographic revenue results. Critical care</w:t>
        <w:br/>
        <w:t>revenue in the first quarter was up 12%, totaling $287 million. The increase in constant currency revenue was due to higher sales of</w:t>
        <w:br/>
        <w:t>urology and anesthesia products, including the addition of LMA. Partially offsetting these growth rates was a decline in sales of</w:t>
        <w:br/>
        <w:t>respiratory and vascular products, and the impact of having fewer shipping days in the quarter.</w:t>
        <w:br/>
        <w:t>Surgical care revenue in the first quarter was up 3.3%, totaling $74.7 million. The growth in surgical products revenue was primarily the</w:t>
        <w:br/>
        <w:t>result of increased sales of ligation and access products. Partially offsetting this growth was a decline in the sales of chest drainage and</w:t>
        <w:br/>
        <w:t>general surgical instrument products, as well as the impact of having fewer shipping days.</w:t>
        <w:br/>
        <w:t>Cardiac care revenue for the first quarter was down 7.3% in a total of 18.9 million. The decline in cardiac revenue was primarily due to</w:t>
        <w:br/>
        <w:t>lower sales of balloon pumps in the United States as well as the impact of fewer shipping days.</w:t>
        <w:br/>
        <w:t>And lastly, OEM revenue for the quarter was down 1.1% and totaled $31.3 million. The decrease in OEM revenue was largely due to</w:t>
        <w:br/>
        <w:t>reduced catheter sales -- excuse me, which was largely reduced sales catheter products and the impact of having fewer shipping days.</w:t>
        <w:br/>
        <w:t>Next I'll take you to our top line performance from a geographic perspective. Revenue in the Americas segment for the first quarter 2013</w:t>
        <w:br/>
        <w:t>was up 8.5% and totaled $195.8 million. The increase in constant currency revenue was due to LMA product sales, new product</w:t>
        <w:br/>
        <w:t>introductions, and price increases. Offsetting this growth was the impact of having fewer shipping days in the quarter as compared to the</w:t>
        <w:br/>
        <w:t>prior year.</w:t>
        <w:br/>
        <w:t>Moving to EMEA -- revenue in this segment was up 5.4% and totaled $142.4 million in the first quarter. The increase in revenue in EMEA</w:t>
        <w:br/>
        <w:t>was due to the LMA product sales and new product introductions. This segment was also negatively impacted by fewer shipping days in</w:t>
        <w:br/>
        <w:t>the quarter, as well as the slight year over year decline in average selling prices.</w:t>
        <w:br/>
        <w:t>Finally, sales in the Asia segment were up 26.8%, totaling $42.4 million. The increase in this segment was due to LMA product sales and</w:t>
        <w:br/>
        <w:t>price increases.</w:t>
        <w:br/>
      </w:r>
    </w:p>
    <w:p>
      <w:r>
        <w:t>APRIL 30, 2013 / 12:00PM GMT, Q1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Next, I'd like to provide you with an update regarding our full year 2013 financial outlook. Let me begin with reaffirming the 2013</w:t>
        <w:br/>
        <w:t>constant currency revenue growth and adjusted earnings per share ranges that we initially provided last December. In 2013, we continue</w:t>
        <w:br/>
        <w:t>to expect constant currency revenue growth of between 11% and 13%.</w:t>
        <w:br/>
        <w:t>Similar to our revenue projections, our expectation for growth and adjusted operating margins remain as previously communicated. We</w:t>
        <w:br/>
        <w:t>continue to project gross margin to be in a range between 50% and 51% for the year. It's our expectation that year over year gross margin</w:t>
        <w:br/>
        <w:t>expansion will be driven by pricing initiatives, improved product mix, and cost reduction programs. In addition, in 2013, we will have the</w:t>
        <w:br/>
        <w:t>benefit of a full year's contribution of LMA product sales, which carry an above-average margin.</w:t>
        <w:br/>
        <w:t>We continue to project adjusted operating margins to be in a range between 16% and 17% for 2013. This range includes the impact of the</w:t>
        <w:br/>
        <w:t>medical device tax. Without the medical device tax, our adjusted operating margins are projected to be between 17% and 18%. Finally,</w:t>
        <w:br/>
        <w:t>we continue to expect 2013 adjusted earnings per share to be in the range of $4.70 to $4.90.</w:t>
        <w:br/>
        <w:t>And similar to the remarks I made in our last earnings conference call, from a cadence perspective, we continue to project adjusted</w:t>
        <w:br/>
        <w:t>earnings per share to be greater in the second half of 2013 versus the first half with particular strength in the fourth quarter. The first half</w:t>
        <w:br/>
        <w:t>of 2013 earnings will be impacted by the following -- the amortization and operating expenses associated with the late-stage technology</w:t>
        <w:br/>
        <w:t>acquisitions which were completed mid-2012 and, therefore, the expenses are not in the prior year run rate until the second half,</w:t>
        <w:br/>
        <w:t>additional costs associated with the transition of the new distribution center, which is projected to turn accretive in the second half, and</w:t>
        <w:br/>
        <w:t>the impact of the medical device tax.</w:t>
        <w:br/>
        <w:t>Finally, as I mentioned earlier, our share prices appreciated nicely. As a result our weighted average share account will also increase to</w:t>
        <w:br/>
        <w:t>account for convertible notes and this will have a dilutive effect on our earnings. Currently offset the per share impact on convertible</w:t>
        <w:br/>
        <w:t>notes are modestly improved expectations for foreign currency, slight improvements in LMA business expectation, and good overall</w:t>
        <w:br/>
        <w:t>operating expense control. In total, the puts and the takes are about equal and we continue to project 2013 adjusted earnings per share</w:t>
        <w:br/>
        <w:t>in the range of $4.70 and $4.90.</w:t>
        <w:br/>
        <w:t>That completes my prepared remarks. With that, I'll now turn the call back to the operator for questions. Operator?</w:t>
        <w:br/>
        <w:t>QUESTIONS AND ANSWERS</w:t>
        <w:br/>
        <w:t xml:space="preserve"> </w:t>
        <w:br/>
        <w:t>Operator</w:t>
        <w:br/>
        <w:t>Thank you. (Operator Instructions). Your first question comes from the line of Larry Keusch from Raymond James. Please go ahead, sir.</w:t>
        <w:br/>
        <w:t xml:space="preserve"> </w:t>
        <w:br/>
        <w:t>Lawrence Keusch Raymond James - Analyst</w:t>
        <w:br/>
        <w:t>I guess, Benson, first question is on price. Obviously, the 55 basis points was below what you were trending last year. I recognize that.</w:t>
        <w:br/>
        <w:t>You are now, obviously, anniversarying a bunch of the price increases. But how was that relative to your expectations in the quarter, and</w:t>
        <w:br/>
        <w:t>if it was different what may have changed? How should we think about that going forward? I know you indicated that you expected to</w:t>
        <w:br/>
        <w:t>step up some, but just some color on why that would happen and where we should be thinking about it for the year.</w:t>
        <w:br/>
        <w:t xml:space="preserve"> </w:t>
        <w:br/>
        <w:t>Benson Smith Teleflex - President, CEO</w:t>
        <w:br/>
        <w:t>So we began to see some more competitive pricing show up on European tenders and we gave our European managers the flexibility to</w:t>
        <w:br/>
        <w:t>be able to respond to that. I think our overarching goal with pricing, not just this year but really for the next several years, is to push our</w:t>
        <w:br/>
        <w:t>pricing to the extent that we can without putting volume at risk. So we wanted to be responsive to some of those tenders that were</w:t>
        <w:br/>
        <w:t>coming in in Europe.</w:t>
        <w:br/>
        <w:t>The second area which also had an impact on it was we were in the midst of a changeover of our general manager in Japan. We had a</w:t>
        <w:br/>
        <w:t>significant price increase scheduled on the calendar for Japan, didn't want to go through that without a manager -- without the new</w:t>
        <w:br/>
        <w:t>manager in place there. So we expect to move forward on that. And our current expectation is that we'll see some improvement overall --</w:t>
        <w:br/>
        <w:t>in our overall pricing through the balance of the year.</w:t>
        <w:br/>
      </w:r>
    </w:p>
    <w:p>
      <w:r>
        <w:t>APRIL 30, 2013 / 12:00PM GMT, Q1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Lawrence Keusch Raymond James - Analyst</w:t>
        <w:br/>
        <w:t>And any sense of -- I know internally you do, but externally, can you give us any sense of where you think it can be for the year?</w:t>
        <w:br/>
        <w:t xml:space="preserve"> </w:t>
        <w:br/>
        <w:t>Benson Smith Teleflex - President, CEO</w:t>
        <w:br/>
        <w:t>Yes. So we started off this year in the -- in the expectation of about 100 basis points. We think that's going to be a little bit more difficult</w:t>
        <w:br/>
        <w:t>to get to because of the situation in Europe right now. So I think we expect somewhere in the 70 basis point range right now from what</w:t>
        <w:br/>
        <w:t>we can tell. But again, our key goal here is to be -- continue to be competitive in the marketplace as well.</w:t>
        <w:br/>
        <w:t xml:space="preserve"> </w:t>
        <w:br/>
        <w:t>Lawrence Keusch Raymond James - Analyst</w:t>
        <w:br/>
        <w:t>Yes. Understood. Okay. And then two other just quick ones. Number one, can you give us a feel for the organic growth when you try to</w:t>
        <w:br/>
        <w:t>adjust for the days? And then I think if I got this right, the free cash flow, it looked like there wasn't a whole lot this quarter. It looked like</w:t>
        <w:br/>
        <w:t>working capital was up in the quarter, so any thoughts around how we should think about free cash flow generation for the year?</w:t>
        <w:br/>
        <w:t xml:space="preserve"> </w:t>
        <w:br/>
        <w:t>Benson Smith Teleflex - President, CEO</w:t>
        <w:br/>
        <w:t>I'll let Tom take care of that question first and then I'll get back to you on the revenue number.</w:t>
        <w:br/>
        <w:t xml:space="preserve"> </w:t>
        <w:br/>
        <w:t>Lawrence Keusch Raymond James - Analyst</w:t>
        <w:br/>
        <w:t>Okay.</w:t>
        <w:br/>
        <w:t xml:space="preserve"> </w:t>
        <w:br/>
        <w:t>Thomas Powell Teleflex - EVP, CFO</w:t>
        <w:br/>
        <w:t>Yes. You are correct. In the first quarter, free cash flow was a little bit lower than we've seen in the past. That's in part due to working</w:t>
        <w:br/>
        <w:t>capital, most notably inventories. We had mentioned that we are in the process of rolling out a SAP project to some sites and we're</w:t>
        <w:br/>
        <w:t>building up some inventories just to safety stock in connection with that. So on a full year basis we don't anticipate inventories will be up</w:t>
        <w:br/>
        <w:t>markedly, other than the addition of bringing obviously the LMA business into ours. So we expect free cash flow on a full-year basis to be</w:t>
        <w:br/>
        <w:t>relatively comparable to what we had last year and up slightly given a little larger revenue base.</w:t>
        <w:br/>
        <w:t xml:space="preserve"> </w:t>
        <w:br/>
        <w:t>Lawrence Keusch Raymond James - Analyst</w:t>
        <w:br/>
        <w:t>Okay.</w:t>
        <w:br/>
        <w:t xml:space="preserve"> </w:t>
        <w:br/>
        <w:t>Benson Smith Teleflex - President, CEO</w:t>
        <w:br/>
        <w:t>So getting to the revenue projections, as I mentioned in my remarks, just accounting for the extra two days would have brought both our</w:t>
        <w:br/>
        <w:t>constant currency and as-reported revenue up above that 10.5% number. It was just a series of one-time events that contributed</w:t>
        <w:br/>
        <w:t>probably to another 50 basis points. So I think that the run rate for revenue taking those things out of -- or putting it into context, would</w:t>
        <w:br/>
        <w:t>have been about 11% number, which from our perspective put us where we felt we needed to be first quarter. I would remind you that we</w:t>
        <w:br/>
        <w:t>were of the opinion that the first half of this year was going to be a little bit less favorable comparisons than the second half.</w:t>
        <w:br/>
        <w:t xml:space="preserve"> </w:t>
        <w:br/>
        <w:t>Lawrence Keusch Raymond James - Analyst</w:t>
        <w:br/>
        <w:t>Does that imply that organic growth when I remove LMA specifically was sort of in the low single digit range? Is that fair?</w:t>
        <w:br/>
        <w:t xml:space="preserve"> </w:t>
        <w:br/>
        <w:t>Benson Smith Teleflex - President, CEO</w:t>
        <w:br/>
        <w:t>Yes.</w:t>
        <w:br/>
        <w:t xml:space="preserve"> </w:t>
        <w:br/>
        <w:t>Lawrence Keusch Raymond James - Analyst</w:t>
        <w:br/>
        <w:t>Okay. Perfect. Thank you very much.</w:t>
        <w:br/>
        <w:t xml:space="preserve"> </w:t>
        <w:br/>
        <w:t>Operator</w:t>
        <w:br/>
        <w:t>Next question comes from David Lewis from Morgan Stanley. Please go ahead.</w:t>
        <w:br/>
        <w:t xml:space="preserve"> </w:t>
        <w:br/>
        <w:t>David Lewis Morgan Stanley - Analyst</w:t>
        <w:br/>
        <w:t>Good morning.</w:t>
        <w:br/>
      </w:r>
    </w:p>
    <w:p>
      <w:r>
        <w:t>APRIL 30, 2013 / 12:00PM GMT, Q1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Benson Smith Teleflex - President, CEO</w:t>
        <w:br/>
        <w:t>Good morning.</w:t>
        <w:br/>
        <w:t xml:space="preserve"> </w:t>
        <w:br/>
        <w:t>David Lewis Morgan Stanley - Analyst</w:t>
        <w:br/>
        <w:t>A couple questions here. I guess first going back to last quarter and some of the details you provided. You said LMA was ahead of</w:t>
        <w:br/>
        <w:t>schedule. I think last quarter, you tried to quantify what you think the relative earnings accretion was for LMA -- can you reset us again?</w:t>
        <w:br/>
        <w:t>Where you first stated LMA accretion could be which I think was $0.31 to $0.37, and in terms of what you saw in the fourth quarter versus</w:t>
        <w:br/>
        <w:t>first quarter impact and how LMA is trending versus that range?</w:t>
        <w:br/>
        <w:t xml:space="preserve"> </w:t>
        <w:br/>
        <w:t>Benson Smith Teleflex - President, CEO</w:t>
        <w:br/>
        <w:t>So I think the numbers that we have used and have been consistent around have been $0.35 to $0.40 accretion this year. I would say that</w:t>
        <w:br/>
        <w:t>we feel quite comfortable that those numbers are going to be attained. There is some puts and takes in some other parts of the P&amp;L that</w:t>
        <w:br/>
        <w:t>would lead us to probably kind of keep that expectation corralled and around that range still. Most of the things that have been</w:t>
        <w:br/>
        <w:t>happening up to this point that are ahead of schedule actually affect moving forward some of the accretion in 2015 into 2014. So we</w:t>
        <w:br/>
        <w:t>would expect to see most of the accretion that we have been planning in 2015 to roll into 2014. So instead of $0.15 in 2014, we think it's</w:t>
        <w:br/>
        <w:t>going to be closer to $0.30 in 2014. And that's where the biggest sort of ahead of schedule kind of comments really apply as opposed to</w:t>
        <w:br/>
        <w:t>this year.</w:t>
        <w:br/>
        <w:t xml:space="preserve"> </w:t>
        <w:br/>
        <w:t>Thomas Powell Teleflex - EVP, CFO</w:t>
        <w:br/>
        <w:t>And just kind of the $0.31 to $0.37 you referenced versus the $0.35 to $0.40 that Benson did. We had assumed $0.03 to $0.04 that we</w:t>
        <w:br/>
        <w:t>are going to get in 2012 associated with the acquisition. So the $0.31 to $0.37 that you referenced would be the incremental this year.</w:t>
        <w:br/>
        <w:t>$0.35 to $0.40 would be that in total. So --</w:t>
        <w:br/>
        <w:t xml:space="preserve"> </w:t>
        <w:br/>
        <w:t>David Lewis Morgan Stanley - Analyst</w:t>
        <w:br/>
        <w:t>Understood. And the commentary in the call here, maybe you can talk about the back half of the year outlook in two specific buckets, one</w:t>
        <w:br/>
        <w:t>margins. You had been very explicit this would be the toughest margin quarter of the year maybe Tom could talk about the balance</w:t>
        <w:br/>
        <w:t>trends for the year and specifically as relates to organic growth trends, factors we should be considering. It sounds like price will get</w:t>
        <w:br/>
        <w:t>better across the quarter with Japan but specifically organic growth. Is it just a series of comp adjustments throughout the back half of</w:t>
        <w:br/>
        <w:t>the year that get you more comfortable with growth improvement or are there other dynamics we may be missing? So just your thoughts</w:t>
        <w:br/>
        <w:t>on organic growth and maybe Tom's thoughts on margin progression. Thank you.</w:t>
        <w:br/>
        <w:t xml:space="preserve"> </w:t>
        <w:br/>
        <w:t>Benson Smith Teleflex - President, CEO</w:t>
        <w:br/>
        <w:t>Addressing the organic growth numbers -- again without trying to get too much into the weeds, there were a number of kind of unique</w:t>
        <w:br/>
        <w:t>situations first quarter. For instance, in OEM sales, we actually had a decline of 1% in revenue versus their typical 3% to 5% revenue</w:t>
        <w:br/>
        <w:t>growth. A lot of that had to do with a Pvax back order last year which elevated their sales growth for the first half of the year. They were</w:t>
        <w:br/>
        <w:t>responding to that back order, which shows up as an unfavorable comparison this year to last year. And without trying to go through all</w:t>
        <w:br/>
        <w:t>of those, there's sort of five or six things that fall into that kind of bucket that have a more negative effect and go aren't likely to persist.</w:t>
        <w:br/>
        <w:t>There has been a fair amount of conversation about decreased utilization. And again, I think this affects us less than other competitors.</w:t>
        <w:br/>
        <w:t>But where that happened in the first quarter was a relatively precipitous decline in position calls. And our experience here is that does</w:t>
        <w:br/>
        <w:t>tend to have an immediate impact and then usually what happens is there's an increase in acuity three to six months down the road. It's</w:t>
        <w:br/>
        <w:t>an area where we're watching pretty closely, but we would expect to see that mitigate quite a bit by the end of the year. There's only a</w:t>
        <w:br/>
        <w:t>certain amount of time you can postpone the kind of conditions where most of our products are used in.</w:t>
        <w:br/>
        <w:t>We also will continue new product launches throughout the balance of the year. And again, expect some -- expect some modest</w:t>
        <w:br/>
        <w:t>improvements in pricing. But I would say on that point, we are moving very aggressively into longer term gross margin improvements</w:t>
        <w:br/>
        <w:t>that are not revenue-dependent and are not pricing-dependent. I think we're taking a pretty conservative view of the market and overall</w:t>
        <w:br/>
        <w:t>aren't anticipating an uptick in the macro conditions to get the improvement we're trying to get at.</w:t>
        <w:br/>
      </w:r>
    </w:p>
    <w:p>
      <w:r>
        <w:t>APRIL 30, 2013 / 12:00PM GMT, Q1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David Lewis Morgan Stanley - Analyst</w:t>
        <w:br/>
        <w:t>Great.</w:t>
        <w:br/>
        <w:t xml:space="preserve"> </w:t>
        <w:br/>
        <w:t>Thomas Powell Teleflex - EVP, CFO</w:t>
        <w:br/>
        <w:t>Just a little bit on margins. So for the first quarter, gross margin came in or adjusted gross margin came in at 48.8%. A couple things that</w:t>
        <w:br/>
        <w:t>you want to understand in those numbers. First of all, we talked about some of the investments we're making to consolidate facilities. So</w:t>
        <w:br/>
        <w:t>in the first quarter, we had some expense associated with the consolidation of our North American distribution sales. We're essentially</w:t>
        <w:br/>
        <w:t>consolidating three distribution centers into one as well as consolidating the LMA distribution center into that one. And we're pretty</w:t>
        <w:br/>
        <w:t>much completed through three of the four initiatives. We expect to wrap that up in the early Q3 time frame. So there's expense this</w:t>
        <w:br/>
        <w:t>quarter. We expect that to turn accretive in the back half of the year.</w:t>
        <w:br/>
        <w:t>In addition, we also had some expenses associated with could consolidation of a distribution center in Europe and the exit of a</w:t>
        <w:br/>
        <w:t>warehouse in Asia. So some costs that we incurred in the first quarter that we don't expect to reoccur in the back half of the year. And</w:t>
        <w:br/>
        <w:t>also, we expect that North American distribution center to turn accretive in the back half.</w:t>
        <w:br/>
        <w:t>We also had some unfavorable performance in the first quarter from a manufacturing perspective that actually occurred in the fourth</w:t>
        <w:br/>
        <w:t>quarter and rolled out in inventory in the first quarter. We don't expect that to continue in the second based on what we saw.</w:t>
        <w:br/>
        <w:t>Manufacturing performance was pretty good in Q1 and don't expect to have some unfavorable variances rolling out in the second quarter</w:t>
        <w:br/>
        <w:t>related to that which we, again, saw in Q1.</w:t>
        <w:br/>
        <w:t>In addition, some additional drivers to the back half that will help us increase margins, we will continue to put cost improvement</w:t>
        <w:br/>
        <w:t>programs into place that will help drive costs down. We also have generally higher levels of revenues in the second and third quarter and</w:t>
        <w:br/>
        <w:t>even higher level in the fourth quarter which will help us further leverage our fixed overhead costs. And we're also projecting some more</w:t>
        <w:br/>
        <w:t>positive mix in the back half of the year as a result of some stronger growth in some higher-margin regions and businesses.</w:t>
        <w:br/>
        <w:t>So as we look at the margin throughout the year, we expect it to continue to build quarter after quarter throughout the year and still get</w:t>
        <w:br/>
        <w:t>to our kind of gross margin target of 50% to 51% on a full-year basis.</w:t>
        <w:br/>
        <w:t xml:space="preserve"> </w:t>
        <w:br/>
        <w:t>David Lewis Morgan Stanley - Analyst</w:t>
        <w:br/>
        <w:t>Great. Thank you very much.</w:t>
        <w:br/>
        <w:t xml:space="preserve"> </w:t>
        <w:br/>
        <w:t>Operator</w:t>
        <w:br/>
        <w:t>Thank you. Next question comes from Matt Taylor from Barclays. Please go ahead.</w:t>
        <w:br/>
        <w:t xml:space="preserve"> </w:t>
        <w:br/>
        <w:t>Matt Taylor Barclays - Analyst</w:t>
        <w:br/>
        <w:t>Good morning, guys. Thank you for taking the question. So I wanted to just ask about the guidance. You talked about keeping guidance</w:t>
        <w:br/>
        <w:t>the same and just modestly lower pricing. Is there any other change in assumptions with regards to either LMA, new products or volume</w:t>
        <w:br/>
        <w:t>growth?</w:t>
        <w:br/>
        <w:t xml:space="preserve"> </w:t>
        <w:br/>
        <w:t>Thomas Powell Teleflex - EVP, CFO</w:t>
        <w:br/>
        <w:t>with regard to guidance, we really are staying the same range in terms of volume growth. Pricing is mentioned, it's a little bit softer than</w:t>
        <w:br/>
        <w:t>what was initially expected, although not markedly. Offsetting that, we've got a little bit better performance in execution on LMA through</w:t>
        <w:br/>
        <w:t>the first quarter. We also are doing a nice job in managing our operating expenses. And so those are the real drivers of kind of the pluses</w:t>
        <w:br/>
        <w:t>and minuses, if you will, to help offset some of the downside from issues such as the dilutions to the converts and, obviously, the lesser</w:t>
        <w:br/>
        <w:t>pricing.</w:t>
        <w:br/>
        <w:t xml:space="preserve"> </w:t>
        <w:br/>
        <w:t>Matt Taylor Barclays - Analyst</w:t>
        <w:br/>
        <w:t>Okay. And just to be clear, in terms of your three-year outlook, do you -- does the change in pricing this quarter change how you think</w:t>
        <w:br/>
        <w:t>pricing trends will occur next year at all, or is this just more of a one-time thing?</w:t>
        <w:br/>
      </w:r>
    </w:p>
    <w:p>
      <w:r>
        <w:t>APRIL 30, 2013 / 12:00PM GMT, Q1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Benson Smith Teleflex - President, CEO</w:t>
        <w:br/>
        <w:t>Yes. So that's -- I would say the answer to that, Matt, is we don't necessarily see this as a linear progression. There are different kinds of</w:t>
        <w:br/>
        <w:t>opportunities that present themselves to us, and a lot of these have to do with our pushing margins in some of the areas where we still</w:t>
        <w:br/>
        <w:t>use distributors. So because it's at 55% this quarter doesn't necessarily mean we're projecting it to stay at that level as we look over the</w:t>
        <w:br/>
        <w:t>next couple of years. But I would say it would take a fairly significant change in our pricing assumptions to start to have much of an</w:t>
        <w:br/>
        <w:t>impact of what we expect to be our overall gross margin improvements over the next three years.</w:t>
        <w:br/>
        <w:t>And those gross margin improvements will start to provide, I think, more clarity as the year rolls out. But we now start to get into the</w:t>
        <w:br/>
        <w:t>phase where they are less revenue-dependent and less pricing-dependent and really just a matter of execution in terms of our</w:t>
        <w:br/>
        <w:t>consolidation of our manufacturing footprint.</w:t>
        <w:br/>
        <w:t xml:space="preserve"> </w:t>
        <w:br/>
        <w:t>Matt Taylor Barclays - Analyst</w:t>
        <w:br/>
        <w:t>Okay. Thanks. Very clear. Thanks.</w:t>
        <w:br/>
        <w:t xml:space="preserve"> </w:t>
        <w:br/>
        <w:t>Operator</w:t>
        <w:br/>
        <w:t>Thank you. Next question comes from Jonathan Palmer from CLSA. Please go ahead.</w:t>
        <w:br/>
        <w:t xml:space="preserve"> </w:t>
        <w:br/>
        <w:t>Jonathan Palmer CLSA - Analyst</w:t>
        <w:br/>
        <w:t>Good morning. Thank you for taking my question. Tom, you mentioned in the prepared remarks the increased share count. Is there an</w:t>
        <w:br/>
        <w:t>explicit number we should be modeling here or a range?</w:t>
        <w:br/>
        <w:t xml:space="preserve"> </w:t>
        <w:br/>
        <w:t>Thomas Powell Teleflex - EVP, CFO</w:t>
        <w:br/>
        <w:t>Well, let me give you our thoughts on how to approach that. Obviously, the share count will change depending on the stock price, and</w:t>
        <w:br/>
        <w:t>what we attempted to do was to provide in our 10-K filing a pretty comprehensive disclosure of how the share count will change based on</w:t>
        <w:br/>
        <w:t>the stock price given, the warrants, and the convertible notes. So as a suggestion, one approach might be to think about as you're</w:t>
        <w:br/>
        <w:t>thinking about price targets for the year, you could then tie that into the share dilution that we provided in the 10-K filing. So you could</w:t>
        <w:br/>
        <w:t>use that as a basis for establishing share count dilution.</w:t>
        <w:br/>
        <w:t xml:space="preserve"> </w:t>
        <w:br/>
        <w:t>Jonathan Palmer CLSA - Analyst</w:t>
        <w:br/>
        <w:t>All right. Benson, there's one quarter behind you here and some puts and takes in the first half with a ramp in the margins in the second,</w:t>
        <w:br/>
        <w:t>what are some of the headwinds that would conceivably take you to the bottom of your guidance range for the year?</w:t>
        <w:br/>
        <w:t xml:space="preserve"> </w:t>
        <w:br/>
        <w:t>Benson Smith Teleflex - President, CEO</w:t>
        <w:br/>
        <w:t>So I think probably the geography that we continue to monitor most closely is Europe. I think it's fair to say that the economic situation in</w:t>
        <w:br/>
        <w:t>Europe does not appear to be getting any better during the course of the year, so we have -- we have, I think, somewhat scaled down our</w:t>
        <w:br/>
        <w:t>pricing expectations in Europe. Other aspects of our business in Europe are actually doing quite well. So that's probably the area where</w:t>
        <w:br/>
        <w:t>we just are monitoring it quite closely.</w:t>
        <w:br/>
        <w:t>We believe that if there was some good news in this, it's that the apparent downfall in the utilization rates have, even though we think we</w:t>
        <w:br/>
        <w:t>have got some immunity from that, have caused us to take a very, very close look at our spending and planned spending for the balance</w:t>
        <w:br/>
        <w:t>of the year. So we think we have some pretty good visibility in terms of how we would adjust our operations based on if the market turns</w:t>
        <w:br/>
        <w:t>out to be more conservative than we think we're going to be.</w:t>
        <w:br/>
        <w:t>So I guess the short answer is probably Europe is the biggest area where we have some concern about continuing volatility there. We</w:t>
        <w:br/>
        <w:t>think we've got a pretty good understanding. We've got good European managers on the ground. But it remains an area for us that we</w:t>
        <w:br/>
        <w:t>have, I think, are watching more closely than other places.</w:t>
        <w:br/>
        <w:t xml:space="preserve"> </w:t>
        <w:br/>
        <w:t>Jonathan Palmer CLSA - Analyst</w:t>
        <w:br/>
        <w:t>That's very helpful. I'll jump back in the queue.</w:t>
        <w:br/>
      </w:r>
    </w:p>
    <w:p>
      <w:r>
        <w:t>APRIL 30, 2013 / 12:00PM GMT, Q1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Operator</w:t>
        <w:br/>
        <w:t>Thank you. Next question comes from Anthony Petrone from Jefferies Group. Please go ahead.</w:t>
        <w:br/>
        <w:t xml:space="preserve"> </w:t>
        <w:br/>
        <w:t>Anthony Petrone Jefferies - Analyst</w:t>
        <w:br/>
        <w:t>Thanks. I have a question on R&amp;D in the quarter. Actually, it seemed a little bit light versus our model. And we know you have a number</w:t>
        <w:br/>
        <w:t>of late-stage acquisitions, R&amp;D programs that are going on among Semprus, Hotspur, et cetera. Can you elaborate -- have some of those</w:t>
        <w:br/>
        <w:t>projects reached a level of maturity or did the company elect to actually slow some of those investments in the queue? And I have a</w:t>
        <w:br/>
        <w:t>couple of follow-ups. Thanks.</w:t>
        <w:br/>
        <w:t xml:space="preserve"> </w:t>
        <w:br/>
        <w:t>Benson Smith Teleflex - President, CEO</w:t>
        <w:br/>
        <w:t>So I think there's just an ongoing prioritization basis of which projects make the most sense for us to continue. We don't expect</w:t>
        <w:br/>
        <w:t>significant revenue contributions out of Semprus or out of Hotspur until mid-2014. We are continuing to spend on both those projects as</w:t>
        <w:br/>
        <w:t>per plan. The -- some of the shortfall in spending really came out of some internal R&amp;D projects that -- for a variety of reasons became</w:t>
        <w:br/>
        <w:t>lower priorities for us.</w:t>
        <w:br/>
        <w:t xml:space="preserve"> </w:t>
        <w:br/>
        <w:t>Anthony Petrone Jefferies - Analyst</w:t>
        <w:br/>
        <w:t>That's helpful. If we move over to cardiac, you mentioned weakness in intra-aortic balloon pump volumes. There was some chatter about</w:t>
        <w:br/>
        <w:t>weak PCI volumes in the quarter from some of your competitors. I'm just wondering how much was related to slower overall PCI volumes</w:t>
        <w:br/>
        <w:t>versus perhaps competitive share losses.</w:t>
        <w:br/>
        <w:t xml:space="preserve"> </w:t>
        <w:br/>
        <w:t>Benson Smith Teleflex - President, CEO</w:t>
        <w:br/>
        <w:t>So we don't attribute any of our slowdown to competitive share losses. There is a couple of different things going on here. There is</w:t>
        <w:br/>
        <w:t>relatively slow capital markets in the US and in Europe, accompanied by relatively brisk capital markets in China, for the pumps and</w:t>
        <w:br/>
        <w:t>sales. It appears that the Shock II trial has had an impact on balloon utilization in Germany. So far it's largely contained to Germany. The</w:t>
        <w:br/>
        <w:t>results of that trial were more negative than most people's expectations about the effect of the use of balloons. There's a lot of questions</w:t>
        <w:br/>
        <w:t>about whether the control group was a good representation. But so far, Germany has been the only noticeable place that seems to have</w:t>
        <w:br/>
        <w:t>been -- that seems to have changed there their practice or utilization of balloons as a result of that study.</w:t>
        <w:br/>
        <w:t>So there's a couple of things going on there. But I'm at least not aware that we lost any pump accounts or lost any balloon accounts to</w:t>
        <w:br/>
        <w:t>competitive activity that would have been the reason for the comparative slowdown.</w:t>
        <w:br/>
        <w:t xml:space="preserve"> </w:t>
        <w:br/>
        <w:t>Anthony Petrone Jefferies - Analyst</w:t>
        <w:br/>
        <w:t>That's very helpful the last one for me and I'll jump back in, can you give an update Benson on the capital allocation policy? Is M&amp;A still</w:t>
        <w:br/>
        <w:t>on the top of the list or do you envision maybe allocating more capital to offset dilution from the convert? And then maybe just to touch</w:t>
        <w:br/>
        <w:t>on where you stand on debt service. Thanks a lot.</w:t>
        <w:br/>
        <w:t xml:space="preserve"> </w:t>
        <w:br/>
        <w:t>Benson Smith Teleflex - President, CEO</w:t>
        <w:br/>
        <w:t>So the -- I would say that generally speaking this year, our capital allocation thinking is quite similar to what it was last year. You could</w:t>
        <w:br/>
        <w:t>expect to see some continued efforts in acquisitions this year in the late-stage technology area primarily. We are continuing to look at the</w:t>
        <w:br/>
        <w:t>best way to manage and deal with the dilution issue. The big complication there, I think, from our perspective is that the end result is</w:t>
        <w:br/>
        <w:t>much different than how we're reporting it on a quarter, and we're trying understand how we can do a better job explaining that.</w:t>
        <w:br/>
        <w:t xml:space="preserve"> </w:t>
        <w:br/>
        <w:t>Jake Elguicze Teleflex - VP, IR</w:t>
        <w:br/>
        <w:t>Anthony, I think the other important thing is really going back to Benson and Tom's remarks, that LMA and overall opex cost controls not</w:t>
        <w:br/>
        <w:t>associated even with R&amp;D but just in the SG&amp;A line is really also helping to mitigate the impact of the additional weighted average</w:t>
        <w:br/>
        <w:t>shares from the convert.</w:t>
        <w:br/>
        <w:t xml:space="preserve"> </w:t>
        <w:br/>
        <w:t>Anthony Petrone Jefferies - Analyst</w:t>
        <w:br/>
        <w:t>Fair enough. Thanks.</w:t>
        <w:br/>
      </w:r>
    </w:p>
    <w:p>
      <w:r>
        <w:t>APRIL 30, 2013 / 12:00PM GMT, Q1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Operator</w:t>
        <w:br/>
        <w:t>Thank you. (Operator Instructions). The next question comes from Chris Cooley from Stephens. Please go ahead.</w:t>
        <w:br/>
        <w:t xml:space="preserve"> </w:t>
        <w:br/>
        <w:t>Chris Cooley Stephens - Analyst</w:t>
        <w:br/>
        <w:t>Thank you and good morning.</w:t>
        <w:br/>
        <w:t xml:space="preserve"> </w:t>
        <w:br/>
        <w:t>Benson Smith Teleflex - President, CEO</w:t>
        <w:br/>
        <w:t>Good morning.</w:t>
        <w:br/>
        <w:t xml:space="preserve"> </w:t>
        <w:br/>
        <w:t>Chris Cooley Stephens - Analyst</w:t>
        <w:br/>
        <w:t>Benson and Tom, could you walk us through some of the expectations you have that pertains to organic growth in the back half? And</w:t>
        <w:br/>
        <w:t>specifically what I'm trying to get at here is it looks like you have some secular themes that are dragging down a number of your</w:t>
        <w:br/>
        <w:t>businesses. So if we think about that organic growth, obviously, ex-LMA, what can we focus on to give us confidence that you can see</w:t>
        <w:br/>
        <w:t>acceleration from those single digits in the back half, especially depressed volumes in the US? And I just got one follow-up after that.</w:t>
        <w:br/>
        <w:t>Thanks.</w:t>
        <w:br/>
        <w:t xml:space="preserve"> </w:t>
        <w:br/>
        <w:t>Benson Smith Teleflex - President, CEO</w:t>
        <w:br/>
        <w:t>So the most direct way that I can answer that is we've tried to filter through what first quarter would have looked like without some of</w:t>
        <w:br/>
        <w:t>these extraneous events and without the two days' loss of shipping days. And have factored that into our reforecasting of what the</w:t>
        <w:br/>
        <w:t>balance of the year looks like. And I think across most of our product line, we're relatively comfortable that the forecasts that have been</w:t>
        <w:br/>
        <w:t>resubmitted are quite in line with what we see as sort of average daily order rate moving forward.</w:t>
        <w:br/>
        <w:t>There are a couple of areas that are dependent on improvements in the vascular business in particular. We expect to see continued</w:t>
        <w:br/>
        <w:t>growth in the PICC line and in the DPS number. We expect the JACC product to start to take off as a product line for us. So I would say if</w:t>
        <w:br/>
        <w:t>you ask me to quantify the biggest risk, it really has to do with some every the acceptance of some of the new products that we're</w:t>
        <w:br/>
        <w:t>introducing during the course of the year versus concern about the underlying kind of market utilization rates. And again, I don't want to</w:t>
        <w:br/>
        <w:t>say we're completely immune from it, but we do not see that that has been a big factor in our first quarter results.</w:t>
        <w:br/>
        <w:t xml:space="preserve"> </w:t>
        <w:br/>
        <w:t>Chris Cooley Stephens - Analyst</w:t>
        <w:br/>
        <w:t>Okay. Super. And then similarly, I think you mentioned early on, if I can look back at my notes, duplicative costs in the quarter that I think</w:t>
        <w:br/>
        <w:t>approximately $1.2 million as it pertains to North American distribution consolidation efforts. When we think about those costs</w:t>
        <w:br/>
        <w:t>continuing into the early part of the third calendar quarter, is that a number that we should be kind of assuming in terms of the weight</w:t>
        <w:br/>
        <w:t>versus the P&amp;L here in the second quarter, or does that number get bigger, smaller? Just trying to think about gauging that as it winds</w:t>
        <w:br/>
        <w:t>down.</w:t>
        <w:br/>
        <w:t xml:space="preserve"> </w:t>
        <w:br/>
        <w:t>Benson Smith Teleflex - President, CEO</w:t>
        <w:br/>
        <w:t>No. Right now that represents the costs of operating duplicate centers until we're out of that, and our expectation is we're out of that</w:t>
        <w:br/>
        <w:t>early in the third quarter. So most of those costs should disappear.</w:t>
        <w:br/>
        <w:t xml:space="preserve"> </w:t>
        <w:br/>
        <w:t>Thomas Powell Teleflex - EVP, CFO</w:t>
        <w:br/>
        <w:t>Yes. So in terms of order of magnitude, you should probably think that as we move to the second quarter and continue to have costs,</w:t>
        <w:br/>
        <w:t>about at the same level as we saw in the first quarter, perhaps a little bit less. As we then go kind of into full operation in the third</w:t>
        <w:br/>
        <w:t>quarter, we expect to be at kind of the break-even point and then accretive in the fourth quarter is how you should think about this cost.</w:t>
        <w:br/>
        <w:t xml:space="preserve"> </w:t>
        <w:br/>
        <w:t>Chris Cooley Stephens - Analyst</w:t>
        <w:br/>
        <w:t>Okay. Thank you very much.</w:t>
        <w:br/>
        <w:t xml:space="preserve"> </w:t>
        <w:br/>
        <w:t>Operator</w:t>
        <w:br/>
        <w:t>(Operator Instructions). Thank you. We have a question from Jim Sidoti from Sidoti &amp; Company. Please go ahead.</w:t>
        <w:br/>
      </w:r>
    </w:p>
    <w:p>
      <w:r>
        <w:t>APRIL 30, 2013 / 12:00PM GMT, Q1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Jim Sidoti Sidoti - Analyst</w:t>
        <w:br/>
        <w:t>Good morning. Can you hear me?</w:t>
        <w:br/>
        <w:t xml:space="preserve"> </w:t>
        <w:br/>
        <w:t>Benson Smith Teleflex - President, CEO</w:t>
        <w:br/>
        <w:t>We can.</w:t>
        <w:br/>
        <w:t xml:space="preserve"> </w:t>
        <w:br/>
        <w:t>Jim Sidoti Sidoti - Analyst</w:t>
        <w:br/>
        <w:t>Great. I want to confirm the medical device tax -- that was put in the SG&amp;A line, correct?</w:t>
        <w:br/>
        <w:t xml:space="preserve"> </w:t>
        <w:br/>
        <w:t>Benson Smith Teleflex - President, CEO</w:t>
        <w:br/>
        <w:t>Yes.</w:t>
        <w:br/>
        <w:t xml:space="preserve"> </w:t>
        <w:br/>
        <w:t>Jim Sidoti Sidoti - Analyst</w:t>
        <w:br/>
        <w:t>Okay. And then on the approval for the new VasoNova system -- what's the strategy for rolling that out? Do you go back to your existing</w:t>
        <w:br/>
        <w:t>customers and upgrade them, and what do you do with the previous generation unit? Or will you market it more towards new users?</w:t>
        <w:br/>
        <w:t xml:space="preserve"> </w:t>
        <w:br/>
        <w:t>Benson Smith Teleflex - President, CEO</w:t>
        <w:br/>
        <w:t>So there's a mix of answers to that question. Some of the accounts that have recently converted have -- were encouraged to convert early</w:t>
        <w:br/>
        <w:t>with the expectation that they would get some assistance with moving into the new pump. Our general expectation is we'll not do that</w:t>
        <w:br/>
        <w:t>across the board. It depends really on the discussion with the individual account.</w:t>
        <w:br/>
        <w:t>From a -- purely from a functional standpoint, the existing units in the field work well. To a certain extent, we'd like to get some of those</w:t>
        <w:br/>
        <w:t>back at the hospitals because they work well in a trial situation, as they're just testing out the general technology. So there's a little bit of</w:t>
        <w:br/>
        <w:t>a mixed answer to that based on the circumstances that have been discussed with accounts as they've been converting.</w:t>
        <w:br/>
        <w:t xml:space="preserve"> </w:t>
        <w:br/>
        <w:t>Jim Sidoti Sidoti - Analyst</w:t>
        <w:br/>
        <w:t>Okay. And then some of the other companies in your space that have reported have been attributing a little bit of the slowdown to the</w:t>
        <w:br/>
        <w:t>timing of Easter during the quarter. Do you think that affected your business at all?</w:t>
        <w:br/>
        <w:t xml:space="preserve"> </w:t>
        <w:br/>
        <w:t>Benson Smith Teleflex - President, CEO</w:t>
        <w:br/>
        <w:t>We looked at that, and the answer we came back with was no. The biggest single factor for us was just the two less shipping days. I think</w:t>
        <w:br/>
        <w:t>you could make an argument that the fact that the last day of the month fell on a holiday, had some negative influence. But when we</w:t>
        <w:br/>
        <w:t>looked at order patterns the first couple of days of April, we didn't see that as a big factor.</w:t>
        <w:br/>
        <w:t xml:space="preserve"> </w:t>
        <w:br/>
        <w:t>Jim Sidoti Sidoti - Analyst</w:t>
        <w:br/>
        <w:t>Okay. Thank you.</w:t>
        <w:br/>
        <w:t xml:space="preserve"> </w:t>
        <w:br/>
        <w:t>Operator</w:t>
        <w:br/>
        <w:t>Thank you. (Operator Instructions). As we have no questions at this time. I'd now like to hand the call back to Jake for closing remarks.</w:t>
        <w:br/>
        <w:t>Thank you.</w:t>
        <w:br/>
        <w:t xml:space="preserve"> </w:t>
        <w:br/>
        <w:t>Jake Elguicze Teleflex - VP, IR</w:t>
        <w:br/>
        <w:t>Thank you, operator. And thanks to everyone that joined us for the call today. This concludes the Teleflex Incorporated first quarter 2013</w:t>
        <w:br/>
        <w:t>earnings conference call. Have a nice day.</w:t>
        <w:br/>
        <w:t xml:space="preserve"> </w:t>
        <w:br/>
        <w:t>Operator</w:t>
        <w:br/>
        <w:t>Thank you. Ladies and gentlemen, that concludes your call for today. You may now disconnect. Thank you for joining and have a good</w:t>
        <w:br/>
        <w:t>day.</w:t>
        <w:br/>
      </w:r>
    </w:p>
    <w:p>
      <w:r>
        <w:t>APRIL 30, 2013 / 12:00PM GMT, Q1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Q2 2013 Teleflex Incorporated Earnings Conference Call</w:t>
        <w:br/>
        <w:t>EVENT DATE/TIME: JULY 31, 2013 / 12:00PM GMT</w:t>
        <w:br/>
      </w:r>
    </w:p>
    <w:p>
      <w:r>
        <w:t>JULY 31, 2013 / 12:00PM GMT, Q2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Jake Elguicze Teleflex Inc - Treasurer &amp; VP of IR</w:t>
        <w:br/>
        <w:t xml:space="preserve"> </w:t>
        <w:br/>
        <w:t>Benson Smith Teleflex Inc - Chairman, President &amp; CEO</w:t>
        <w:br/>
        <w:t xml:space="preserve"> </w:t>
        <w:br/>
        <w:t>Thomas Powell Teleflex Inc - EVP &amp; CFO</w:t>
        <w:br/>
        <w:t>CONFERENCE CALL PARTICIPANTS</w:t>
        <w:br/>
        <w:t xml:space="preserve"> </w:t>
        <w:br/>
        <w:t>David Lewis Morgan Stanley - Analyst</w:t>
        <w:br/>
        <w:t xml:space="preserve"> </w:t>
        <w:br/>
        <w:t>Matthew Taylor Barclays Capital - Analyst</w:t>
        <w:br/>
        <w:t xml:space="preserve"> </w:t>
        <w:br/>
        <w:t>Kayla Crum William Blair &amp; Company - Analyst</w:t>
        <w:br/>
        <w:t xml:space="preserve"> </w:t>
        <w:br/>
        <w:t>Larry Keusch Raymond James &amp; Associates - Analyst</w:t>
        <w:br/>
        <w:t xml:space="preserve"> </w:t>
        <w:br/>
        <w:t>Chris Cooley Stephens Inc. - Analyst</w:t>
        <w:br/>
        <w:t xml:space="preserve"> </w:t>
        <w:br/>
        <w:t>Jim Sidoti Sidoti &amp; Company - Analyst</w:t>
        <w:br/>
        <w:t>PRESENTATION</w:t>
        <w:br/>
        <w:t xml:space="preserve"> </w:t>
        <w:br/>
        <w:t>Operator</w:t>
        <w:br/>
        <w:t>Good day, ladies and gentlemen, and welcome to the quarter two 2013 Teleflex Incorporated earnings conference call. My name is</w:t>
        <w:br/>
        <w:t>Carolyn, and I will be your operator for today. At this time, all participants are in listen-only mode. We will conduct a</w:t>
        <w:br/>
        <w:t>question-and-answer session towards the end of this conference.</w:t>
        <w:br/>
        <w:t>(Operator Instructions)</w:t>
        <w:br/>
        <w:t>A reminder, the call is being recorded for replay purposes. And now I would like to turn the call over to Jake Elguicze, Treasurer and Vice</w:t>
        <w:br/>
        <w:t>President of Investor Relations. Please go ahead, sir.</w:t>
        <w:br/>
        <w:t xml:space="preserve"> </w:t>
        <w:br/>
        <w:t>Jake Elguicze Teleflex Inc - Treasurer &amp; VP of IR</w:t>
        <w:br/>
        <w:t>Good morning, everyone, and welcome to the Teleflex Incorporated second quarter 2013 earnings conference call. The press release and</w:t>
        <w:br/>
        <w:t>slides to accompany this call are available on our website at www.teleflex.com. As a reminder, this call will be available on our website,</w:t>
        <w:br/>
        <w:t>and a replay will be available by dialing 888-286-8010, or for international calls 617-801-6888, passcode 88095129. Participating on</w:t>
        <w:br/>
        <w:t>today's call are Benson Smith, Chairman, President, and Chief Executive Officer, and Thomas Powell, Executive Vice President and Chief</w:t>
        <w:br/>
        <w:t>Financial Officer. Benson and Tom will make brief prepared remarks, and then we'll open up the call to questions.</w:t>
        <w:br/>
        <w:t>Before we begin, I would like to remind you that some of the matters discussed in the conference call will contain forward-looking</w:t>
        <w:br/>
        <w:t>statements regarding future events as outlined on slide 4. We wish to caution you that such statements are, in fact, forward-looking in</w:t>
        <w:br/>
        <w:t>nature and are subject to risks and uncertainties, and actual events or results may differ materially. The factors that could cause actual</w:t>
        <w:br/>
        <w:t>results or events to differ materially include but are not limited to factors made in our press release today as well as our filing with the</w:t>
        <w:br/>
        <w:t>SEC, including our Form 10-K, which can be accessed on our website. With that, I would like to now turn the call over to Benson.</w:t>
        <w:br/>
        <w:t xml:space="preserve"> </w:t>
        <w:br/>
        <w:t>Benson Smith Teleflex Inc - Chairman, President &amp; CEO</w:t>
        <w:br/>
        <w:t>Thanks Jake, and Good morning, everyone. Similar to our other calls, I will begin with an overview of the results for the second quarter</w:t>
        <w:br/>
        <w:t>and discuss some strategic highlights. Tom will then provide you with a more detailed review of our financial performance, including</w:t>
        <w:br/>
        <w:t>details of our product line and geographic revenue mix, and then finally our outlook for 2013.</w:t>
        <w:br/>
        <w:t>So beginning with our financial highlights, second quarter 2013 revenue was approximately $420 million. This represents an increase of</w:t>
        <w:br/>
        <w:t>9.6% versus the prior-year quarter on both an as-reported and constant currency basis. We saw both a year-over-year and sequential</w:t>
        <w:br/>
        <w:t>improvement in pricing, as well as from the contribution of recently-introduced products to the market. In addition, LMA continued to</w:t>
        <w:br/>
        <w:t>contribute meaningfully to our top-line growth, adding approximately 8.5% of constant currency revenue growth in the quarter. From an</w:t>
        <w:br/>
        <w:t>overall Teleflex portfolio perspective, we continued to see the impact of negative hospital and physician office trends on a year-over-year</w:t>
        <w:br/>
        <w:t>basis. Our current internal estimate has hospital utilization rates down approximately 3% for the first half of 2013 versus 2% growth for</w:t>
        <w:br/>
        <w:t>the full year of 2012.</w:t>
        <w:br/>
        <w:t>In 2012, the combination of share gains, price, and new product introductions provided an additional 3% growth on top of the 2%</w:t>
        <w:br/>
      </w:r>
    </w:p>
    <w:p>
      <w:r>
        <w:t>JULY 31, 2013 / 12:00PM GMT, Q2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utilization growth, for total Teleflex growth of approximately 5%. This year, the combination of share gains, price, and new product</w:t>
        <w:br/>
        <w:t>introductions is generating approximately a 4% improvement. However, through the first half of 2013, the negative 3% utilization</w:t>
        <w:br/>
        <w:t>number is reducing this to approximately 1%. Past data shows that utilization rates eventually rebound, and almost always within 6- to</w:t>
        <w:br/>
        <w:t>12-month time frame. Given the basic underlying demographics, it's hard to construct a scenario where that won't happen in this case.</w:t>
        <w:br/>
        <w:t>When exactly that will happen is harder to predict. So we are assuming that the current trends will continue for the balance of the year.</w:t>
        <w:br/>
        <w:t>That assumption is causing us to reduce our revenue constant currency guidance range by 1% on both the top and bottom of the range.</w:t>
        <w:br/>
        <w:t>As such, our new range calls for constant currency revenue growth of between 10% to 12% for 2013. Hitting that range will require</w:t>
        <w:br/>
        <w:t>improved revenue performance over the last half of the year, and Tom will provide some additional details that describe where that</w:t>
        <w:br/>
        <w:t>improvement is coming from. In spite of a softer revenue picture, we are not lowering our adjusted EPS guidance. By the way, this would</w:t>
        <w:br/>
        <w:t>be the case even without the adjustments we are making in accounting for the dilution of our convertible notes. Improved gross margins,</w:t>
        <w:br/>
        <w:t>strong OpEx control, and improved operating margins are all helping to compensate for the slight reduction in revenue.</w:t>
        <w:br/>
        <w:t>Turning to adjusted gross and operating margins, they were 49.8% and 17%, respectively. Adjusted gross margin improved 170 basis</w:t>
        <w:br/>
        <w:t>points versus the prior-year quarter. In addition, it was up 100 basis points from the first quarter of 2013. And I'm pleased to say that the</w:t>
        <w:br/>
        <w:t>gross margin levels reached this quarter were the highest ever attained by the Company as a pure play medical device enterprise.</w:t>
        <w:br/>
        <w:t>Year-over-year gross margin improvement was primarily due to the mix benefit of higher margin LMA product sales, as well as the</w:t>
        <w:br/>
        <w:t>continued benefit we are seeing from price increases.</w:t>
        <w:br/>
        <w:t>Operating margins also moved in a positive direction in the quarter, increasing approximately 230 basis points from the first quarter of</w:t>
        <w:br/>
        <w:t>2013. And while the adjusted operating margin was flat when compared to the second quarter of 2012, it's important to understand that</w:t>
        <w:br/>
        <w:t>the prior year's amount did not include the medical device excise tax, as well as many of the expenses associated with businesses that</w:t>
        <w:br/>
        <w:t>were acquired during the course of 2012. This takes us to adjusted earnings per share, which were $1.27 for the quarter, up 3.3% versus</w:t>
        <w:br/>
        <w:t>the prior year. And while Tom will go through the mechanics behind this in more detail during his prepared remarks, I do want to point</w:t>
        <w:br/>
        <w:t>out that we decided to make a change in how we calculate adjusted earnings per share.</w:t>
        <w:br/>
        <w:t>The change in methodology is related to the impact that our convertible notes have on our weighted average share count. This</w:t>
        <w:br/>
        <w:t>adjustment increased the Company's adjusted earnings per share by $0.04 in the second quarter and $0.07 for the first six months of</w:t>
        <w:br/>
        <w:t>2013. The change in methodology did not have any impact on the previously-reported adjusted earnings per share figures for the second</w:t>
        <w:br/>
        <w:t>quarter and six-month period of 2012. The rationale behind making the change is that the Company believes that reflecting the</w:t>
        <w:br/>
        <w:t>anti-dilutive impact of the convertible note hedge agreements is more representative of the economic reality that would occur upon</w:t>
        <w:br/>
        <w:t>maturity of the convertible notes. And this presentation is not atypical for companies with similar circumstances.</w:t>
        <w:br/>
        <w:t>Let's move now to some of the strategic highlights for the quarter. During the second quarter, the average selling prices of our products</w:t>
        <w:br/>
        <w:t>expanded, both when compared against prior years as well as versus the first quarter of 2013. Our Latin American business led the way,</w:t>
        <w:br/>
        <w:t>up almost 300 basis points. That was followed by North America business, which achieved price improvements of 116 basis points.</w:t>
        <w:br/>
        <w:t>Reversing the negative trend in pricing that we experienced in the first quarter of 2013, our European markets saw pricing improved</w:t>
        <w:br/>
        <w:t>approximately 62 basis points. Finally, our Asian businesses experienced a slight decline in average selling prices that total</w:t>
        <w:br/>
        <w:t>approximately 14 basis points. A slight improvement came from Japan, but that was offset by a decline in pricing coming from China.</w:t>
        <w:br/>
        <w:t>Based on our second quarter pricing results, our outlook remains unchanged from what we said on our last earnings call, and we</w:t>
        <w:br/>
        <w:t>continue to expect 70 basis points of improvement. We also remain confident in our longer-term pricing assumptions as part of our</w:t>
        <w:br/>
        <w:t>margin enhancement programs.</w:t>
        <w:br/>
        <w:t>Moving to R&amp;D investment and the sales of recently introduced products. Similar to the past few quarters, the Company continued to</w:t>
        <w:br/>
        <w:t>make progress on internal product development efforts. R&amp;D spending was up 21%, or 30 basis points from the prior year quarter. From</w:t>
        <w:br/>
        <w:t>this investment came newly-introduced products which contributed 132 basis points of revenue growth. This was led by an increased sale</w:t>
        <w:br/>
        <w:t>of our ArrowADVANTAGE5, ArrowEVOLUTION, and customized European ASK product offerings. In addition, we also saw an increase in</w:t>
        <w:br/>
        <w:t>revenue associated with newly-launched regional anesthesia products. Finally, we received several market clearances from the FDA and</w:t>
        <w:br/>
        <w:t>launched several products towards the end of the quarter that we expect to positively impact our second half of 2013 results.</w:t>
        <w:br/>
      </w:r>
    </w:p>
    <w:p>
      <w:r>
        <w:t>JULY 31, 2013 / 12:00PM GMT, Q2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Some of the more notable regulatory approvals obtained were the 510(k) and CE Mark approvals that were received on our Arrow</w:t>
        <w:br/>
        <w:t>GPSCath balloon dilation catheter. This product enables multiple vascular procedures to be performed with one dual-function catheter,</w:t>
        <w:br/>
        <w:t>which will potentially reduce both procedure time and expense. This product combines angioplasty and our proprietary VisioValve</w:t>
        <w:br/>
        <w:t>injection system, allowing physicians to perform high-pressure angioplasty and inject physician-specified fluids while maintaining guide</w:t>
        <w:br/>
        <w:t>wire position. This product is expected to launch during the third quarter of 2013, and it comes from the Hotspur acquisition we closed</w:t>
        <w:br/>
        <w:t>last year. Another recent 510(k) was received on our Arrow NextStep retrograde femoral length dialysis catheters, designed for clinician</w:t>
        <w:br/>
        <w:t>ease of insertion and to take better advantage of the blood flow dynamics within the heart through its unique reverse port configuration,</w:t>
        <w:br/>
        <w:t>these products are also expected to launch during the third quarter.</w:t>
        <w:br/>
        <w:t>Moving to some products that were launched at the end of the second quarter, the Rusch TruLite laryngoscope system provides a</w:t>
        <w:br/>
        <w:t>disposable blade and handle designed for single-patient use. It features an LED lighting technology and addresses clinician concerns</w:t>
        <w:br/>
        <w:t>regarding potential risk of patient cross-contamination as well as the cost associated with maintaining reusable laryngoscopes. And</w:t>
        <w:br/>
        <w:t>before I move on and provide you with an update on LMA, the last new product launch that I would like to call you attention to is that of</w:t>
        <w:br/>
        <w:t>our Arrow VPS G4 vascular positioning system. Launched to the market in the second quarter, the Arrow VPS G4 device is the only</w:t>
        <w:br/>
        <w:t>system to use micro-Doppler ultrasound technology in combination with inter-vascular UCG and advanced algorithms to locate the exact</w:t>
        <w:br/>
        <w:t>location of the lower one-third of the superior vena cava and cavo-atrial junction. We expect this newly-designed product to continue the</w:t>
        <w:br/>
        <w:t>good adoption we've seen to date with our catheter navigation technology. During the second quarter, we penetrated additional</w:t>
        <w:br/>
        <w:t>accounts and, as of the end of June, we have our vascular positioning technology in approximately 90 hospitals.</w:t>
        <w:br/>
        <w:t>Now let's move on to discuss LMA. During the second quarter, LMA contributed approximately $32.5 million in revenue. I am pleased to</w:t>
        <w:br/>
        <w:t>say that LMA performance and integration efforts continue to run ahead of schedule. And similar to the first quarter of 2013, the adjusted</w:t>
        <w:br/>
        <w:t>earnings per share contribution from LMA in the second quarter exceeded our initial expectations. In an attempt to continue to build</w:t>
        <w:br/>
        <w:t>upon our airway management and laryngeal mask portfolio during the second quarter, we acquired the assets of Ultimate Medical and</w:t>
        <w:br/>
        <w:t>its affiliates. Ultimate is a leading supplier and innovator of airway management devices, with a portfolio of patented products and a full</w:t>
        <w:br/>
        <w:t>range of laryngeal mask airways. Ultimate recently developed a cuff pilot, which is the world's first integrated cuff pressure indicator for</w:t>
        <w:br/>
        <w:t>airway management devices. This technology allows clinicians to continuously assess cuff pressure, which may reduce the risk of</w:t>
        <w:br/>
        <w:t>aspiration and tracheal injury. Currently, the cuff pilot technology is used with Ultimate's portfolio of laryngeal masks, and it has the</w:t>
        <w:br/>
        <w:t>potential application for use with the market leading LMA brand of laryngeal masks as well.</w:t>
        <w:br/>
        <w:t>Another acquisition that we closed during the second quarter was Eon Surgical. And for those of you who attended our analyst day last</w:t>
        <w:br/>
        <w:t>year, you may recall that we said we were interested in further developing our product capabilities to serve the micro-laparoscopy</w:t>
        <w:br/>
        <w:t>market. We accomplished this through the acquisition of Eon. Eon has advanced a minimally invasive micro-laparoscopy surgical</w:t>
        <w:br/>
        <w:t>platform technology designed to enhance surgeons' ability to perform scarless surgery while producing better patient outcomes.</w:t>
        <w:br/>
        <w:t>Micro-laparoscopy, unlike single incision surgery, provides surgeons a mechanism for performing minimally invasive procedures without</w:t>
        <w:br/>
        <w:t>significant changes in technique. We're excited about this acquisition, as it will expand our surgical product offerings and address a</w:t>
        <w:br/>
        <w:t>significant market growth opportunity. And before I turn the call over to Tom, I would like to provide you with a brief update on GPOs,</w:t>
        <w:br/>
        <w:t>IDNs, and the profitability initiatives that are underway at the Company.</w:t>
        <w:br/>
        <w:t>Once again, during this past quarter, we continued to expand our GPO and IDN relationships. In Q2, we closed a total of seven</w:t>
        <w:br/>
        <w:t>agreements. Six of those awards were brand-new. These new wins were across several product categories, including PICCs, laryngeal</w:t>
        <w:br/>
        <w:t>masks, cardiac trans-radial access, and laryngoscope blades. Turning to our profitability initiatives. I am happy to report that we have</w:t>
        <w:br/>
        <w:t>completed the North American distribution center consolidation program, eliminating three US-based distribution centers. And finally,</w:t>
        <w:br/>
        <w:t>we completed the integration of the legacy Arrow ERP system into the Teleflex SAP platform. I would like to take a moment to thank all</w:t>
        <w:br/>
        <w:t>of the employees who worked on both of these projects. Your dedication to the successful completion of these initiatives is greatly</w:t>
        <w:br/>
        <w:t>appreciated. With that, I will now turn the call over to Tom, and he can walk you through our most recent quarterly financial performance</w:t>
        <w:br/>
        <w:t>in more detail. Tom?</w:t>
        <w:br/>
        <w:t xml:space="preserve"> </w:t>
        <w:br/>
        <w:t>Thomas Powell Teleflex Inc - EVP &amp; CFO</w:t>
        <w:br/>
        <w:t>Thanks, Benson, and good morning everyone. Revenues for the first quarter were $420.1 million. This represents an increase of 9.6% on</w:t>
        <w:br/>
        <w:t>both an as-reported and constant currency basis versus the second quarter of 2012. The growth in constant currency revenue is largely</w:t>
        <w:br/>
      </w:r>
    </w:p>
    <w:p>
      <w:r>
        <w:t>JULY 31, 2013 / 12:00PM GMT, Q2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due to the acquisition of LMA, which contributed approximately 8.5% of growth, and pricing, which contributed another 91 basis points</w:t>
        <w:br/>
        <w:t>of growth. Turning to gross profit, adjusted gross profit and margin were $209.2 million and 49.8%, respectively. This compares to</w:t>
        <w:br/>
        <w:t>$184.4 million and 48.1% in the prior-year quarter. The 170 basis point increase in gross margin in the second quarter is primarily due to</w:t>
        <w:br/>
        <w:t>the acquisition of LMA as well as selected price increases. In addition, gross profit in the second quarter of 2012 was adversely impacted</w:t>
        <w:br/>
        <w:t>by certain costs associated with the start-up of the Singapore distribution center. And these costs did not re-occur in 2013.</w:t>
        <w:br/>
        <w:t>Now let's move to a discussion of operating margin. For the second quarter of 2013, the adjusted operating margin was 17%. This</w:t>
        <w:br/>
        <w:t>represents a sequential increase of approximately 230 basis points as compared to the first quarter of 2013. When compared to the</w:t>
        <w:br/>
        <w:t>second quarter of 2012, adjusted operating margin was flat. Versus 2012, the gains achieved in gross margin were offset by additional</w:t>
        <w:br/>
        <w:t>costs of the medical device excise tax and additional amortization and operating expenses associated with the late stage technology</w:t>
        <w:br/>
        <w:t>acquisitions completed in 2012. If we were to exclude these costs, the adjusted operating margin would have been approximately 18.4%.</w:t>
        <w:br/>
        <w:t>Turning now to taxes. The GAAP tax rate for second quarter of 2013 was 12.3%, and included net tax benefits from the resolution of both</w:t>
        <w:br/>
        <w:t>a foreign tax matter and a US state matter. Both of these benefits related to prior periods and were therefore added back in determining</w:t>
        <w:br/>
        <w:t>adjusted EPS. On an adjusted basis, the tax rate for the second quarter of 2013 was approximately 26% and was in line with our</w:t>
        <w:br/>
        <w:t>expectations. For the first six months of 2013, on an adjusted basis, the tax rate was 26.9%. And for the second half of 2013, we are</w:t>
        <w:br/>
        <w:t>projecting a slightly higher adjusted tax rate than what occurred in the first six months of the year.</w:t>
        <w:br/>
        <w:t>Now turning to earnings per share. Adjusted earnings per share for the second quarter were $1.27, representing an increase of 3.3%</w:t>
        <w:br/>
        <w:t>versus the prior-year period. As mentioned by Benson, during the second quarter we made a revision to the calculation of adjusted</w:t>
        <w:br/>
        <w:t>earnings per share. Previously, the number of weighted average shares used to calculate adjusted earnings per share excluded the</w:t>
        <w:br/>
        <w:t>anti-dilutive benefit of the convertible note hedge agreements. After the revision, the anti-dilutive impact of the hedge agreements will</w:t>
        <w:br/>
        <w:t>be included when calculating adjusted weighted average shares. We've made this revision for a number of reasons.</w:t>
        <w:br/>
        <w:t>First of all, we believe that this presentation more accurately depicts the underlying economic dilution associated with the convertible</w:t>
        <w:br/>
        <w:t>notes, and more clearly portrays the potential dilutive impact of the convertible notes upon their maturity. And as mentioned by Benson,</w:t>
        <w:br/>
        <w:t>this presentation is not atypical for companies with similar circumstances. Second, we believe that the change will provide for greater</w:t>
        <w:br/>
        <w:t>transparency of operating performance and will reduce earnings volatility caused solely by changes in our stock price. Finally, we believe</w:t>
        <w:br/>
        <w:t>it is important to make the change now, while the earnings impact of the change is still somewhat minimal. In hindsight, we would have</w:t>
        <w:br/>
        <w:t>preferred to have made the change before the year began. This change in methodology increased our adjusted earnings per share for the</w:t>
        <w:br/>
        <w:t>second quarter by $0.04 and for the first six months of 2013 by $0.07. It did not, however, have any impact on the adjusted earnings per</w:t>
        <w:br/>
        <w:t>share amounts that were reported during the second quarter and first six months of 2012. Consistent with past practice, the Company</w:t>
        <w:br/>
        <w:t>will continue to include in its adjusted weighted average shares any additional dilution associated with the warrants.</w:t>
        <w:br/>
        <w:t>Let's now move to a more detailed review of our constant currency product line and geographic revenue results. Critical care revenue in</w:t>
        <w:br/>
        <w:t>the second quarter was up 14%, totaling $289.3 million. The increase in critical care revenue was due to the higher sales of urology,</w:t>
        <w:br/>
        <w:t>vascular, interventional access, and anesthesia products, including the addition of LMA. Partially offsetting these growth areas was a</w:t>
        <w:br/>
        <w:t>decline in sales of respiratory products. Surgical revenue in the second quarter was up 6.6%, totaling $78.1 million. The growth in</w:t>
        <w:br/>
        <w:t>surgical revenue was primarily the result of increased sales of ligation and access products. Partially offsetting this growth was a decline</w:t>
        <w:br/>
        <w:t>in the sales of chest drainage and general surgical instrument products. Cardiac care revenue in the second quarter was down 1% and</w:t>
        <w:br/>
        <w:t>totaled $20.2 million. The decline in cardiac revenue was primarily due to lower sales of balloon pumps. And lastly, OEM revenue for the</w:t>
        <w:br/>
        <w:t>quarter was down 11% and totaled $32.1 million. The decrease in OEM revenue was largely due to reduced sales of catheter and</w:t>
        <w:br/>
        <w:t>performance fiber products.</w:t>
        <w:br/>
        <w:t>Next, I will take you through our top line performance from a geographic perspective. Revenue in the Americas segment for the second</w:t>
        <w:br/>
        <w:t>quarter of 2013 was up 12.9% and totaled $199.8 million. The increase in constant currency revenue was due to LMA product sales, new</w:t>
        <w:br/>
        <w:t>product introductions, and price increases. Moving to EMEA, revenue in the second quarter was up 8.1% and totaled $137.8 million for</w:t>
        <w:br/>
        <w:t>the second quarter. The increase in revenue in EMEA was due to LMA product sales, new product introductions, price increases, and</w:t>
        <w:br/>
        <w:t>higher sales of existing products. Finally, sales in the Asia segment were up 17.3%, totaling $50.4 million. The increase in this segment</w:t>
        <w:br/>
        <w:t>was due to LMA product sales and higher sales of existing products.</w:t>
        <w:br/>
      </w:r>
    </w:p>
    <w:p>
      <w:r>
        <w:t>JULY 31, 2013 / 12:00PM GMT, Q2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Finally, I would like to provide you with an update regarding our full-year 2013 financial outlook. As Benson mentioned, hospital</w:t>
        <w:br/>
        <w:t>utilization and patient visit trends were negative for the first half of the year, which impacted our revenues. We are encouraged by our</w:t>
        <w:br/>
        <w:t>above-market revenue performance and our ability to generate positive pricing in such an environment. We also believe that population</w:t>
        <w:br/>
        <w:t>demographics support increasing hospital utilization and patient visits over the longer term, which will benefit us. However, given the</w:t>
        <w:br/>
        <w:t>potential for the near-term continuation of current trends, we are lowering both the top and bottom end of our 2013 constant currency</w:t>
        <w:br/>
        <w:t>revenue growth range by 1%. We now expect full-year 2013 constant currency revenue growth to be between 10% and 12%. This</w:t>
        <w:br/>
        <w:t>compares to our prior expectation of constant currency revenue growth of between 11% and 13%. Our expectations for adjusted gross and</w:t>
        <w:br/>
        <w:t>operating margins remain as previously communicated. We project adjusted gross margin to be in the range between 50% and 51% for</w:t>
        <w:br/>
        <w:t>the year. And we continue to project adjusted operating margin to be a range between 16% and 17% for the year. This range includes the</w:t>
        <w:br/>
        <w:t>impact of the medical device tax.</w:t>
        <w:br/>
        <w:t>Finally, we are very encouraged by progress made toward our longer term financial goals and margin expansion. It is our expectation</w:t>
        <w:br/>
        <w:t>that strong operating performance and cost control measures will offset the earnings impact of slightly softer than expected revenues.</w:t>
        <w:br/>
        <w:t>As such, we continue to expect 2013 adjusted earnings per share to be in the range of $4.70 to $4.90. And similar to the remarks I made</w:t>
        <w:br/>
        <w:t>on our last few earnings calls, from a cadence perspective, we continue to project adjusted earnings per share to be greater in the second</w:t>
        <w:br/>
        <w:t>half of 2013 versus the first half, with particular strength in the fourth quarter. That completes my prepared remarks. With that, I would</w:t>
        <w:br/>
        <w:t>like to now turn the call back over to the operator for questions. Operator?</w:t>
        <w:br/>
        <w:t>QUESTIONS AND ANSWERS</w:t>
        <w:br/>
        <w:t xml:space="preserve"> </w:t>
        <w:br/>
        <w:t>Operator</w:t>
        <w:br/>
        <w:t>(Operator Instructions)</w:t>
        <w:br/>
        <w:t>David Lewis, Morgan Stanley.</w:t>
        <w:br/>
        <w:t xml:space="preserve"> </w:t>
        <w:br/>
        <w:t>David Lewis Morgan Stanley - Analyst</w:t>
        <w:br/>
        <w:t>I wonder -- two questions. I want to focus in on both the top and bottom line. First of all, if you think about the trends in the first quarter,</w:t>
        <w:br/>
        <w:t>most of the business metrics coming in inline or slightly better, but organic growth specifically. Volumes, is obviously soft again for the</w:t>
        <w:br/>
        <w:t>second quarter. If you think about the back half of the year, visibility, organic growth, our math has your organic growth having to</w:t>
        <w:br/>
        <w:t>accelerate 1% to 2% in the first half to something like 5% or so in the back half. I wonder if you could just give us some very specific</w:t>
        <w:br/>
        <w:t>commentary on, is that how you see the back half? And what gives you the confidence that that organic growth number can get better in</w:t>
        <w:br/>
        <w:t>the back half? Or is it simply assuming that LMA gets dramatically better and the organic growth acceleration is not as severe? But that's</w:t>
        <w:br/>
        <w:t>the first question; I have one follow-up.</w:t>
        <w:br/>
        <w:t xml:space="preserve"> </w:t>
        <w:br/>
        <w:t>Benson Smith Teleflex Inc - Chairman, President &amp; CEO</w:t>
        <w:br/>
        <w:t>The overall answer, really, is we have an additional day in the back half, and we have some new products that have already been</w:t>
        <w:br/>
        <w:t>launched in the first half that start to contribute. I'll turn it over to Tom to give you some more specifics around those points.</w:t>
        <w:br/>
        <w:t xml:space="preserve"> </w:t>
        <w:br/>
        <w:t>Thomas Powell Teleflex Inc - EVP &amp; CFO</w:t>
        <w:br/>
        <w:t>Okay. We do see it similar to the math you have just laid out. As Benson mentioned, we have an extra shipping day, just how our days are</w:t>
        <w:br/>
        <w:t>calendarized during the year and, that, we expect to add 120 basis points of growth by itself. But then in addition, we have a number of</w:t>
        <w:br/>
        <w:t>items, none of them by themselves are all that significant, but collectively, they do support the growth. I will just highlight a number of</w:t>
        <w:br/>
        <w:t>those. First of all, as mentioned, we acquired Ultimate during the year, which will add revenues in the back half of the year. We also had</w:t>
        <w:br/>
        <w:t>a number of new products coming out. I think Benson highlighted a number of the key ones. And that will add some fairly significant</w:t>
        <w:br/>
        <w:t>growth in the back half. We also had acquired EFX, EZ-Blocker, Hotspur, and we expect as those businesses continue to ramp up, we'll</w:t>
        <w:br/>
        <w:t>get more revenue growth out of them in the back half of the year versus the first half.</w:t>
        <w:br/>
        <w:t>We also have a distributor go-direct strategy that is aiding our revenues a little bit. And then a number of one-off issues that really</w:t>
        <w:br/>
        <w:t>benefit the back half of the year versus the first half. And I will enumerate a couple of the bigger ones. In 2012, there was a custom strike</w:t>
        <w:br/>
      </w:r>
    </w:p>
    <w:p>
      <w:r>
        <w:t>JULY 31, 2013 / 12:00PM GMT, Q2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in Brazil that we don't expect to re-occur this year. And so somewhat helps with an easy comparable. We also had some import</w:t>
        <w:br/>
        <w:t>restrictions being imposed by the government of Argentina. We're starting to see those boost, and we have some belief that we may get</w:t>
        <w:br/>
        <w:t>some additional benefit in the back half. And then we had distributor who was adjusting stocking levels down in the first half, but now</w:t>
        <w:br/>
        <w:t>has reached that new point, and we expect those revenues to continue as normally as can be expected. Then also, we're likely to get a</w:t>
        <w:br/>
        <w:t>little bit of benefit from the euro in the third quarter as a result of last year's exchange rate, I think, being around $1.25. Have some</w:t>
        <w:br/>
        <w:t>negativity from the yen, likely, but overall expect all of these different matters to add up to support the stronger second half that we've</w:t>
        <w:br/>
        <w:t>got projected.</w:t>
        <w:br/>
        <w:t xml:space="preserve"> </w:t>
        <w:br/>
        <w:t>David Lewis Morgan Stanley - Analyst</w:t>
        <w:br/>
        <w:t>Okay, thanks, Tom, very clear. And then maybe just one more quick one. Benson made a comment about maintaining the earnings</w:t>
        <w:br/>
        <w:t>guidance range regardless of the adjustment. But just so we're crystal clear, on the $4.70 to $4.90, is the approximate $0.12 to $0.16 of</w:t>
        <w:br/>
        <w:t>anti-dilution included in that number or not? And if it is included, is the way to think about this the operational performance is the low</w:t>
        <w:br/>
        <w:t>end of the range, and you are at the top end of the range when you include the adjustment? Thank you.</w:t>
        <w:br/>
        <w:t xml:space="preserve"> </w:t>
        <w:br/>
        <w:t>Benson Smith Teleflex Inc - Chairman, President &amp; CEO</w:t>
        <w:br/>
        <w:t>So our operational income expectations right now are exactly the same place they were when we issued our guidance. So we expect</w:t>
        <w:br/>
        <w:t>operational performance to come in at exactly the same number. There is a modest benefit that comes from the adjustment that we're</w:t>
        <w:br/>
        <w:t>making, but not enough to take us outside the range.</w:t>
        <w:br/>
        <w:t xml:space="preserve"> </w:t>
        <w:br/>
        <w:t>Thomas Powell Teleflex Inc - EVP &amp; CFO</w:t>
        <w:br/>
        <w:t>Yes, so one way to think about it is, if you go back to when we first communicated earnings for the year, back in December at our analyst</w:t>
        <w:br/>
        <w:t>day, we assumed a dilution from the converts and from the warrants of $0.11. And as a result of this change, we are going to be taking</w:t>
        <w:br/>
        <w:t>out the dilution associated with the converts, because we're now going to be counting the hedge agreement, which is -- essentially</w:t>
        <w:br/>
        <w:t>offsets that dilution. However, we still have the dilution associated with the warrants, and if the stock price stays at today's level, that's</w:t>
        <w:br/>
        <w:t>probably about $0.04. If it increases a little bit, it might be at $0.06 of dilution. So net-net, we see this change as perhaps generating a</w:t>
        <w:br/>
        <w:t>net $0.05 benefit versus our initial guidance expectations. We didn't see that as being meaningful enough to cause to us change our</w:t>
        <w:br/>
        <w:t>guidance range at all on EPS.</w:t>
        <w:br/>
        <w:t>However, as Benson mentioned, we do want to reiterate that our underlying business performance is still very much on track with our</w:t>
        <w:br/>
        <w:t>initial expectations, while revenue is softer than planned, as discussed, we've enacted a number of cost savings measures. And we've also</w:t>
        <w:br/>
        <w:t>seen some greater performance out of LMA than initially expected. And some of the productivity initiatives that we're putting in place are</w:t>
        <w:br/>
        <w:t>really starting to drive some performance improvement. So overall, I think the headline is that operating performance is largely on track</w:t>
        <w:br/>
        <w:t>with our expectations at the beginning of the year.</w:t>
        <w:br/>
        <w:t xml:space="preserve"> </w:t>
        <w:br/>
        <w:t>David Lewis Morgan Stanley - Analyst</w:t>
        <w:br/>
        <w:t>And Tom, is it safe to assume, based on your comments around distribution being on track here in the second quarter, that margin</w:t>
        <w:br/>
        <w:t>performance in the back half of the year should be stronger than the first half? You still feel comfortable with that?</w:t>
        <w:br/>
        <w:t xml:space="preserve"> </w:t>
        <w:br/>
        <w:t>Thomas Powell Teleflex Inc - EVP &amp; CFO</w:t>
        <w:br/>
        <w:t>On the gross margin line, we feel comfortable that gross margin will be at that 50% level that we achieved in the second quarter,</w:t>
        <w:br/>
        <w:t>perhaps a little bit higher as we get into the fourth quarter. On the operating margin line, we had a pretty solid performance in the</w:t>
        <w:br/>
        <w:t>second quarter. And that's going to be tough to replicate throughout the whole year, but we do see improved performance over what</w:t>
        <w:br/>
        <w:t>we'd see in the first quarter. Perhaps not quite to the level that we saw in the second quarter on the operating margin line.</w:t>
        <w:br/>
        <w:t xml:space="preserve"> </w:t>
        <w:br/>
        <w:t>David Lewis Morgan Stanley - Analyst</w:t>
        <w:br/>
        <w:t>Okay. Thank you very much.</w:t>
        <w:br/>
        <w:t xml:space="preserve"> </w:t>
        <w:br/>
        <w:t>Operator</w:t>
        <w:br/>
        <w:t>Matthew Taylor, Barclays.</w:t>
        <w:br/>
      </w:r>
    </w:p>
    <w:p>
      <w:r>
        <w:t>JULY 31, 2013 / 12:00PM GMT, Q2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Matthew Taylor Barclays Capital - Analyst</w:t>
        <w:br/>
        <w:t>I just wanted to touch on the pricing initiatives. You had some bounce-back from last quarter. One thing you talked about last quarter</w:t>
        <w:br/>
        <w:t>was some disruption in Asia, and prices were down there. So, I was wondering if could you just give us a little more insight on some of the</w:t>
        <w:br/>
        <w:t>dynamics in the different regions, and what you're expecting out of each of those going forward? You mentioned your long-term view is</w:t>
        <w:br/>
        <w:t>intact, so any commentary on that would be helpful.</w:t>
        <w:br/>
        <w:t xml:space="preserve"> </w:t>
        <w:br/>
        <w:t>Benson Smith Teleflex Inc - Chairman, President &amp; CEO</w:t>
        <w:br/>
        <w:t>I will repeat a comment I made last quarter, and is that the underlying instructions that each of our regions have is not to be aggressive</w:t>
        <w:br/>
        <w:t>with price to the point that it puts volume at risk. In this particular quarter, the -- most of the pricing decline that came in China came</w:t>
        <w:br/>
        <w:t>from a decision to lower the price on a clip applicator so that we would get those placed in more hospitals and sell more clips. We took</w:t>
        <w:br/>
        <w:t>the hit on price for the applicators, but we'll see the revenue in future quarters come in from the clips. So the -- and I use that as an</w:t>
        <w:br/>
        <w:t>example. Most of these changes in our estimates from quarter to quarter are really around very unique circumstances. Last quarter it</w:t>
        <w:br/>
        <w:t>happened to be Europe. We were able to recover relatively nicely in Europe in a quarter. And I would say the same thing is true as we look</w:t>
        <w:br/>
        <w:t>to the last half of the year in Asia. We expect improved pricing in Asia to come out. As I said last quarter, as we move further into next</w:t>
        <w:br/>
        <w:t>year, more and more of our pricing comes from increasing prices to distributors as opposed to end users, and we have a high level of</w:t>
        <w:br/>
        <w:t>confidence of being able to achieve that.</w:t>
        <w:br/>
        <w:t xml:space="preserve"> </w:t>
        <w:br/>
        <w:t>Matthew Taylor Barclays Capital - Analyst</w:t>
        <w:br/>
        <w:t>Just wanted to ask one on your organic growth and revenue expectations for the year. You talked about some lower utilization in the US</w:t>
        <w:br/>
        <w:t>hospitals. In terms of making your guidance for the year, how much of that is predicated on continuation of the current trends in the</w:t>
        <w:br/>
        <w:t>environment, and how much is more Teleflex-specific with some of the new products that you talked about? If you could help us parse</w:t>
        <w:br/>
        <w:t>out those different factors, that would be great.</w:t>
        <w:br/>
        <w:t xml:space="preserve"> </w:t>
        <w:br/>
        <w:t>Thomas Powell Teleflex Inc - EVP &amp; CFO</w:t>
        <w:br/>
        <w:t>So I would say -- comments on utilization, while there's probably more publicity about what's going in the United States, there's lower</w:t>
        <w:br/>
        <w:t>utilization trends in Europe and lower utilization trends in Japan as well. Our assumption is that they stay -- that these utilization trends</w:t>
        <w:br/>
        <w:t>stay at about the same level they are now, which is in negative territory for the balance of the year. Our ability to take share, launch new</w:t>
        <w:br/>
        <w:t>products and get price doesn't seem to be impacted by those declines in utilization. So those are the baseline assumptions in hitting our</w:t>
        <w:br/>
        <w:t>new revenue guidance line.</w:t>
        <w:br/>
        <w:t xml:space="preserve"> </w:t>
        <w:br/>
        <w:t>Matthew Taylor Barclays Capital - Analyst</w:t>
        <w:br/>
        <w:t>Okay, great.</w:t>
        <w:br/>
        <w:t xml:space="preserve"> </w:t>
        <w:br/>
        <w:t>Operator</w:t>
        <w:br/>
        <w:t>Matt O'Brien, William Blair.</w:t>
        <w:br/>
        <w:t xml:space="preserve"> </w:t>
        <w:br/>
        <w:t>Kayla Crum William Blair &amp; Company - Analyst</w:t>
        <w:br/>
        <w:t>This is Kayla in for Matt. Just a couple of questions for you. With respect to those utilization trends that you just discussed, what gives you</w:t>
        <w:br/>
        <w:t>the confidence in those markets just remaining stable and not deteriorating?</w:t>
        <w:br/>
        <w:t xml:space="preserve"> </w:t>
        <w:br/>
        <w:t>Benson Smith Teleflex Inc - Chairman, President &amp; CEO</w:t>
        <w:br/>
        <w:t>That's a good question, and I would say we have no magic crystal ball. Personally, over the last four weeks, I visited with most of the</w:t>
        <w:br/>
        <w:t>largest GPOs in the United States, and I would say they don't have a good explanation for the lower utilization trends. They were</w:t>
        <w:br/>
        <w:t>surprised as much as anyone else. So, I can't say that we know for sure what's going to happen, whether they're going improve, or that</w:t>
        <w:br/>
        <w:t>anybody else knows they're not going to decline. The best we can do is really peg our growth rates on top of what we think the utilization</w:t>
        <w:br/>
        <w:t>rates are likely to be at this point in time. They've been relatively consistent at that minus 3% level throughout the year. So, that's the</w:t>
        <w:br/>
        <w:t>core that's driving that assumption, but we don't have the magic crystal ball here to be able to say for sure what's going to happen to</w:t>
        <w:br/>
        <w:t>utilization rates.</w:t>
        <w:br/>
      </w:r>
    </w:p>
    <w:p>
      <w:r>
        <w:t>JULY 31, 2013 / 12:00PM GMT, Q2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Kayla Crum William Blair &amp; Company - Analyst</w:t>
        <w:br/>
        <w:t>Understood. Great. And then just with respect to VasoNova, what pull-through revenue are we currently seeing in PICCs? And then</w:t>
        <w:br/>
        <w:t>where do you think that could go over time?</w:t>
        <w:br/>
        <w:t xml:space="preserve"> </w:t>
        <w:br/>
        <w:t>Benson Smith Teleflex Inc - Chairman, President &amp; CEO</w:t>
        <w:br/>
        <w:t>So I think right now, Kayla, I think we're approximately still seeing the same type of pull-through on additional PICC revenue that we</w:t>
        <w:br/>
        <w:t>have stated in the past. I believe that our prior statements referred to somewhere around, call it, a 30% or so pull-through rate on</w:t>
        <w:br/>
        <w:t>additional PICC product revenue associated with VPS sales, and I think that that's still in line.</w:t>
        <w:br/>
        <w:t xml:space="preserve"> </w:t>
        <w:br/>
        <w:t>Kayla Crum William Blair &amp; Company - Analyst</w:t>
        <w:br/>
        <w:t>Okay. And then just over time, where do you think that could go?</w:t>
        <w:br/>
        <w:t xml:space="preserve"> </w:t>
        <w:br/>
        <w:t>Benson Smith Teleflex Inc - Chairman, President &amp; CEO</w:t>
        <w:br/>
        <w:t>So I will take a stab at this. The biggest, I think, improvement that we could make in our product offering over the next six months is the</w:t>
        <w:br/>
        <w:t>ability to package our stylet with our antimicrobial and antithrombogenic PICC. Right now, there's some product modifications that we</w:t>
        <w:br/>
        <w:t>need to undergo so that the stylet will fit comfortably within that product. So right now, the very best PICC we have that's receiving some</w:t>
        <w:br/>
        <w:t>attention doesn't marry well with the stylet for the VPS unit. Once that obstacle is removed, we're pretty confident that we are going to</w:t>
        <w:br/>
        <w:t>see some upward trends in PICC conversions as a result of the VasoNova placements.</w:t>
        <w:br/>
        <w:t xml:space="preserve"> </w:t>
        <w:br/>
        <w:t>Kayla Crum William Blair &amp; Company - Analyst</w:t>
        <w:br/>
        <w:t>Okay, great, thank you.</w:t>
        <w:br/>
        <w:t xml:space="preserve"> </w:t>
        <w:br/>
        <w:t>Operator</w:t>
        <w:br/>
        <w:t>Larry Keusch, Raymond James.</w:t>
        <w:br/>
        <w:t xml:space="preserve"> </w:t>
        <w:br/>
        <w:t>Larry Keusch Raymond James &amp; Associates - Analyst</w:t>
        <w:br/>
        <w:t>Benson, I was just wondering if I could take your temperature on M&amp;A. You've obviously done some larger deals with M&amp;A and with LMA,</w:t>
        <w:br/>
        <w:t>and obviously some of these smaller technology deals, but how are you thinking about size and scope of M&amp;A activities at this point?</w:t>
        <w:br/>
        <w:t xml:space="preserve"> </w:t>
        <w:br/>
        <w:t>Benson Smith Teleflex Inc - Chairman, President &amp; CEO</w:t>
        <w:br/>
        <w:t>So I would say the best answer to that, Larry, is what you've seen from us over the past two years is what you can probably expect at least</w:t>
        <w:br/>
        <w:t>over the next year and a half. We still see some very attractive technology additions that we can make, Eon Surgical being a good</w:t>
        <w:br/>
        <w:t>example of something that occurred this quarter. And we've got some other things that we're looking at during the balance of the year,</w:t>
        <w:br/>
        <w:t>and we remain quite alert to other LMA-type opportunities. It's very hard to predict whether they materialize or not, but our appetite for</w:t>
        <w:br/>
        <w:t>that remains pretty consistent with what it has been over the last two years.</w:t>
        <w:br/>
        <w:t xml:space="preserve"> </w:t>
        <w:br/>
        <w:t>Larry Keusch Raymond James &amp; Associates - Analyst</w:t>
        <w:br/>
        <w:t>Okay. And then just lastly, on LMA specifically, I'm wondering if you can give us any update? You indicated, again, in your prepared</w:t>
        <w:br/>
        <w:t>remarks that the integration is slightly ahead of plans. That's what you indicated in the first quarter. I think you had been looking for a</w:t>
        <w:br/>
        <w:t>$0.35 to $0.40 accretion for this year, and I think in the last quarter you indicated that you expected to pull some -- forward some of the</w:t>
        <w:br/>
        <w:t>accretion. Now it's going to be spread in 2014 and 2015, more into 2014. So if you could just update us on how that's all progressing, that</w:t>
        <w:br/>
        <w:t>would be helpful.</w:t>
        <w:br/>
        <w:t xml:space="preserve"> </w:t>
        <w:br/>
        <w:t>Benson Smith Teleflex Inc - Chairman, President &amp; CEO</w:t>
        <w:br/>
        <w:t>I would say we're well on track, certainly in -- for 2013, where we expected to be. And as we've indicated, we're performing a little ahead</w:t>
        <w:br/>
        <w:t>of that, and actually expect that trend to continue. At this point, we're still in the process of quantifying some of the 2014 accretion and</w:t>
        <w:br/>
        <w:t>still have the opinion that it is going to be higher than what we initially thought of it, because some things are moving a little faster than</w:t>
        <w:br/>
        <w:t>what we had in our planning process. So I guess the bottom line is my remarks remain unchanged from what they were on the last</w:t>
        <w:br/>
        <w:t>quarter's call.</w:t>
        <w:br/>
      </w:r>
    </w:p>
    <w:p>
      <w:r>
        <w:t>JULY 31, 2013 / 12:00PM GMT, Q2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Larry Keusch Raymond James &amp; Associates - Analyst</w:t>
        <w:br/>
        <w:t>Okay, great.</w:t>
        <w:br/>
        <w:t xml:space="preserve"> </w:t>
        <w:br/>
        <w:t>Operator</w:t>
        <w:br/>
        <w:t>Chris Cooley, Stephens.</w:t>
        <w:br/>
        <w:t xml:space="preserve"> </w:t>
        <w:br/>
        <w:t>Chris Cooley Stephens Inc. - Analyst</w:t>
        <w:br/>
        <w:t>Question for you, Benson. Just looking at the results year-to-date, and the leverage you have been able to realize through the P&amp;L, and</w:t>
        <w:br/>
        <w:t>as you see the mix starting to ramp with [CV's] newer products and how it may ahead of expectations a little bit on integration. Could you</w:t>
        <w:br/>
        <w:t>revisit for us this morning your long-term objective? In particular, how you think about the business from a margin structure? Has that</w:t>
        <w:br/>
        <w:t>changed at all in light of the current environment, post the analyst meeting and at the end of last year? And then I have just one quick</w:t>
        <w:br/>
        <w:t>follow-up thereafter.</w:t>
        <w:br/>
        <w:t xml:space="preserve"> </w:t>
        <w:br/>
        <w:t>Benson Smith Teleflex Inc - Chairman, President &amp; CEO</w:t>
        <w:br/>
        <w:t>Yes. So the short answer to that question, Chris, is really no. The majority of the improvement that we needed to make to get to those</w:t>
        <w:br/>
        <w:t>longer term gross margin numbers and operating margin numbers are not particularly revenue-sensitive. They have more to do with</w:t>
        <w:br/>
        <w:t>changes that we're making in our operational footprint. And again, are not appreciably revenue-dependent. Now, more revenue helps,</w:t>
        <w:br/>
        <w:t>but we don't expect utilization softness to be an interference with our ability to make those improvements. And excuse me, I forgot the</w:t>
        <w:br/>
        <w:t>second half of your question.</w:t>
        <w:br/>
        <w:t xml:space="preserve"> </w:t>
        <w:br/>
        <w:t>Chris Cooley Stephens Inc. - Analyst</w:t>
        <w:br/>
        <w:t>No, that's fine. That's what I wanted to get at, is basically you feel you still can obtain the margin targets there.</w:t>
        <w:br/>
        <w:t xml:space="preserve"> </w:t>
        <w:br/>
        <w:t>Benson Smith Teleflex Inc - Chairman, President &amp; CEO</w:t>
        <w:br/>
        <w:t>As an overall statement, I would say I feel a greater sense of confidence in our ability to get there just based on the details and issues that</w:t>
        <w:br/>
        <w:t>have been addressed. We've been putting more and more meat on the bones in terms of exactly how we're going to get there and what</w:t>
        <w:br/>
        <w:t>the timetable is. So if anything has happened in the confidence factor in our getting there, it's gone up as opposed to gone down over the</w:t>
        <w:br/>
        <w:t>last quarter.</w:t>
        <w:br/>
        <w:t xml:space="preserve"> </w:t>
        <w:br/>
        <w:t>Chris Cooley Stephens Inc. - Analyst</w:t>
        <w:br/>
        <w:t>Makes sense. And if I could, just one quick follow-up and I'll get back in queue. When you look at the second quarter results, respiratory</w:t>
        <w:br/>
        <w:t>and OEM both down 6.5% and 11%, respectively. Was there any -- could you parse out that decline for us between volume? Or was there</w:t>
        <w:br/>
        <w:t>anything structural there in terms of a contract shift, completion of a product? Just kind of curious about getting a little bit of color</w:t>
        <w:br/>
        <w:t>behind both of those declines.</w:t>
        <w:br/>
        <w:t xml:space="preserve"> </w:t>
        <w:br/>
        <w:t>Benson Smith Teleflex Inc - Chairman, President &amp; CEO</w:t>
        <w:br/>
        <w:t>Yes, so there are different drivers there. OEM benefited last year considerably by a P-back shortage. We happened to have it on hand,</w:t>
        <w:br/>
        <w:t>and that resulted in a lot of orders for those products well in advance of our end customer's real need. So it was a benefit to us last year,</w:t>
        <w:br/>
        <w:t>probably inflated the OEM number somewhat last year, and this year, simply as a comparison this year to last year, it looks negative.</w:t>
        <w:br/>
        <w:t>Now, on top of that, there is some softness in our end customers' utilization rates for some products that is contributing to that a little</w:t>
        <w:br/>
        <w:t>bit, and that's really due to some utilization decline. Our expectation is that most of that P-backs issue is behind us, and as we look at the</w:t>
        <w:br/>
        <w:t>balance for the year, it is going to be more favorable.</w:t>
        <w:br/>
        <w:t>Respiratory therapy is perhaps one of the products that is generally used by lots of hospital patients, and that probably has had a greater</w:t>
        <w:br/>
        <w:t>impact from downward trends in utilization than other product areas. In fact, if you look at our surgical numbers, they're up quite nicely,</w:t>
        <w:br/>
        <w:t>so where we've gotten products in really strong niches that are non-postponable, we continue to see good growth out of those segments.</w:t>
        <w:br/>
        <w:t>So those are the answer for respiratory and OEM.</w:t>
        <w:br/>
      </w:r>
    </w:p>
    <w:p>
      <w:r>
        <w:t>JULY 31, 2013 / 12:00PM GMT, Q2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Operator</w:t>
        <w:br/>
        <w:t>(Operator Instructions)</w:t>
        <w:br/>
        <w:t>Jim Sidoti, Sidoti &amp; Company.</w:t>
        <w:br/>
        <w:t xml:space="preserve"> </w:t>
        <w:br/>
        <w:t>Jim Sidoti Sidoti &amp; Company - Analyst</w:t>
        <w:br/>
        <w:t>Just a bookkeeping question. On the first quarter call, you guys -- and I think on the guidance, initial guidance, you expected the total of</w:t>
        <w:br/>
        <w:t>the non-cash amortization and the non-cash interest expense to be about $0.99, and you've taken that down to $0.90. Can you let us</w:t>
        <w:br/>
        <w:t>know why the change there?</w:t>
        <w:br/>
        <w:t xml:space="preserve"> </w:t>
        <w:br/>
        <w:t>Benson Smith Teleflex Inc - Chairman, President &amp; CEO</w:t>
        <w:br/>
        <w:t>So Jim, I think it was just a slight reduction there from the initial expectations, once we looked at it as part of the re-forecast process, but</w:t>
        <w:br/>
        <w:t>nothing material there.</w:t>
        <w:br/>
        <w:t xml:space="preserve"> </w:t>
        <w:br/>
        <w:t>Jim Sidoti Sidoti &amp; Company - Analyst</w:t>
        <w:br/>
        <w:t>Okay. And then the -- on previous calls, you talked about making some further consolidations, I think with the LMA manufacturing, to get</w:t>
        <w:br/>
        <w:t>additional accretion in 2014. Is that still on track?</w:t>
        <w:br/>
        <w:t xml:space="preserve"> </w:t>
        <w:br/>
        <w:t>Benson Smith Teleflex Inc - Chairman, President &amp; CEO</w:t>
        <w:br/>
        <w:t>So we expect a good gross margin improvement in the LMA product line, yes, and I can't be more specific about the details than that.</w:t>
        <w:br/>
        <w:t xml:space="preserve"> </w:t>
        <w:br/>
        <w:t>Jim Sidoti Sidoti &amp; Company - Analyst</w:t>
        <w:br/>
        <w:t>Okay. All right.</w:t>
        <w:br/>
        <w:t xml:space="preserve"> </w:t>
        <w:br/>
        <w:t>Operator</w:t>
        <w:br/>
        <w:t>(Operator Instructions)</w:t>
        <w:br/>
        <w:t>We have no questions at this time, so now I would like to turn the call back over to Jake for closing remarks.</w:t>
        <w:br/>
        <w:t xml:space="preserve"> </w:t>
        <w:br/>
        <w:t>Jake Elguicze Teleflex Inc - Treasurer &amp; VP of IR</w:t>
        <w:br/>
        <w:t>Thank you, operator. And thanks to everyone that joined us for the call today. This concludes the Teleflex Incorporated second quarter</w:t>
        <w:br/>
        <w:t>2013 earnings conference call.</w:t>
        <w:br/>
        <w:t xml:space="preserve"> </w:t>
        <w:br/>
        <w:t>Operator</w:t>
        <w:br/>
        <w:t>Thank you, Jake. Ladies and gentlemen, thank you for your participation in today's conference. That concludes your presentation. You</w:t>
        <w:br/>
        <w:t>may now disconnect. Have a good day.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Q3 2013 Teleflex Incorporated Earnings Conference Call</w:t>
        <w:br/>
        <w:t>EVENT DATE/TIME: OCTOBER 30, 2013 / 12:00PM GMT</w:t>
        <w:br/>
      </w:r>
    </w:p>
    <w:p>
      <w:r>
        <w:t>OCTOBER 30, 2013 / 12:00PM GMT, Q3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Jake Elguicze Teleflex - Treasurer, VP, IR</w:t>
        <w:br/>
        <w:t xml:space="preserve"> </w:t>
        <w:br/>
        <w:t>Benson Smith Teleflex - President, Chairman, CEO</w:t>
        <w:br/>
        <w:t xml:space="preserve"> </w:t>
        <w:br/>
        <w:t>Tom Powell Teleflex - EVP, CFO</w:t>
        <w:br/>
        <w:t>CONFERENCE CALL PARTICIPANTS</w:t>
        <w:br/>
        <w:t xml:space="preserve"> </w:t>
        <w:br/>
        <w:t>David Lewis Morgan Stanley - Analyst</w:t>
        <w:br/>
        <w:t xml:space="preserve"> </w:t>
        <w:br/>
        <w:t>Larry Keusch Raymond James - Analyst</w:t>
        <w:br/>
        <w:t xml:space="preserve"> </w:t>
        <w:br/>
        <w:t>Matthew O'Brien William Blair - Analyst</w:t>
        <w:br/>
        <w:t xml:space="preserve"> </w:t>
        <w:br/>
        <w:t>Richard Newitter Leerink Swann - Analyst</w:t>
        <w:br/>
        <w:t xml:space="preserve"> </w:t>
        <w:br/>
        <w:t>Matthew Taylor Barclays - Analyst</w:t>
        <w:br/>
        <w:t xml:space="preserve"> </w:t>
        <w:br/>
        <w:t>Anthony Petrone Jefferies - Analyst</w:t>
        <w:br/>
        <w:t xml:space="preserve"> </w:t>
        <w:br/>
        <w:t>Jim Sidoti Sidoti - Analyst</w:t>
        <w:br/>
        <w:t>PRESENTATION</w:t>
        <w:br/>
        <w:t xml:space="preserve"> </w:t>
        <w:br/>
        <w:t>Operator</w:t>
        <w:br/>
        <w:t>Good day, ladies and gentlemen, welcome to the Q3 2013 Teleflex, Inc. conference call. My name is Steve and I'll be your operator today.</w:t>
        <w:br/>
        <w:t>(Operator Instructions). Now I'll turn it over to Jake Elguicze, Treasurer and vice president of Investor Relations. Please proceed, sir.</w:t>
        <w:br/>
        <w:t xml:space="preserve"> </w:t>
        <w:br/>
        <w:t>Jake Elguicze Teleflex - Treasurer, VP, IR</w:t>
        <w:br/>
        <w:t>Thank you, operator, and good morning, everyone, and welcome to the Teleflex, Inc. third quarter 2013 earnings conference call. The</w:t>
        <w:br/>
        <w:t>press release and slides that accompany are available at our website at www.teleflex.com. As a reminder, this call will be available on</w:t>
        <w:br/>
        <w:t>our website and a replay will be available by dialing 888-286-8010 or for international calls 617-801-6888 passcode 49689482.</w:t>
        <w:br/>
        <w:t>Participating on today's call are Benson Smith, Chairman, President, and Chief Executive Officer, and Thomas Powell, Executive Vice</w:t>
        <w:br/>
        <w:t>President and Chief Financial Officer. Benson and Tom will make brief prepared remarks and then we'll open up the call to questions.</w:t>
        <w:br/>
        <w:t>Before we begin, I would like to remind you some of the matters discussed in the conference call will contain forward-looking statements</w:t>
        <w:br/>
        <w:t>regarding future events as outlined on slide four. We wish to caution you that such statements are in fact forward-looking in nature and</w:t>
        <w:br/>
        <w:t>are subject to risks event may differ. Filing with the SEC including our Form 10-K which can be accessed on our website. With that I'll turn</w:t>
        <w:br/>
        <w:t>it over to Benson.</w:t>
        <w:br/>
        <w:t xml:space="preserve"> </w:t>
        <w:br/>
        <w:t>Benson Smith Teleflex - President, Chairman, CEO</w:t>
        <w:br/>
        <w:t>Thanks, Jake, and good morning, everyone. Similar to other calls, I will take us through an overview of the results for the quarter and</w:t>
        <w:br/>
        <w:t>discuss some highlights. But first, I want to address some questions that, I believe, may be on some of your minds. In particular, I will</w:t>
        <w:br/>
        <w:t>provide some detail regarding our signed agreement to acquire Vidacare Corporation. We are excited about this addition to our product</w:t>
        <w:br/>
        <w:t>portfolio, and want to share our rationale, as well as our expectations. I will discuss this after I review the quarter's highlights.</w:t>
        <w:br/>
        <w:t>Secondly, I want to provide some commentary around why we are lowering our revenue expectations for the year, especially in light of</w:t>
        <w:br/>
        <w:t>positive results during the third quarter.</w:t>
        <w:br/>
        <w:t>Thirdly, does our lower revenue guidance for the fourth quarter have any impact on our 2014 growth expectations?</w:t>
        <w:br/>
        <w:t>And lastly, has anything happened in the third quarter which changes our thinking about either the achievement or the timing of our</w:t>
        <w:br/>
        <w:t>margin expansion goals?</w:t>
        <w:br/>
        <w:t>The answer to the last question is no. We continue to make very good progress in the planning process and expect to provide much more</w:t>
        <w:br/>
        <w:t>visibility into the details at our upcoming analyst meeting in December.</w:t>
        <w:br/>
        <w:t>Regarding our revenue guidance, after the second quarter call, I was asked many times at various investor meetings why we didn't take</w:t>
        <w:br/>
        <w:t>an even more conservative posture. It was quite clear, I think, to many people, that in order to hit our guidance for 2013, we would have a</w:t>
        <w:br/>
      </w:r>
    </w:p>
    <w:p>
      <w:r>
        <w:t>OCTOBER 30, 2013 / 12:00PM GMT, Q3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steep uphill climb for the second half of the year. However, a number of discrete elements led us to believe this was possible and we</w:t>
        <w:br/>
        <w:t>enumerated those on the last call.</w:t>
        <w:br/>
        <w:t>We were also influenced by what appeared to be a strong order trend in July, and we expected resolution to certain dealer negotiations</w:t>
        <w:br/>
        <w:t>that would also have had a positive revenue impact in the fourth quarter. However, the order trend, while it was much improved over the</w:t>
        <w:br/>
        <w:t>first half, was not quite as strong as we expected and sufficient to get us to our guidance levels in light of other factors that happened.</w:t>
        <w:br/>
        <w:t>In particular, let me share some of those details about the other factors. Today, as we look ahead into the fourth quarter, we do not see</w:t>
        <w:br/>
        <w:t>any signs yet of a strong flu season similar to last year's fourth quarter, and that is likely to result in unfavorable comparisons in our</w:t>
        <w:br/>
        <w:t>respiratory therapy business. And while our dealer negotiations are making good progress, the timing will not result in any significant</w:t>
        <w:br/>
        <w:t>improvement in the fourth quarter.</w:t>
        <w:br/>
        <w:t>Generally, our other underlying business trends are quite positive. As a result, while there will be some negative impact this year, we do</w:t>
        <w:br/>
        <w:t>not expect that these circumstances will alter our growth expectations for 2014.</w:t>
        <w:br/>
        <w:t>We expect our OEM business, which has been in negative territory all year, to be back in positive territory by the first quarter next year. In</w:t>
        <w:br/>
        <w:t>addition, we expect that our respiratory therapy year-over-year revenue comparisons will be much more favorable in 2014 compared to</w:t>
        <w:br/>
        <w:t>2013. And we have every reason to expect that our agent-dealer negotiations will be concluded successfully.</w:t>
        <w:br/>
        <w:t>This, coupled with our positive trends in our other product lines, leaves our 2014 growth expectations intact. Naturally, we'll provide more</w:t>
        <w:br/>
        <w:t>substantive information at our New York analyst meeting in December, when we release our 2014 guidance.</w:t>
        <w:br/>
        <w:t>So with that overview, let's begin with our third quarter highlights. Overall, the third quarter was a good quarter for Teleflex. Revenue</w:t>
        <w:br/>
        <w:t>this quarter totaled $413.8 million. This represented an increase of 11.6% versus the prior year on a constant-currency basis, and 12.4% as</w:t>
        <w:br/>
        <w:t>reported. Revenue growth continued to be driven by our pricing initiatives, as well as from the introduction of new products to the</w:t>
        <w:br/>
        <w:t>marketplace. In addition, LMA continues to contribute meaningfully to our top and bottom line growth.</w:t>
        <w:br/>
        <w:t>While from an adjusted earnings standpoint of view, the company achieved $1.33 this quarter, representing an increase of almost 27%</w:t>
        <w:br/>
        <w:t>versus the prior year, the earnings growth in the quarter primarily came from improvements in our gross margin, as well as some cost</w:t>
        <w:br/>
        <w:t>containment initiatives. And while Teleflex's longer-term success and operating margin expansion is becoming less and less dependent</w:t>
        <w:br/>
        <w:t>on pricing and revenue growth, I know that many people in the investment community continue to be interested in the sustainability of</w:t>
        <w:br/>
        <w:t>our pricing initiatives.</w:t>
        <w:br/>
        <w:t>During the third quarter, the average selling prices of our products once again expanded, both when compared against prior year, as well</w:t>
        <w:br/>
        <w:t>as when compared against the first and second quarters of 2013. This past quarter, the improved average selling prices of products</w:t>
        <w:br/>
        <w:t>contributed approximately 109 basis points of revenue growth.</w:t>
        <w:br/>
        <w:t>Thanks to a distributor-to-direct conversion in South Africa that occurred during the second quarter of the year, our European business</w:t>
        <w:br/>
        <w:t>saw an improvement in pricing of 180 basis points. However, even without that, Europe had an improvement of 68 basis points. That was</w:t>
        <w:br/>
        <w:t>followed by increases in the Americas, which generated a 103 basis point improvement, and Asia, which saw its prices increase 69 basis</w:t>
        <w:br/>
        <w:t>points. Finally, our OEM business experienced a slight decline in the average selling prices of products that totaled 34 basis points.</w:t>
        <w:br/>
        <w:t>I'm pleased to say, however, that the price improvements we have been able to generate have not come at the expense of losing</w:t>
        <w:br/>
        <w:t>longer-term GPO and IDN contracts. In fact, during this past quarter, Teleflex won a total of 10 agreements. Nine of those awards were</w:t>
        <w:br/>
        <w:t>new, and included product categories like laryngeal masks, PICCs and our VasoNova VPS technology. Currently, our VPS technology is in</w:t>
        <w:br/>
        <w:t>approximately 100 accounts nationwide, and all indications point to a robust fourth quarter.</w:t>
        <w:br/>
        <w:t>Next, I would like to touch on recent a new product launch that we are quite excited about. As many of you are aware, part of Teleflex's</w:t>
        <w:br/>
        <w:t>longer-term margin expansion is expected to come from the introduction of new products at higher margins. It is our belief that an</w:t>
        <w:br/>
        <w:t>example of this recent launch is our ARROW JACC with Chlorag+ard Technology. Designed specifically for the nurse call point, this</w:t>
        <w:br/>
      </w:r>
    </w:p>
    <w:p>
      <w:r>
        <w:t>OCTOBER 30, 2013 / 12:00PM GMT, Q3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product is the first and only long-term anti-microbial and anti-thrombogenic central venous catheter. It employs our Chlorag+ard</w:t>
        <w:br/>
        <w:t>Technology as a weapon against thrombosis and infection for up to 30 days and is effective against the full spectrum of bacteria. We</w:t>
        <w:br/>
        <w:t>believe that this product represents a significant step forward in raising the standard of care for patients requiring vascular access, while</w:t>
        <w:br/>
        <w:t>equally addressing the clinical need for efficiency and cost-effectiveness.</w:t>
        <w:br/>
        <w:t>And before I move on to discuss the Vidacare opportunity that we announced last night, I would like to take a moment to provide you an</w:t>
        <w:br/>
        <w:t>update on LMA. The acquisition of LMA, which closed last October, is another example of how the management team at Teleflex has</w:t>
        <w:br/>
        <w:t>improved the company's product mix and operating margin profile. During this past quarter, LMA contributed its highest amount of</w:t>
        <w:br/>
        <w:t>revenue yet as part of Teleflex, totaling approximately $34 million, while its gross margin reached almost 61%. Keep in mind that when</w:t>
        <w:br/>
        <w:t>we acquired LMA a little less than 1 year ago, its gross margins were in the 57% to 58% range.</w:t>
        <w:br/>
        <w:t>Because the integration and performance of LMA continued to progress so well, during the course of 2013, we began to look for another</w:t>
        <w:br/>
        <w:t>LMA-like acquisition and we believe we found it in Vidacare. Based in Texas, privately-held Vidacare is the leading provider of</w:t>
        <w:br/>
        <w:t>intra-osseous, or inside the bone, access devices for diagnostic monitoring and therapeutic devices. With a strong patent portfolio,</w:t>
        <w:br/>
        <w:t>Vidacare will expand Teleflex's vascular access product portfolio with a defining technology that moves Teleflex into the inside-the-bone</w:t>
        <w:br/>
        <w:t>segment and strengthens our presence in the EMS channel and nurse call points. And similar to LMA, Vidacare will also improve</w:t>
        <w:br/>
        <w:t>Teleflex's overall gross and operating margin profile, as currently, Vidacare's gross margins are approximately 85%.</w:t>
        <w:br/>
        <w:t>Many of you may not be familiar with the intra-osseous access device, so let me take a moment and provide you with a bit more detail.</w:t>
        <w:br/>
        <w:t>Vidacare products incorporate a patented power driver and needle system to access the inside of the bone space for a variety of medical,</w:t>
        <w:br/>
        <w:t>diagnostic, and therapeutic purposes. Their products include the EZ-IO intra-osseous vascular access system, the OnControl Bone</w:t>
        <w:br/>
        <w:t>Marrow System, and the OnControl Bone Access System. Vidacare's proprietary devices have become the recognized technology</w:t>
        <w:br/>
        <w:t>standard and are used in a broad range of applications, including vascular access, emergency medicine, oncology, and spinal surgery.</w:t>
        <w:br/>
        <w:t>The EZ-IO intra-osseous vascular access system gives immediate, stable and secure vascular access via the intra-osseous space in the</w:t>
        <w:br/>
        <w:t>bone, where marrow is located and where blood and stem cells originate. The intra-osseous space is the body's largest non-collapsible</w:t>
        <w:br/>
        <w:t>vein that provides a route for infusion of fluids and essential medications into the central circulatory system as quickly as traditional IV</w:t>
        <w:br/>
        <w:t>lines. EZ-IO is used by a vast majority of the United States advanced life-support ambulances and emergency departments, as well as</w:t>
        <w:br/>
        <w:t>the United States military, when vascular access is difficult to obtain.</w:t>
        <w:br/>
        <w:t>The OnControl Bone Marrow System provides the first significant advancement in bone marrow biopsies and aspirations in more than 50</w:t>
        <w:br/>
        <w:t>years, offering patients and clinicians a vastly improved procedure option with significantly lower pain and exceptional quality core</w:t>
        <w:br/>
        <w:t>samples. While the OnControl Bone Access System provides rapid and safe access to the vertebrae during spinal surgery procedures with</w:t>
        <w:br/>
        <w:t>increased precision in needle placement and shorter surgical procedure times.</w:t>
        <w:br/>
        <w:t>The transaction, which Teleflex intends to initially fund with borrowings under its revolving credit facility, is valued at $262.5 million, net</w:t>
        <w:br/>
        <w:t>of cash acquired. Like all acquisitions, this is subject to customary closing conditions, including the receipt of certain regulatory</w:t>
        <w:br/>
        <w:t>approvals. It's expected to be completed late in the fourth quarter of 2013, and based on that, the acquisition is not expected to</w:t>
        <w:br/>
        <w:t>significantly impact Teleflex's 2013 revenue or adjusted earnings per share expectations. However, Vidacare is expected to contribute</w:t>
        <w:br/>
        <w:t>approximately $68 million to $72 million of revenue at approximately $0.10 to $0.15 in adjusted earnings per share in fiscal 2014. We, at</w:t>
        <w:br/>
        <w:t>Teleflex, are really excited about this opportunity and look forward to Vidacare's employees becoming part of the Teleflex family.</w:t>
        <w:br/>
        <w:t>With that, I will now turn the call over to Tom and he can walk you through our most recent quarterly financial performance and our</w:t>
        <w:br/>
        <w:t>outlook for the remainder of 2013 in more detail.</w:t>
        <w:br/>
        <w:t xml:space="preserve"> </w:t>
        <w:br/>
        <w:t>Tom Powell Teleflex - EVP, CFO</w:t>
        <w:br/>
        <w:t>Thanks, Benson, and good morning, everyone. Revenues for the third quarter were $413.8 million. This represents an increase of 11.6% on</w:t>
        <w:br/>
        <w:t>a constant-currency basis. When taking into consideration the impact of foreign exchange, revenues in the third quarter increased 12.4%</w:t>
        <w:br/>
        <w:t>versus the third quarter of 2012. The growth in constant currency revenue is largely attributed to the acquisition of LMA, as well as sales</w:t>
        <w:br/>
        <w:t>of new products, which contributed 1.5 percentage points of growth, and pricing, which contributed another 1.1 percentage points of</w:t>
        <w:br/>
      </w:r>
    </w:p>
    <w:p>
      <w:r>
        <w:t>OCTOBER 30, 2013 / 12:00PM GMT, Q3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growth.</w:t>
        <w:br/>
        <w:t>Turning to gross profit -- for the third quarter, adjusted gross profit and margin were $205.8 million and 49.7%, respectively. This</w:t>
        <w:br/>
        <w:t>compares to $180.6 million and 49.1% in the prior year quarter. The 67 basis point increase in adjusted gross margin was primarily due to</w:t>
        <w:br/>
        <w:t>the acquisition of LMA, as well as selective price increases.</w:t>
        <w:br/>
        <w:t>Also during the quarter, we incurred a number of costs that we would characterize as shorter term, or nonrecurring in nature, that held</w:t>
        <w:br/>
        <w:t>us back from achieving further gains in gross margin. Those costs include the transition to and startup of the new North American</w:t>
        <w:br/>
        <w:t>Distribution Center located in Olive Branch, Mississippi, the transfer of cardiac production to the Chelmsford facility, and some</w:t>
        <w:br/>
        <w:t>inefficiencies in ramping up production at several plants following the rollout of SAP at the end of the second quarter. While these costs</w:t>
        <w:br/>
        <w:t>adversely impacted gross margin during the quarter, we do not foresee ongoing issues and expect that each of the referenced initiatives</w:t>
        <w:br/>
        <w:t>will achieve its longer-term savings objectives.</w:t>
        <w:br/>
        <w:t>Now let's move to a discussion of operating margin. For the third quarter of 2013, the adjusted operating margin was 17.3%. This</w:t>
        <w:br/>
        <w:t>represents a sequential increase of approximately 30 basis points, and an 80-basis-point improvement when compared with the third</w:t>
        <w:br/>
        <w:t>quarter of 2012. If we exclude the impact of the medical device tax on our third quarter 2013 results, operating margin would have been</w:t>
        <w:br/>
        <w:t>approximately 18%. The improved operating margin was the outcome of the gross margin gain, coupled with tight SG&amp;A cost control</w:t>
        <w:br/>
        <w:t>initiatives put in place to counter a softer-than-anticipated revenue environment. As we look to the future, we intend to leverage the cost</w:t>
        <w:br/>
        <w:t>programs currently in place as a means to reset SG&amp;A spending levels, which will help us to achieve our longer-term margin expansion</w:t>
        <w:br/>
        <w:t>objectives.</w:t>
        <w:br/>
        <w:t>Turning now to taxes. The GAAP tax rate for the third quarter was 10.2% and included net tax benefits from the favorable resolution of</w:t>
        <w:br/>
        <w:t>foreign and US tax matters, as well as the balance sheet impact of statutory tax rate changes. These benefits do not directly relate to the</w:t>
        <w:br/>
        <w:t>current period, and were therefore removed when determining adjusted earnings per share. On an adjusted basis, the tax rate for the</w:t>
        <w:br/>
        <w:t>third quarter was approximately 23.8%. This tax rate was slightly better than our original expectation, primarily due to a favorable</w:t>
        <w:br/>
        <w:t>return-to-accrual adjustment for approximately $2.8 million, which added approximately $0.07 to third quarter adjusted EPS.</w:t>
        <w:br/>
        <w:t>And now, turning to earnings per share. Adjusted earnings per share for the third quarter was $1.33, representing an increase of 26.7%</w:t>
        <w:br/>
        <w:t>versus the prior year period.</w:t>
        <w:br/>
        <w:t>Let's now move on to a more detailed review of our constant currency product line and geographic revenue results. Critical Care revenue</w:t>
        <w:br/>
        <w:t>in the third quarter was up 17.9%, totaling $289.3 million. The increase in Critical Care revenue was due to the addition of LMA, as well</w:t>
        <w:br/>
        <w:t>as higher sales of vascular, urology, and interventional access products. Partially offsetting these growth areas was a decline in sales of</w:t>
        <w:br/>
        <w:t>respiratory products.</w:t>
        <w:br/>
        <w:t>Surgical revenue in the third quarter was up 3.9%, totaling $73.2 million. The growth in surgical revenue was primarily the result of</w:t>
        <w:br/>
        <w:t>increased sales of ligation, suture and access products. Partially offsetting this growth was a decline in the sales of general surgical</w:t>
        <w:br/>
        <w:t>instrument products.</w:t>
        <w:br/>
        <w:t>Cardiac Care revenue in the third quarter was down 1.6% and totaled $17.6 million. Similar to recent quarters, the decline in cardiac</w:t>
        <w:br/>
        <w:t>revenue was primarily due to lower sales of intra-aortic balloon pumps.</w:t>
        <w:br/>
        <w:t>And lastly, OEM revenue for the quarter was down 9.4%, and totaled $33.7 million. The decrease in OEM revenue was largely due to</w:t>
        <w:br/>
        <w:t>reduced sales of catheter, extrusion, and performance fiber products.</w:t>
        <w:br/>
        <w:t>Next, I'll take you through our top line performance from a geographic perspective. Revenue in the Americas segment for the third</w:t>
        <w:br/>
        <w:t>quarter was up 13.8% and totaled $192.5 million. The increase in constant-currency revenue was due to LMA product sales, new product</w:t>
        <w:br/>
        <w:t>introductions, and price increases.</w:t>
        <w:br/>
        <w:t>Moving to EMEA. Revenue in this segment was up 9.6% and totaled $132.3 million for the third quarter. The increase in EMEA was also</w:t>
        <w:br/>
      </w:r>
    </w:p>
    <w:p>
      <w:r>
        <w:t>OCTOBER 30, 2013 / 12:00PM GMT, Q3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due to LMA product sales, price increases, new product introductions, and higher sales volume of existing products.</w:t>
        <w:br/>
        <w:t>Finally, sales in the Asia segment were up 25.2%, totaling $55.3 million. The increase in this segment was due to LMA product sales,</w:t>
        <w:br/>
        <w:t>price increases, and higher sales volume of existing products.</w:t>
        <w:br/>
        <w:t>Finally, before I open up the call for Q&amp;A, I'd like to take the opportunity to provide you with an update regarding our full year 2013</w:t>
        <w:br/>
        <w:t>financial outlook.</w:t>
        <w:br/>
        <w:t>While our third quarter revenue growth of 11.6% was strong, it was not quite as strong as we were previously expecting. As outlined by</w:t>
        <w:br/>
        <w:t>Benson, these and other factors now cause us to take a more tempered view toward fourth quarter revenue growth. As an outcome, we</w:t>
        <w:br/>
        <w:t>are lowering our 2013 constant-currency revenue growth estimates to a range between 8.5% and 10%. This compares to our prior</w:t>
        <w:br/>
        <w:t>expectation, which called for constant-currency revenue growth of 10% to 12%.</w:t>
        <w:br/>
        <w:t>In addition, our expectations for adjusted gross margin are slightly lower as well. Previously, we projected adjusted gross margin to be in</w:t>
        <w:br/>
        <w:t>the range between 50% and 51% for the year. We now expect our full year gross margin to be between 49.5% and 50%.</w:t>
        <w:br/>
        <w:t>To offset the earnings impact of the softened revenue and gross margin expectations, we have taken steps to reduce planned SG&amp;A</w:t>
        <w:br/>
        <w:t>spending. As an outcome, we expect that adjusted operating margin will remain in the range between 16% and 17% for the year. This</w:t>
        <w:br/>
        <w:t>range includes a negative impact of 65 basis points from the medical device tax.</w:t>
        <w:br/>
        <w:t>And finally, because of the strong earnings performance in the third quarter and our expectation to closely manage SG&amp;A spending for</w:t>
        <w:br/>
        <w:t>the balance of the year, we are raising our full year adjusted earnings per share expectations for 2013. We now expect 2013 adjusted</w:t>
        <w:br/>
        <w:t>earnings to be in the range of $4.85 to $5 per share. This is an increase from our prior expectations, which call for adjusted earnings per</w:t>
        <w:br/>
        <w:t>share to be in the range of $4.70 to $4.90 per share.</w:t>
        <w:br/>
        <w:t>That completes my prepared remarks. With that, I would like to now turn the call back over to the operator for questions. Operator?</w:t>
        <w:br/>
        <w:t>QUESTIONS AND ANSWERS</w:t>
        <w:br/>
        <w:t xml:space="preserve"> </w:t>
        <w:br/>
        <w:t>Operator</w:t>
        <w:br/>
        <w:t>(Operator Instructions). And your first questions comes from the line of David Lewis were Morgan Stanley. Please go ahead, David.</w:t>
        <w:br/>
        <w:t xml:space="preserve"> </w:t>
        <w:br/>
        <w:t>David Lewis Morgan Stanley - Analyst</w:t>
        <w:br/>
        <w:t>Good morning. Benson, we talked a little bit about organic growth here this year and maybe next year. 4Q implied numbers are actually</w:t>
        <w:br/>
        <w:t>in line with our model, but they still do apply the acceleration. I appreciate you mapped out a view of how this can improve to next year.</w:t>
        <w:br/>
        <w:t>In this environment, I guess I'm trying to understand, what is the most appropriate way to think about your business heading into 2014?</w:t>
        <w:br/>
        <w:t>Should investors think about the roughly 3% organic growth we saw this the third quarter or something closer to the 5% organic growth</w:t>
        <w:br/>
        <w:t>that your implied numbers assumed for the fourth quarter?</w:t>
        <w:br/>
        <w:t xml:space="preserve"> </w:t>
        <w:br/>
        <w:t>Benson Smith Teleflex - President, Chairman, CEO</w:t>
        <w:br/>
        <w:t>I think it's somewhere between those goalposts. I think our current view of the macro-environment is that it's stablizing but not</w:t>
        <w:br/>
        <w:t>necessarily improving in terms of physician visits and hospital visitations. I think we still see some confusion in terms of what the impact</w:t>
        <w:br/>
        <w:t>of the Affordable Care Act is likely to be in the short term.</w:t>
        <w:br/>
        <w:t>Looking at where the villains are this year, and in the Teleflex portfolio, it is primarily our respiratory therapy business, our OEM business,</w:t>
        <w:br/>
        <w:t>and our cardiac care business. Specifically, I think we feel quite optimistic that the OEM business is likely to see a good turn around and</w:t>
        <w:br/>
        <w:t>be in positive territory next year, so that drag will be eliminated. We are starting to see some encouraging green shoots around our</w:t>
        <w:br/>
        <w:t>cardiac care business with some new accounts that we've won, and the introduction of the Hotspur balloon into that product line.</w:t>
        <w:br/>
      </w:r>
    </w:p>
    <w:p>
      <w:r>
        <w:t>OCTOBER 30, 2013 / 12:00PM GMT, Q3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The respiratory therapy business is likely to remain our most challenged business in terms of the overall macro-environment. But as I</w:t>
        <w:br/>
        <w:t>mentioned earlier at least the comparisons between 2014 and 2013 are sounds likely to be more favorable. I think we'll see an uptick of</w:t>
        <w:br/>
        <w:t>where we are this year, and I think we're likely to take a bit of a conservative view though with some of the uncertainty in terms of our</w:t>
        <w:br/>
        <w:t>planning and our guidance for 2014.</w:t>
        <w:br/>
        <w:t xml:space="preserve"> </w:t>
        <w:br/>
        <w:t>David Lewis Morgan Stanley - Analyst</w:t>
        <w:br/>
        <w:t>Okay, very helpful. And maybe just shifting focus to the Vidacare for a second, here. I was wondering if you could give us a sense of the</w:t>
        <w:br/>
        <w:t>Vidacare growth rate, I don't think I caught that in your prepared remarks, what Vidacare's been growing at, and what do you see the core</w:t>
        <w:br/>
        <w:t>end markets as growing at. I was wondering more strategically, if we take a step back, is this transaction more about leveraging the</w:t>
        <w:br/>
        <w:t>vascular channel or more about driving growth for the intra-osseous segment? Thank you.</w:t>
        <w:br/>
        <w:t xml:space="preserve"> </w:t>
        <w:br/>
        <w:t>Benson Smith Teleflex - President, Chairman, CEO</w:t>
        <w:br/>
        <w:t>Yes, so Vidacare has been growing, our estimate has Vidacare has been growing in the mid-teens. They've certainly had a couple of</w:t>
        <w:br/>
        <w:t>recent years that have been higher than that as a result of dealer to direct conversions. We sort of stripped that out in our own model as</w:t>
        <w:br/>
        <w:t>one-time events.</w:t>
        <w:br/>
        <w:t>Speaking a little bit about the rationale, there is a couple of really good points we like about this. First of all, they have just really started</w:t>
        <w:br/>
        <w:t>the process and are seeing quite good growth rates in the hospital segment as well. So we think this is a really good addition to our</w:t>
        <w:br/>
        <w:t>vascular sales effort in the hospital. It gives us a broader product portfolio, and so it's certainly a plus for us from that perspective.</w:t>
        <w:br/>
        <w:t>With the acquisition of LMA, that is a product line that is also used in the ambulance segment, and personally Teleflex was somewhat</w:t>
        <w:br/>
        <w:t>under-represented in that space, and so the -- about a third of Vidacare's business is in that hospital environment. This will allow us to</w:t>
        <w:br/>
        <w:t>have better coverage and better presence in that segment.</w:t>
        <w:br/>
        <w:t>And then the bone marrow product lines are one that was a bit neglected in the Vidacare portfolio. They have just recently started paying</w:t>
        <w:br/>
        <w:t>more selling attention to that product line, and we think that's going to be a great product in the interventional radiology space.</w:t>
        <w:br/>
        <w:t>Lastly, I would just say we see there is considerable opportunity for expansion over the next several years in the Asian market in</w:t>
        <w:br/>
        <w:t>particular. So it's more of a growth play than LMA was, but there's still good synergies that we'll get out of the acquisition.</w:t>
        <w:br/>
        <w:t xml:space="preserve"> </w:t>
        <w:br/>
        <w:t>David Lewis Morgan Stanley - Analyst</w:t>
        <w:br/>
        <w:t>Very helpful. Thank you very much.</w:t>
        <w:br/>
        <w:t xml:space="preserve"> </w:t>
        <w:br/>
        <w:t>Operator</w:t>
        <w:br/>
        <w:t>And your next question is from the line of Larry Keusch from Raymond James. Please go ahead.</w:t>
        <w:br/>
        <w:t xml:space="preserve"> </w:t>
        <w:br/>
        <w:t>Larry Keusch Raymond James - Analyst</w:t>
        <w:br/>
        <w:t>Hey Benson or Tom, just continuing on Vidacare, and some of the comments made in the prepared remarks this morning, the $0.10 to</w:t>
        <w:br/>
        <w:t>$0.15 accretion for 2014. I'm wondering what, how you are getting to that, what are the assumptions there? And I guess, going back to</w:t>
        <w:br/>
        <w:t>the release from last night, you indicate the initial financing is going to be done through your revolver, which I think would imply that</w:t>
        <w:br/>
        <w:t>something more permanent will be put in place at some point. Again, if you could speak to that, and how that plays into the current</w:t>
        <w:br/>
        <w:t>assumptions of see creation for 2014.</w:t>
        <w:br/>
        <w:t xml:space="preserve"> </w:t>
        <w:br/>
        <w:t>Tom Powell Teleflex - EVP, CFO</w:t>
        <w:br/>
        <w:t>Okay. Well, the $0.10 to $0.15 for next year is largely based on bringing the business into ours. We expect that the integration will go</w:t>
        <w:br/>
        <w:t>fairly quickly and will realize synergy savings throughout 2014. So as we move into 2015 we're looking towards a doubling of that level of</w:t>
        <w:br/>
        <w:t>earnings as result of pretty quick integration. Going forward after that it's largely going to be driven--our future gains will be driven</w:t>
        <w:br/>
        <w:t>through the revenue growth that Benson had referenced.</w:t>
        <w:br/>
      </w:r>
    </w:p>
    <w:p>
      <w:r>
        <w:t>OCTOBER 30, 2013 / 12:00PM GMT, Q3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Now with regard to the financing, your point is something that we're obviously using revolver to finance this initially. Our assumption was</w:t>
        <w:br/>
        <w:t>more permanent financing would follow, and the cost would be included in that $0.10 to $0.15% assumption for 2014 going forward.</w:t>
        <w:br/>
        <w:t xml:space="preserve"> </w:t>
        <w:br/>
        <w:t>Larry Keusch Raymond James - Analyst</w:t>
        <w:br/>
        <w:t>Okay, great. Appreciate it. And then I guess the other quick one for me when you think about the respiratory business and the OEM</w:t>
        <w:br/>
        <w:t>business and the comments, Benson, that you made relative to 2014, why does the OEM business actually improve? And I guess the</w:t>
        <w:br/>
        <w:t>other question respiratory has been -- it's a low-margin business for you guys. It's been fairly volatile. What are you doing there to keep it</w:t>
        <w:br/>
        <w:t>or to improve it, I should say? And I guess the other question is, why keep it?</w:t>
        <w:br/>
        <w:t xml:space="preserve"> </w:t>
        <w:br/>
        <w:t>Benson Smith Teleflex - President, Chairman, CEO</w:t>
        <w:br/>
        <w:t>So let me address the OEM circumstance first. This year we had a higher number of contracts with outside customers that were ending,</w:t>
        <w:br/>
        <w:t>and the customers had an opportunity to take that business in house, and due to some of their own economic pressures, decided to do</w:t>
        <w:br/>
        <w:t>that. I think we've got pretty good visibility in terms of what that is going to look like in 2014, and pretty good visibility in terms of projects</w:t>
        <w:br/>
        <w:t>that we have been working on this year that will be commercialized by our outside customers next year. It is, I would say, among the rest</w:t>
        <w:br/>
        <w:t>of our businesses, the most subject to some volatility from year to year based on what's going on with some of the outside customers. If</w:t>
        <w:br/>
        <w:t>we look back to 2012, they were in the growth rate of about plus 10%. This year its closer to minus 10%. Next year we think it's going to be</w:t>
        <w:br/>
        <w:t>up at least in the mid-single digits.</w:t>
        <w:br/>
        <w:t>I think we've got pretty good visibility in terms of what that is going to look like, and this late in the year the orders coming in are for next</w:t>
        <w:br/>
        <w:t>year. So I think we have a pretty good sense of comfort about the OEM business.</w:t>
        <w:br/>
        <w:t>The respiratory therapy business is a business that is more subject than most of our other businesses to ups and downs in procedures</w:t>
        <w:br/>
        <w:t>and admissions. I think it is a more challenged business from the standpoint of our overall gross margins. We expect some fairly</w:t>
        <w:br/>
        <w:t>substantial improvement in those gross margins as a result of our footprint consolidation, and I think as we look at our overall product</w:t>
        <w:br/>
        <w:t>portfolio it's a business that's under review pretty constantly.</w:t>
        <w:br/>
        <w:t xml:space="preserve"> </w:t>
        <w:br/>
        <w:t>Larry Keusch Raymond James - Analyst</w:t>
        <w:br/>
        <w:t>Okay, terrific. Thanks very much.</w:t>
        <w:br/>
        <w:t xml:space="preserve"> </w:t>
        <w:br/>
        <w:t>Operator</w:t>
        <w:br/>
        <w:t>And your next question is from the line of Matthew O'Brien from William Blair. Please go ahead.</w:t>
        <w:br/>
        <w:t xml:space="preserve"> </w:t>
        <w:br/>
        <w:t>Matthew O'Brien William Blair - Analyst</w:t>
        <w:br/>
        <w:t>Good morning. Can you guys hear me okay?</w:t>
        <w:br/>
        <w:t xml:space="preserve"> </w:t>
        <w:br/>
        <w:t>Benson Smith Teleflex - President, Chairman, CEO</w:t>
        <w:br/>
        <w:t>We can.</w:t>
        <w:br/>
        <w:t xml:space="preserve"> </w:t>
        <w:br/>
        <w:t>Tom Powell Teleflex - EVP, CFO</w:t>
        <w:br/>
        <w:t>Good morning.</w:t>
        <w:br/>
        <w:t xml:space="preserve"> </w:t>
        <w:br/>
        <w:t>Matthew O'Brien William Blair - Analyst</w:t>
        <w:br/>
        <w:t>Thanks. Just a couple of quick questions and housekeeping items for you. I think you mentioned the non-recurring costs that impact the</w:t>
        <w:br/>
        <w:t>gross margin in the quarter? Can you quantify the basis point perspective what that impact was? And then Benson, per the follow up to</w:t>
        <w:br/>
        <w:t>David's question on growth for Vidacare, I understand going forward we should expect something around mid-teens growth?</w:t>
        <w:br/>
        <w:t xml:space="preserve"> </w:t>
        <w:br/>
        <w:t>Tom Powell Teleflex - EVP, CFO</w:t>
        <w:br/>
        <w:t>Just to quickly answer your question about the overall impact, just two items accounted for about 100 basis points in what we would</w:t>
        <w:br/>
        <w:t>describe as non-recurring gross margin events -- principally coming from a needle recall that we had in the cardiac care business, and</w:t>
        <w:br/>
        <w:t>expenses relating to the opening of the North American distribution center that have basically already resolved and are back on track. So</w:t>
        <w:br/>
      </w:r>
    </w:p>
    <w:p>
      <w:r>
        <w:t>OCTOBER 30, 2013 / 12:00PM GMT, Q3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>that's the quantification of that.</w:t>
        <w:br/>
        <w:t>In terms of the Vidacare rates going forward, I think our conservative estimate is that this will contribute at least double the growth rate</w:t>
        <w:br/>
        <w:t>of our non-Vidacare product line over time. Certainly over the next five years. It becomes a little less clear as we move out further than</w:t>
        <w:br/>
        <w:t>that as the markets start to mature but I think we'll see double the growth rate of that product line versus our overall Teleflex growth</w:t>
        <w:br/>
        <w:t>rate.</w:t>
        <w:br/>
        <w:t xml:space="preserve"> </w:t>
        <w:br/>
        <w:t>Matthew O'Brien William Blair - Analyst</w:t>
        <w:br/>
        <w:t>Within cardiac care, you've mentioned in the past that balloon pumps is a smaller piece of the business, but you have seen some impact</w:t>
        <w:br/>
        <w:t>in some data over in Germany, has that expanded beyond Germany at this point, as far as impact utilization here in the US or elsewhere?</w:t>
        <w:br/>
        <w:t xml:space="preserve"> </w:t>
        <w:br/>
        <w:t>Benson Smith Teleflex - President, Chairman, CEO</w:t>
        <w:br/>
        <w:t>No, it continues to remain a confined to Germany, and our expectation is that unless there's several other studies that confirm the shock</w:t>
        <w:br/>
        <w:t>to trial results it's unlikely to affect clinical practice outside of that area, that's what we've seen so far.</w:t>
        <w:br/>
        <w:t xml:space="preserve"> </w:t>
        <w:br/>
        <w:t>Matthew O'Brien William Blair - Analyst</w:t>
        <w:br/>
        <w:t>If I could sneak in one more, and back to VasoNova, I think you said 100 accounts at this point affecting [inaudible] in Q4. Could you give</w:t>
        <w:br/>
        <w:t>us a sense for next steps for that product, and then where you're at in terms of [inaudible]. Thank you.</w:t>
        <w:br/>
        <w:t xml:space="preserve"> </w:t>
        <w:br/>
        <w:t>Benson Smith Teleflex - President, Chairman, CEO</w:t>
        <w:br/>
        <w:t>Yes, so, a good bit of our effort in the third quarter revolved around the introduction of the new console, and most of that was directed at</w:t>
        <w:br/>
        <w:t>existing accounts that were using first generation equipment that was out there, and they had converted to it with the anticipation of</w:t>
        <w:br/>
        <w:t>moving to the new console when it was available. So that that consumed a fair amount of selling time during the third quarter. Now that</w:t>
        <w:br/>
        <w:t>time has shifted over to new accounts, and we follow that pretty closely in terms of where the interest level is. And as I mentioned in my</w:t>
        <w:br/>
        <w:t>prepared remarks, indications look quite promising for a relatively robust quarter in terms of count conversions. Was there another part</w:t>
        <w:br/>
        <w:t>to your question?</w:t>
        <w:br/>
        <w:t xml:space="preserve"> </w:t>
        <w:br/>
        <w:t>Matthew O'Brien William Blair - Analyst</w:t>
        <w:br/>
        <w:t>Just the PICC pull through, I think you provided some of those metrics in the past.</w:t>
        <w:br/>
        <w:t xml:space="preserve"> </w:t>
        <w:br/>
        <w:t>Benson Smith Teleflex - President, Chairman, CEO</w:t>
        <w:br/>
        <w:t>Yes, so actually we continue to see encouraging PICC pull through. We saw a noticeable increase in our anti-microbial,</w:t>
        <w:br/>
        <w:t>anti-thrombogenic PICC from accounts outside of the VasoNova realm, and our effort here is to really get that product packaged with a</w:t>
        <w:br/>
        <w:t>pre-packaged with a VasoNova stylet as soon as we can because of the interest in the anti-microbial/anti-thrombogenic features.</w:t>
        <w:br/>
        <w:t>Lastly, we are starting to see some initial use of VasoNova with CVC catheters, and that's an encouraging sign.</w:t>
        <w:br/>
        <w:t xml:space="preserve"> </w:t>
        <w:br/>
        <w:t>Matthew O'Brien William Blair - Analyst</w:t>
        <w:br/>
        <w:t>Thank you.</w:t>
        <w:br/>
        <w:t xml:space="preserve"> </w:t>
        <w:br/>
        <w:t>Operator</w:t>
        <w:br/>
        <w:t>And your next question from the line of Richard Newitter from Leerink Swann. Please go ahead.</w:t>
        <w:br/>
        <w:t xml:space="preserve"> </w:t>
        <w:br/>
        <w:t>Richard Newitter Leerink Swann - Analyst</w:t>
        <w:br/>
        <w:t>Hi, thanks for taking the questions. Benson, if you wouldn't mind just with respect to the Vidacare acquisition. You guys had a very</w:t>
        <w:br/>
        <w:t>successful integration of LMA. Maybe you could just elaborate a little bit more. You talked a little bit about the strategic rationale and</w:t>
        <w:br/>
        <w:t>the strategic differences behind the integration, but can you talk about logistically and operationally where there might be differences</w:t>
        <w:br/>
        <w:t>and similarities in the next few months and the steps you'll need to take to integrate?</w:t>
        <w:br/>
      </w:r>
    </w:p>
    <w:p>
      <w:r>
        <w:t>OCTOBER 30, 2013 / 12:00PM GMT, Q3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Benson Smith Teleflex - President, Chairman, CEO</w:t>
        <w:br/>
        <w:t>One of the things that I think the LMA integration, particularly in the field, went so well was that a lot of revenue on a product line basis</w:t>
        <w:br/>
        <w:t>associated with essentially one product, and our observation was that that's much easier to integrate into particularly your selling and</w:t>
        <w:br/>
        <w:t>marketing organizations that don't have 30 new products to be able to learn.</w:t>
        <w:br/>
        <w:t>Also what helped was that the LMA sales force that came with it was very clinically oriented, and were able to quickly pick up the</w:t>
        <w:br/>
        <w:t>technical assimilation of the rest of the vascular line. From that point, we see some real similarities in Vidacare -- 80% of their business</w:t>
        <w:br/>
        <w:t>plus is in that EZ-IO product line. It is a clinically driven product that from what we have learned about their sales force, they're very</w:t>
        <w:br/>
        <w:t>confident and comfortable in terms of walking in and talking with clinicians. We think a lot of same factors that help LMA be a good</w:t>
        <w:br/>
        <w:t>integration for us we are likely to see with the Vidacare line.</w:t>
        <w:br/>
        <w:t xml:space="preserve"> </w:t>
        <w:br/>
        <w:t>Richard Newitter Leerink Swann - Analyst</w:t>
        <w:br/>
        <w:t>Okay. That's helpful. Thank you. Maybe also can you provide a little bit of insight into what kind of step up in quarterly amortization we</w:t>
        <w:br/>
        <w:t>can expect from this acquisition?</w:t>
        <w:br/>
        <w:t xml:space="preserve"> </w:t>
        <w:br/>
        <w:t>Tom Powell Teleflex - EVP, CFO</w:t>
        <w:br/>
        <w:t>So I believe that the expected amortization next year is somewhere in the $8.5 million range, I believe.</w:t>
        <w:br/>
        <w:t xml:space="preserve"> </w:t>
        <w:br/>
        <w:t>Richard Newitter Leerink Swann - Analyst</w:t>
        <w:br/>
        <w:t>That would be assuming--this is assuming a close in starting Q1.</w:t>
        <w:br/>
        <w:t xml:space="preserve"> </w:t>
        <w:br/>
        <w:t>Tom Powell Teleflex - EVP, CFO</w:t>
        <w:br/>
        <w:t>Yes, Rich, that is sort of a full year amount, I believe.</w:t>
        <w:br/>
        <w:t xml:space="preserve"> </w:t>
        <w:br/>
        <w:t>Richard Newitter Leerink Swann - Analyst</w:t>
        <w:br/>
        <w:t>Got it. Thanks for that. And then just maybe -- well, that's helpful. Thank you very much, guys.</w:t>
        <w:br/>
        <w:t xml:space="preserve"> </w:t>
        <w:br/>
        <w:t>Operator</w:t>
        <w:br/>
        <w:t>And your next audio question is from the line of Matthew Taylor from Barclays. Please go ahead.</w:t>
        <w:br/>
        <w:t xml:space="preserve"> </w:t>
        <w:br/>
        <w:t>Matthew Taylor Barclays - Analyst</w:t>
        <w:br/>
        <w:t>Thanks, guys, good morning. Quick on Vidacare. So this really seems like another LMA sales deal, but just can we talk about the</w:t>
        <w:br/>
        <w:t>company's capital strategy on acquisition on the larger scale. You've done two bigger deals inthe past two years. What can we expect</w:t>
        <w:br/>
        <w:t>going forward? Can we expect smaller deals? Or just lesser deals? I'm just curious on that.</w:t>
        <w:br/>
        <w:t xml:space="preserve"> </w:t>
        <w:br/>
        <w:t>Benson Smith Teleflex - President, Chairman, CEO</w:t>
        <w:br/>
        <w:t>So for 2014 I'm going to say it's unlikely that we would do another Vidacare or LMA-size acquisition. The only caveat I would give to that</w:t>
        <w:br/>
        <w:t>is acquisitions tend to be somewhat opportunistic. We probably wouldn't have done Vidacare as soon as we did, except we had been</w:t>
        <w:br/>
        <w:t>following this property for some period of time, and the time seemed right for them to think about selling it.</w:t>
        <w:br/>
        <w:t>So we don't necessarily have an acquisition of that size planned. It's possible. I think the more likely scenario is you're going to see a</w:t>
        <w:br/>
        <w:t>continuation of some of these smaller technology and smaller product acquisition, late-stage technology acquisitions.</w:t>
        <w:br/>
        <w:t>We're just going through the process, actually, of revisiting what our capital allocation strategy going to emerge for 2014 and 2015, and</w:t>
        <w:br/>
        <w:t>again I think we'll be able to provide additional insight at the analyst meeting in December.</w:t>
        <w:br/>
      </w:r>
    </w:p>
    <w:p>
      <w:r>
        <w:t>OCTOBER 30, 2013 / 12:00PM GMT, Q3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Matthew Taylor Barclays - Analyst</w:t>
        <w:br/>
        <w:t>Thanks, guys. That's helpful. And just a quick follow up on Asia if I could. I'm just trying to understand everything with the puts and takes.</w:t>
        <w:br/>
        <w:t>Last quarter you spoke about the clip applicator and you had focus on that weighted on results a little bit. This quarter there was some</w:t>
        <w:br/>
        <w:t>talk about the distributors negotiations that are going on. But as we take a look at the business from how LMA has done, to pricing, and</w:t>
        <w:br/>
        <w:t>to really the overall growth rate, things really seem to be going well. How should we think about the Asian business going forward?</w:t>
        <w:br/>
        <w:t xml:space="preserve"> </w:t>
        <w:br/>
        <w:t>Benson Smith Teleflex - President, Chairman, CEO</w:t>
        <w:br/>
        <w:t>I think we're going to see more of the same, if not, a modest uptick.</w:t>
        <w:br/>
        <w:t xml:space="preserve"> </w:t>
        <w:br/>
        <w:t>Matthew Taylor Barclays - Analyst</w:t>
        <w:br/>
        <w:t>Okay, thanks, appreciate it.</w:t>
        <w:br/>
        <w:t xml:space="preserve"> </w:t>
        <w:br/>
        <w:t>Operator</w:t>
        <w:br/>
        <w:t>And your next question comes from the line of Anthony Petrone from Jefferies. Please proceed.</w:t>
        <w:br/>
        <w:t xml:space="preserve"> </w:t>
        <w:br/>
        <w:t>Anthony Petrone Jefferies - Analyst</w:t>
        <w:br/>
        <w:t>Thanks and good morning. A couple on Vidacare, Benson, can you share the margin profile of that business? With LMA certainly that was</w:t>
        <w:br/>
        <w:t>gross margin accretive, wondering what the gross margins are on the Vidacare business, and even further down on P &amp; L, the operating</w:t>
        <w:br/>
        <w:t>line and specifically what is their R&amp;D level, does that work to increase the overall R&amp;D of the company?</w:t>
        <w:br/>
        <w:t xml:space="preserve"> </w:t>
        <w:br/>
        <w:t>Benson Smith Teleflex - President, Chairman, CEO</w:t>
        <w:br/>
        <w:t>The gross margins are 85%, and until we actually close the transaction we're not ready to go into some of the operational synergies that</w:t>
        <w:br/>
        <w:t>might occur and Vidacare's current P&amp;L would be certainly substantially different as a result of integrating the sales organizations.</w:t>
        <w:br/>
        <w:t xml:space="preserve"> </w:t>
        <w:br/>
        <w:t>Anthony Petrone Jefferies - Analyst</w:t>
        <w:br/>
        <w:t>That's helpful. Maybe one of the features of LMA was that it had a big international presence, so that actually helps at the tax level. It</w:t>
        <w:br/>
        <w:t>seems that Vidacare is possibly more US-focused, so maybe what is the geographic mix of Vidacare's revenues, and how does that play</w:t>
        <w:br/>
        <w:t>out at the tax line?</w:t>
        <w:br/>
        <w:t xml:space="preserve"> </w:t>
        <w:br/>
        <w:t>Benson Smith Teleflex - President, Chairman, CEO</w:t>
        <w:br/>
        <w:t>About two-thirds of the revenue currently is in the United States, and about a third of it is, giving you rough numbers here, a third of it is</w:t>
        <w:br/>
        <w:t>outside of the United States. They have really just gun the process of taking over their dealer, their international dealer operations into a</w:t>
        <w:br/>
        <w:t>more of a direct posture. We actually expect that the international sales provide a robust opportunity for improved revenue growth over</w:t>
        <w:br/>
        <w:t>the next couple of years. They just recently were awarded clearance for the product in Japan. They're going through the process of</w:t>
        <w:br/>
        <w:t>getting some reimbursement and acceptance, clinical acceptance in the product. They're halfway through the process of getting it</w:t>
        <w:br/>
        <w:t>licensed and approved in China. So one of the things that I think we really bring to the picture is a very sophisticated international</w:t>
        <w:br/>
        <w:t>operation that can take advantage of the product's capabilities and markets they have not yet penetrated.</w:t>
        <w:br/>
        <w:t xml:space="preserve"> </w:t>
        <w:br/>
        <w:t>Tom Powell Teleflex - EVP, CFO</w:t>
        <w:br/>
        <w:t>And with regard to the tax rate, just given where the revenues are generated and US tax code, you should probably be thinking around</w:t>
        <w:br/>
        <w:t>35 percentage type tax rates. So right now we don't have significant tax planning benefits that we're able to realize.</w:t>
        <w:br/>
        <w:t xml:space="preserve"> </w:t>
        <w:br/>
        <w:t>Anthony Petrone Jefferies - Analyst</w:t>
        <w:br/>
        <w:t>Sure, and maybe switching topics, Benson, to GPO volumes, I think you had a comment last quarter that volumes unexpectedly fell at</w:t>
        <w:br/>
        <w:t>some of the larger GPOs and they were looking at the negative 3% utilization rate. I am just wondering if there was an update on those</w:t>
        <w:br/>
        <w:t>trends.</w:t>
        <w:br/>
        <w:t xml:space="preserve"> </w:t>
        <w:br/>
        <w:t>Benson Smith Teleflex - President, Chairman, CEO</w:t>
        <w:br/>
        <w:t>The latest conversations that I've had from a variety of providers and GPOs, I would say, and just to echo my remarks in my script, it</w:t>
        <w:br/>
        <w:t>appears that there's not continuing erosion, I would say that it looks from our vantage point at this point is that I would describe as</w:t>
        <w:br/>
      </w:r>
    </w:p>
    <w:p>
      <w:r>
        <w:t>OCTOBER 30, 2013 / 12:00PM GMT, Q3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stabilization in office visits and hospital procedures. We are seeing considerable cost reduction efforts on the part of certainly some of our</w:t>
        <w:br/>
        <w:t>largest customers. I think that there's a growing concern about what the actually impact of the Affordable Care Act is going to be in</w:t>
        <w:br/>
        <w:t>terms of what's the mix of patients they're going to see, are they all Medicaid patients, and I think they are at least preparing for</w:t>
        <w:br/>
        <w:t>continued cost pressure in the United States. As we move to Europe I think we're seeing, again, the erosion appears to have stopped, and</w:t>
        <w:br/>
        <w:t>I would say our viewpoint for 2014 is a modest uptick in Europe.</w:t>
        <w:br/>
        <w:t xml:space="preserve"> </w:t>
        <w:br/>
        <w:t>Anthony Petrone Jefferies - Analyst</w:t>
        <w:br/>
        <w:t>Thanks again.</w:t>
        <w:br/>
        <w:t xml:space="preserve"> </w:t>
        <w:br/>
        <w:t>Operator</w:t>
        <w:br/>
        <w:t>Sir, you have no further questions at this time. (Operator Instructions). Your next question is from the line of Jim Sidoti of Sidoti &amp;</w:t>
        <w:br/>
        <w:t>Company. Please go ahead.</w:t>
        <w:br/>
        <w:t xml:space="preserve"> </w:t>
        <w:br/>
        <w:t>Jim Sidoti Sidoti - Analyst</w:t>
        <w:br/>
        <w:t>Good morning. Can you hear me?</w:t>
        <w:br/>
        <w:t xml:space="preserve"> </w:t>
        <w:br/>
        <w:t>Benson Smith Teleflex - President, Chairman, CEO</w:t>
        <w:br/>
        <w:t>We can, Jim.</w:t>
        <w:br/>
        <w:t xml:space="preserve"> </w:t>
        <w:br/>
        <w:t>Jim Sidoti Sidoti - Analyst</w:t>
        <w:br/>
        <w:t>I assume you don't want to go into too many details on the synergies until after you complete the acquisition, but can you tell me the size</w:t>
        <w:br/>
        <w:t>of the sales force is now at Vidacare?</w:t>
        <w:br/>
        <w:t xml:space="preserve"> </w:t>
        <w:br/>
        <w:t>Benson Smith Teleflex - President, Chairman, CEO</w:t>
        <w:br/>
        <w:t>Yes, we're going to hold the line and keep any discussion about synergies and integration until after the closing. And in fairness, we're</w:t>
        <w:br/>
        <w:t>just having our first integration meetings with the folks at Vidacare, and we're approaching this with a bit of an open mind in terms of</w:t>
        <w:br/>
        <w:t>what this is going is look like. We've been very impressed with the folks we've met at Vidacare, and are interested in capitalizing on their</w:t>
        <w:br/>
        <w:t>talent pool as much as we possibly can.</w:t>
        <w:br/>
        <w:t xml:space="preserve"> </w:t>
        <w:br/>
        <w:t>Jim Sidoti Sidoti - Analyst</w:t>
        <w:br/>
        <w:t>Maybe ask another way, do they have the whole country covered right now with their current sales force?</w:t>
        <w:br/>
        <w:t xml:space="preserve"> </w:t>
        <w:br/>
        <w:t>Benson Smith Teleflex - President, Chairman, CEO</w:t>
        <w:br/>
        <w:t>Yes.</w:t>
        <w:br/>
        <w:t xml:space="preserve"> </w:t>
        <w:br/>
        <w:t>Jim Sidoti Sidoti - Analyst</w:t>
        <w:br/>
        <w:t>Okay, and just another bookkeeping question, there was reversal charge, some contingent income, I assume that's from a previous</w:t>
        <w:br/>
        <w:t>acquisition, can you tell me which one that was?</w:t>
        <w:br/>
        <w:t xml:space="preserve"> </w:t>
        <w:br/>
        <w:t>Tom Powell Teleflex - EVP, CFO</w:t>
        <w:br/>
        <w:t>Yes, it was related to the Hotspur acquisition.</w:t>
        <w:br/>
        <w:t xml:space="preserve"> </w:t>
        <w:br/>
        <w:t>Jim Sidoti Sidoti - Analyst</w:t>
        <w:br/>
        <w:t>All right, thank you.</w:t>
        <w:br/>
        <w:t xml:space="preserve"> </w:t>
        <w:br/>
        <w:t>Operator</w:t>
        <w:br/>
        <w:t>(Operator Instructions). And you have another question from Anthony Petrone from Jeffries Group. Please go ahead, sir.</w:t>
        <w:br/>
      </w:r>
    </w:p>
    <w:p>
      <w:r>
        <w:t>OCTOBER 30, 2013 / 12:00PM GMT, Q3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Anthony Petrone Jefferies - Analyst</w:t>
        <w:br/>
        <w:t>Thanks, just a follow-up. Benson, you announced last year at Analyst Day a number of restructuring activities, one around the</w:t>
        <w:br/>
        <w:t>centralization of distribution efforts in North America. Those were designed to drive margin expansion into 2014, 2015, maybe an update</w:t>
        <w:br/>
        <w:t>on where you stand on some of those initiatives and where we should start to see margin expansion from those efforts, thanks.</w:t>
        <w:br/>
        <w:t xml:space="preserve"> </w:t>
        <w:br/>
        <w:t>Benson Smith Teleflex - President, Chairman, CEO</w:t>
        <w:br/>
        <w:t>We began shipping out of the North American distribution center really earlier this year. Nearly all of the product was transferred to that</w:t>
        <w:br/>
        <w:t>location during the third quarter. We expect this to be back in the black by the fourth quarter. We expected it to be back in the black by</w:t>
        <w:br/>
        <w:t>the third quarter. We did have some additional temporary labor expenses that were responsible for some of the as we described earlier</w:t>
        <w:br/>
        <w:t>one-time events affecting our gross margin. Those appear to be behind us. I do believe we'll see the full benefit that in 2014. So that's</w:t>
        <w:br/>
        <w:t>slightly behind in terms of the timing, but we are I think overall really pleased with the whole transition from three into one distribution</w:t>
        <w:br/>
        <w:t>centers.</w:t>
        <w:br/>
        <w:t>And I forget was there another part to that question?</w:t>
        <w:br/>
        <w:t xml:space="preserve"> </w:t>
        <w:br/>
        <w:t>Anthony Petrone Jefferies - Analyst</w:t>
        <w:br/>
        <w:t>No, that, that does it, thanks.</w:t>
        <w:br/>
        <w:t xml:space="preserve"> </w:t>
        <w:br/>
        <w:t>Benson Smith Teleflex - President, Chairman, CEO</w:t>
        <w:br/>
        <w:t>Okay.</w:t>
        <w:br/>
        <w:t xml:space="preserve"> </w:t>
        <w:br/>
        <w:t>Operator</w:t>
        <w:br/>
        <w:t>And now I would like to turn the call over to Jake Elguicze for closing remarks.</w:t>
        <w:br/>
        <w:t xml:space="preserve"> </w:t>
        <w:br/>
        <w:t>Jake Elguicze Teleflex - Treasurer, VP, IR</w:t>
        <w:br/>
        <w:t>Thanks, operator. Thanks everyone who joined us for the call today. This concludes the Teleflex, Inc. third quarter 2013 earnings</w:t>
        <w:br/>
        <w:t>conference call.</w:t>
        <w:br/>
        <w:t xml:space="preserve"> </w:t>
        <w:br/>
        <w:t>Operator</w:t>
        <w:br/>
        <w:t>Thank you for your participation in today's conference. This concludes the presentation. You may now disconnect. Good day.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Q4 2013 Teleflex Incorporated Earnings Conference Call</w:t>
        <w:br/>
        <w:t>EVENT DATE/TIME: FEBRUARY 21, 2014 / 1:00PM GMT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Jake Elguicze Teleflex Inc - Treasurer, VP of IR</w:t>
        <w:br/>
        <w:t xml:space="preserve"> </w:t>
        <w:br/>
        <w:t>Benson Smith Teleflex Inc - Chairman, President, and CEO</w:t>
        <w:br/>
        <w:t xml:space="preserve"> </w:t>
        <w:br/>
        <w:t>Thomas Powell Teleflex Inc - EVP and CFO</w:t>
        <w:br/>
        <w:t>CONFERENCE CALL PARTICIPANTS</w:t>
        <w:br/>
        <w:t xml:space="preserve"> </w:t>
        <w:br/>
        <w:t>David Lewis Morgan Stanley - Analyst</w:t>
        <w:br/>
        <w:t xml:space="preserve"> </w:t>
        <w:br/>
        <w:t>Jason Wittes Brean Murray, Carret &amp; Co. - Analyst</w:t>
        <w:br/>
        <w:t xml:space="preserve"> </w:t>
        <w:br/>
        <w:t>Matt Taylor Barclays Capital - Analyst</w:t>
        <w:br/>
        <w:t xml:space="preserve"> </w:t>
        <w:br/>
        <w:t>Matthew O'Brien William Blair &amp; Company - Analyst</w:t>
        <w:br/>
        <w:t xml:space="preserve"> </w:t>
        <w:br/>
        <w:t>Richard Newitter Leerink Partners - Analyst</w:t>
        <w:br/>
        <w:t xml:space="preserve"> </w:t>
        <w:br/>
        <w:t>Larry Keusch Raymond James &amp; Associates - Analyst</w:t>
        <w:br/>
        <w:t xml:space="preserve"> </w:t>
        <w:br/>
        <w:t>Anthony Petrone Jefferies &amp; Co. - Analyst</w:t>
        <w:br/>
        <w:t>PRESENTATION</w:t>
        <w:br/>
        <w:t xml:space="preserve"> </w:t>
        <w:br/>
        <w:t>Operator</w:t>
        <w:br/>
        <w:t>Good day, ladies and gentlemen, and welcome to the Q4 2013 Teleflex Incorporated earnings conference call. My name's Marie and I will</w:t>
        <w:br/>
        <w:t>be your operator for today.</w:t>
        <w:br/>
        <w:t>(Operator Instructions)</w:t>
        <w:br/>
        <w:t>As a reminder, this call is being recorded for replay purposes. And now, I'd like to turn the call over to Jake Elguicze, Treasurer and VP of</w:t>
        <w:br/>
        <w:t>Investor Relations. Please proceed, sir.</w:t>
        <w:br/>
        <w:t xml:space="preserve"> </w:t>
        <w:br/>
        <w:t>Jake Elguicze Teleflex Inc - Treasurer, VP of IR</w:t>
        <w:br/>
        <w:t>Thank you, operator. And good morning, everyone, and welcome to the Teleflex Incorporated fourth-quarter and full-year 2013 earnings</w:t>
        <w:br/>
        <w:t>conference call. The press release and slides to accompany this call are available on our website at www.teleflex.com. As a reminder, this</w:t>
        <w:br/>
        <w:t>call will be available on our website and a replay will be available by dialing 888-286-8010, or for international calls 617-801-6888, pass</w:t>
        <w:br/>
        <w:t>code 68453301.</w:t>
        <w:br/>
        <w:t>Participating on today's call are Benson Smith, Chairman, President, and Chief Executive Officer; and Thomas Powell, Executive Vice</w:t>
        <w:br/>
        <w:t>President and Chief Financial Officer. Benson and Tom will make brief prepared remarks, and then we'll open up the call to questions.</w:t>
        <w:br/>
        <w:t>Before we begin, I'd like to remind you that some of the matters discussed in the conference call will contain forward-looking statements</w:t>
        <w:br/>
        <w:t>regarding future events, as outlined on slide 4. We wish to caution you that such statements are, in fact, forward-looking in nature and</w:t>
        <w:br/>
        <w:t>are subject to risks and uncertainties, and actual events or results may differ materially. The factors that could cause actual results or</w:t>
        <w:br/>
        <w:t>events to differ materially include, but are not limited to, factors made in our press release today, as well as our filing with the SEC,</w:t>
        <w:br/>
        <w:t>including our Form 10-K, which can be accessed on our website.</w:t>
        <w:br/>
        <w:t>With that, I'd like to now turn the call over to Benson.</w:t>
        <w:br/>
        <w:t xml:space="preserve"> </w:t>
        <w:br/>
        <w:t>Benson Smith Teleflex Inc - Chairman, President, and CEO</w:t>
        <w:br/>
        <w:t>Thanks, Jake, and good morning, everyone. It's a pleasure to be with you once again and, similar to other calls, I'll begin with an overview</w:t>
        <w:br/>
        <w:t>of the Company's results and discuss some highlights.</w:t>
        <w:br/>
        <w:t>Let's begin with revenue. Fourth-quarter revenue performance was strong and ahead of our expectations, totaling $450.5 million. This</w:t>
        <w:br/>
        <w:t>represented an increase of 6.9% versus the prior year on a constant-currency basis. The better-than-expected revenue performance</w:t>
        <w:br/>
        <w:t>occurred across several of our product lines and geographic regions, as we experienced strong sales during the last two weeks of</w:t>
        <w:br/>
        <w:t>December.</w:t>
        <w:br/>
        <w:t>Revenue growth in the quarter continued to be driven by LMA, as well as from the introduction of new products to the marketplace, and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our pricing initiatives. In addition, fourth-quarter revenue was also aided by the acquisition of Vidacare. I am pleased to say that the</w:t>
        <w:br/>
        <w:t>initial stages of the Vidacare integration have gone quite well. And the Vidacare product line's revenue performance in the quarter also</w:t>
        <w:br/>
        <w:t>came in ahead of our expectations. We continue to be quite excited about this acquisition, and it is our belief that Vidacare has excellent</w:t>
        <w:br/>
        <w:t>growth potential in the future.</w:t>
        <w:br/>
        <w:t>But before I move on to other highlights in the quarter, I do want to address a couple of questions that I suspect are at least on some of</w:t>
        <w:br/>
        <w:t>your minds. As you know, we lowered our revenue guidance at our Analyst Day meeting in mid-December. Every forecast we do internally</w:t>
        <w:br/>
        <w:t>has a worst-case scenario and, in mid-December, there was a plausible worst case that could result in revenue coming in below our</w:t>
        <w:br/>
        <w:t>previously stated guidance, with the low end at 8.5% in constant currency. As a result, we felt we had an obligation to alert the</w:t>
        <w:br/>
        <w:t>investment community to this possibility.</w:t>
        <w:br/>
        <w:t>Almost as soon as we did that, we began to see an improvement in the revenue across the board. We were able to reduce back orders</w:t>
        <w:br/>
        <w:t>more than expected. Revenues of some product lines came in better than expected. And we believed there was likely at least a slight</w:t>
        <w:br/>
        <w:t>uptick in US procedures that helped.</w:t>
        <w:br/>
        <w:t>We also saw results from Europe to be much more positive than we anticipated. Now, in Europe it's not unusual for the last week of the</w:t>
        <w:br/>
        <w:t>year -- that week between Christmas and New Year's -- to be particularly strong. Most European healthcare departments operate</w:t>
        <w:br/>
        <w:t>somewhat like the US military, in the sense that, if they don't spend the dollars allocated by the end of the year they'll be lost.</w:t>
        <w:br/>
        <w:t>However, that pattern is very difficult to forecast. And, this year, because of the many reductions in spending that occurred in Europe, we</w:t>
        <w:br/>
        <w:t>did not expect that pool of dollars to be there, so we took a conservative view in establishing our revenue range.</w:t>
        <w:br/>
        <w:t>We were obviously very pleased to see orders come in much stronger than we anticipated. But a related question is that, sometimes that</w:t>
        <w:br/>
        <w:t>overperformance in December can come at the expense of January revenue. And, while it is still very early on, this does not seem to be</w:t>
        <w:br/>
        <w:t>the case, as January revenue was in line with our expectations.</w:t>
        <w:br/>
        <w:t>Turning to some other highlights for the quarter. Adjusted gross margin reached 50% and represented an increase of 240 basis points</w:t>
        <w:br/>
        <w:t>versus the prior year and while adjusted operating margins increased 50 basis points over the prior quarter as well.</w:t>
        <w:br/>
        <w:t>I would like to point out that, when we discuss adjusted operating margins in the future, we will no longer include intangible</w:t>
        <w:br/>
        <w:t>amortization expense. The rationale behind changing the calculation of adjusted operating margins has to do with consistency, allowing</w:t>
        <w:br/>
        <w:t>for comparability between ourselves and many of our peers, as well as to provide better visibility into the underlying operational</w:t>
        <w:br/>
        <w:t>improvements we are making at the Company.</w:t>
        <w:br/>
        <w:t>Since we do not include intangible amortization expense when we calculate adjusted earnings per share, we believe that it would be a</w:t>
        <w:br/>
        <w:t>more consistent approach to also exclude the intangible amortization expense from our adjusted operating margins as well. While from</w:t>
        <w:br/>
        <w:t>a comparability perspective, those of our peers who exclude intangible amortization expense also exclude it when calculating adjusted</w:t>
        <w:br/>
        <w:t>operating margin.</w:t>
        <w:br/>
        <w:t>If we were to exclude intangible amortization expense from our fourth-quarter 2013 adjusted operating margins, they would have been</w:t>
        <w:br/>
        <w:t>19%, up 70 basis points from the fourth quarter of 2012. Tom will provide some additional details regarding this change and how we</w:t>
        <w:br/>
        <w:t>reconcile it to our previously provided longer-term financial goals.</w:t>
        <w:br/>
        <w:t>And, finally, before I move on to some other highlights, the Company achieved adjusted earnings per share of $1.36 this quarter,</w:t>
        <w:br/>
        <w:t>representing an increase of 18.3% versus the prior year.</w:t>
        <w:br/>
        <w:t>Next, I would like to discuss fourth-quarter pricing, GPO, and IDN contract awards, and new product introductions in more detail. During</w:t>
        <w:br/>
        <w:t>the fourth quarter, the average selling prices of our products once again expanded when compared against the prior year. This past</w:t>
        <w:br/>
        <w:t>quarter, the improved average selling prices of products contributed approximately 86 basis points of revenue growth.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Thanks to some select price increases and a distributor-to-direct conversion in South Africa that occurred earlier this year, our European</w:t>
        <w:br/>
        <w:t>business saw an improvement in pricing of 129 basis points. That was followed by an increase in Asia, which generated an 89-basis-point</w:t>
        <w:br/>
        <w:t>improvement, and the Americas, which saw price increases of 86 basis points. Finally, continuing a trend we've seen all year, our OEM</w:t>
        <w:br/>
        <w:t>business experienced a decline in the average selling prices of their products that totaled 81 basis points.</w:t>
        <w:br/>
        <w:t>Shifting gears, the fourth quarter of 2013 saw a continued expansion of contractual agreements between Teleflex and our GPO and IDN</w:t>
        <w:br/>
        <w:t>partners. In fact, during this past quarter, Teleflex won a total of 11 agreements. Four of these awards were new and included product</w:t>
        <w:br/>
        <w:t>categories like pain and airway management as well as intra-aortic balloons and pumps.</w:t>
        <w:br/>
        <w:t>Next, I would like to touch on a recent new product launch that we're quite enthusiastic about. During the fourth quarter, new product</w:t>
        <w:br/>
        <w:t>introductions contributed 102 basis points of revenue growth. And, as many of you are aware, one component of Teleflex's longer-term</w:t>
        <w:br/>
        <w:t>margin expansion strategy is to introduce new products at higher margins. An example of this is the recent launch of our ISO-Gard Mask</w:t>
        <w:br/>
        <w:t>with CleanAir Technology.</w:t>
        <w:br/>
        <w:t>Designed to help reduce hazardous waste gas within a nurse's breathing zone, the ISO-Gard Mask is the only solution available for</w:t>
        <w:br/>
        <w:t>source control of waste anesthetic gas in the recovery room. Developed in partnership with clinicians, the ISO-Gard Mask simultaneously</w:t>
        <w:br/>
        <w:t>delivers oxygen to patients and scavenges those gases to help limit exposure faced by clinicians.</w:t>
        <w:br/>
        <w:t>In November, Teleflex announced that the Community Surgery Center North was the first of what we hope to be many, many healthcare</w:t>
        <w:br/>
        <w:t>facilities to use this product. As I've said in the past when mentioning this product, the issue solved by the ISO-Gard Mask is really a</w:t>
        <w:br/>
        <w:t>worker's safety-related one, and we commend the Community Surgery Center North for addressing this issue and taking action to</w:t>
        <w:br/>
        <w:t>comply with OSHA waste anesthetic gas workplace exposure guidelines.</w:t>
        <w:br/>
        <w:t>Next, I'd like to take a moment to provide you with an update on LMA. During this past quarter, LMA contributed its highest amount of</w:t>
        <w:br/>
        <w:t>revenue yet as part of Teleflex, totaling $34.2 million. On a full-year basis, LMA contributed $134.2 million, and had a gross margins that</w:t>
        <w:br/>
        <w:t>approximated 59%. LMA is truly a success story for Teleflex. It exceeded all of our expectations in 2013.</w:t>
        <w:br/>
        <w:t>The execution of our integration plans went smoother and faster than we originally thought, and, as a result, additional synergies were</w:t>
        <w:br/>
        <w:t>generated during the year. As we enter 2014, we continue to be excited about the product pipeline, which includes the third-generation</w:t>
        <w:br/>
        <w:t>LMA device, which we expect will bridge the remaining gap with ET tubes and open up a very large number of additional procedures to</w:t>
        <w:br/>
        <w:t>LMA use.</w:t>
        <w:br/>
        <w:t>Finally, clinicians continue to be interested in adding visualization to airway-management devices. We expect placement of LMAs can</w:t>
        <w:br/>
        <w:t>also benefit from the added comfort and security of visualization of positioning and sealing during or after placement. These are all</w:t>
        <w:br/>
        <w:t>exciting areas in our approach to enhancing our market leadership in the laryngeal mask arena.</w:t>
        <w:br/>
        <w:t>Next, I would like to update you on the status of the Vidacare acquisition. This transaction was closed on December 2, 2013, and, in less</w:t>
        <w:br/>
        <w:t>than one month that we owned Vidacare, it performed extremely well and exceeded our initial expectations. Yet, despite the strong</w:t>
        <w:br/>
        <w:t>performance in December, we are not changing our financial projections for Vidacare in 2014 quite yet.</w:t>
        <w:br/>
        <w:t>We continue to believe that Vidacare will contribute between $68 million and $72 million in revenue and between $0.10 to $0.15 in</w:t>
        <w:br/>
        <w:t>adjusted earnings per share. I would like to thank all the employees involved with the Vidacare acquisition for such a smooth integration,</w:t>
        <w:br/>
        <w:t>as Vidacare's contribution towards our fourth-quarter results provides us with even more confidence that we will achieve the</w:t>
        <w:br/>
        <w:t>constant-currency revenue growth range that we previously provided for 2014.</w:t>
        <w:br/>
        <w:t>Another reason why we remain confident in our ability to achieve 7% to 9% constant-currency revenue growth in 2014 has to do with a</w:t>
        <w:br/>
        <w:t>recent distributor acquisition which we closed. For those of you who attended or listened to our Analyst Day event in December, you may</w:t>
        <w:br/>
        <w:t>recall that we mentioned that we finalized negotiations with a key distributor. Now, we are in a position to provide a few more details</w:t>
        <w:br/>
        <w:t>surrounding that transaction.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A definitive agreement was signed in December 2013 with one of Australia's largest medical device distributors -- that being Mayo</w:t>
        <w:br/>
        <w:t>Healthcare. Mayo provides high-quality products, educational services, technical services, and customer support to healthcare</w:t>
        <w:br/>
        <w:t>institutions throughout Australia. This accretive transaction, funded through the use of outside US-based cash, was completed in</w:t>
        <w:br/>
        <w:t>February of 2014 and represents the major distributor-to-direct conversion that was assumed in our previously provided 2014 financial</w:t>
        <w:br/>
        <w:t>guidance.</w:t>
        <w:br/>
        <w:t>Finally, before I turn the call over to Tom, I would like to briefly summarize Teleflex's full-year 2013 performance. For the full year,</w:t>
        <w:br/>
        <w:t>Teleflex revenue was just shy of $1.7 billion, up 9% on a constant-currency basis.</w:t>
        <w:br/>
        <w:t>Adjusted gross margin also improved versus 2012, reaching 49.6%. This represents an increase of 130 basis points. However, primarily</w:t>
        <w:br/>
        <w:t>due to the Medical Device Excise Tax, the improvement in gross margin did not materialize to an improvement in the Company's full-year</w:t>
        <w:br/>
        <w:t>2013 adjusted operating margin, which totaled 16.3%.</w:t>
        <w:br/>
        <w:t>If we were to exclude the impact of intangible amortization expense in our adjusted operating margins, they would have been 19.3% in</w:t>
        <w:br/>
        <w:t>2013. This would compare to 2012 adjusted operating margins, excluding intangible amortization expense, which were 19.1%. The</w:t>
        <w:br/>
        <w:t>aforementioned performance resulted in the achievement of adjusted earnings per share of $5.03 in 2013, or an average increase --</w:t>
        <w:br/>
        <w:t>excuse me, or an increase of 13.5% versus 2012.</w:t>
        <w:br/>
        <w:t>Moving to some additional full-year highlights. Pricing improved on a full-year basis approximately 1 percentage point. Breaking this</w:t>
        <w:br/>
        <w:t>down geographically, the Company saw price increases of 122 basis points in the Americas, 111 basis points in Europe, and 66 basis points</w:t>
        <w:br/>
        <w:t>in Asia, while our OEM business experienced price declines, which totaled 30 basis points.</w:t>
        <w:br/>
        <w:t>New product introductions were also a highlight during 2013, contributing 124 basis points of revenue growth. Our R&amp;D initiatives</w:t>
        <w:br/>
        <w:t>focused on the development of new innovative products for existing and new therapeutic applications. This translated into the</w:t>
        <w:br/>
        <w:t>introduction of 27 new products and line extensions in 2013. These product introductions should position Teleflex nicely for future</w:t>
        <w:br/>
        <w:t>revenue growth and margin expansion.</w:t>
        <w:br/>
        <w:t>Another item that should position the Company for sustainable and profitable future growth is the 37 GPO and IDN contracts Teleflex</w:t>
        <w:br/>
        <w:t>was awarded during the year. These agreements spanned across all of our product lines.</w:t>
        <w:br/>
        <w:t>We also continue to broaden our portfolio and strengthen our margin profile with select acquisitions. During 2013, this included</w:t>
        <w:br/>
        <w:t>Vidacare, which complements our vascular access and specialty-product portfolios; Ultimate Medical, with its variety of</w:t>
        <w:br/>
        <w:t>airway-management devices, which complements our anesthesia portfolio; and Eon Surgical, which complements our surgical-product</w:t>
        <w:br/>
        <w:t>portfolio with its minimally invasive micro-laparoscopic platform technology.</w:t>
        <w:br/>
        <w:t>All totaled, 2013 was a successful year for Teleflex. It certainly wasn't some without some issues that we needed to overcome. However, it</w:t>
        <w:br/>
        <w:t>is our belief that Teleflex has a well-positioned, diverse product portfolio that is capable of above-market growth rates and one that is</w:t>
        <w:br/>
        <w:t>able to successfully navigate through a shifting healthcare market.</w:t>
        <w:br/>
        <w:t>In 2014, we plan to make focused areas of additional investment targeted to select distributor-to-direct conversions, investments in sales</w:t>
        <w:br/>
        <w:t>and marketing in China and Latin America, and some R&amp;D investments in higher-margin product opportunities. All of these investments</w:t>
        <w:br/>
        <w:t>will pay a benefit and help drive sustainable and profitable growth in the future.</w:t>
        <w:br/>
        <w:t>Yet Teleflex's success is not solely dependent on our ability to outpace our market in terms of revenue growth. And we are committed to</w:t>
        <w:br/>
        <w:t>improving operating leverage over a multi-year period from a non-revenue dependent items.</w:t>
        <w:br/>
        <w:t>To that point, I also want to comment on where we stand with our facility rationalization plans. Presently, we are in the final stages of</w:t>
        <w:br/>
        <w:t>validating all of our assumptions and we expect that we will be in a position to provide you with an update in the near future. These plans</w:t>
        <w:br/>
        <w:t>are complex in nature. However, we still anticipate reaching the 55% gross margin level by the time we exit in 2015.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And, as I've said previously, if there's a risk associated with this, it relates to timing and not to our ability to drive operational</w:t>
        <w:br/>
        <w:t>improvements in our gross margin. In addition, we don't plan on stopping once we reach that 55% goal and believe that additional gross</w:t>
        <w:br/>
        <w:t>margin improvement gains could subsequently follow.</w:t>
        <w:br/>
        <w:t>With that, I will now turn the call over to Tom and he can walk you through our most recent quarterly financial performance and outlook</w:t>
        <w:br/>
        <w:t>for 2014 in more detail. Tom?</w:t>
        <w:br/>
        <w:t xml:space="preserve"> </w:t>
        <w:br/>
        <w:t>Thomas Powell Teleflex Inc - EVP and CFO</w:t>
        <w:br/>
        <w:t>Thanks, Benson, and good morning, everyone. Revenues for the fourth quarter were $450.5 million, which represents an increase of</w:t>
        <w:br/>
        <w:t>6.9% on a constant-currency basis. When taking into consideration the impact of foreign exchange, revenues in the fourth quarter</w:t>
        <w:br/>
        <w:t>increased 7.5% versus the fourth quarter of 2012.</w:t>
        <w:br/>
        <w:t>The growth in constant-currency revenue is largely attributed to favorable comps on LMA and the acquisition of Vidacare. In addition,</w:t>
        <w:br/>
        <w:t>new products contributed approximately 1 point of growth and pricing added another 86 basis points of growth.</w:t>
        <w:br/>
        <w:t>Also during the fourth quarter of 2013, we had one additional shipping day as compared to the fourth quarter of 2012. We estimate that</w:t>
        <w:br/>
        <w:t>this one additional day contributed approximately 1 point to revenue growth.</w:t>
        <w:br/>
        <w:t>Turning now to gross profit. For the fourth quarter, adjusted gross profit was $225.2 million, versus $199.6 million in the prior-year</w:t>
        <w:br/>
        <w:t>quarter. And adjusted gross margin increased 240 basis points to 50%. This marks the first time since becoming a pure-play medical</w:t>
        <w:br/>
        <w:t>equipment company that a 50% gross margin was attained for a quarter. The increase in adjusted gross margin was primarily due to</w:t>
        <w:br/>
        <w:t>price increases and higher-margin product offerings from LMA, Vidacare, and new products.</w:t>
        <w:br/>
        <w:t>Turning next to adjusted operating margin. For the fourth quarter of 2013, the adjusted operating margin was 16%. This represents a</w:t>
        <w:br/>
        <w:t>50-basis-point improvement when compared to the fourth quarter of 2012. The improvement was the outcome of the gross margin gain,</w:t>
        <w:br/>
        <w:t>coupled with tight SG&amp;A cost control initiatives.</w:t>
        <w:br/>
        <w:t>Somewhat tempering the gains in operating margin were the Medical Device Excise Tax, additional intangible amortization expense, and</w:t>
        <w:br/>
        <w:t>the acquisition of Vidacare, which carries a higher level of operating expenses. If we were to exclude intangible amortization expense</w:t>
        <w:br/>
        <w:t>from the calculation, adjusted operating margin would have been 19% in the fourth quarter of 2013, or a 70-basis-point increase from the</w:t>
        <w:br/>
        <w:t>fourth quarter of 2012.</w:t>
        <w:br/>
        <w:t>On the bottom line, adjusted earnings per share was $1.36 for the fourth quarter of 2013. This compares to adjusted earnings per share of</w:t>
        <w:br/>
        <w:t>$1.15 in the fourth quarter of 2012, or an increase of 18.3%.</w:t>
        <w:br/>
        <w:t>Moving next to product line and geographic revenue results. Critical care revenue in the fourth quarter was up 10.2%, totaling $316.7</w:t>
        <w:br/>
        <w:t>million. The increase in critical care revenue was due to the addition of LMA and Vidacare as well as higher sales of vascular, urology, and</w:t>
        <w:br/>
        <w:t>interventional access products.</w:t>
        <w:br/>
        <w:t>Partially offsetting these growth areas was a decline in sales of respiratory products. The decline came in the areas of oxygen and aerosol</w:t>
        <w:br/>
        <w:t>therapy product sales, as well as the planned rationalization of lower-margin, non-invasive ventilation products.</w:t>
        <w:br/>
        <w:t>Surgical revenue in the fourth quarter was up 4%, totaling $80.5 million. The growth in Surgical revenue was primarily the result of</w:t>
        <w:br/>
        <w:t>increased sales of ligation access and suture products. Partially offsetting this growth was a decline in the sales of general surgical</w:t>
        <w:br/>
        <w:t>instrument and chest drainage products.</w:t>
        <w:br/>
        <w:t>Cardiac care revenue in the fourth quarter was down 6% and totaled $19.2 million. Similar to recent quarters, the decline in cardiac</w:t>
        <w:br/>
        <w:t>revenue was primarily due to lower sales of intra-aortic balloon pumps. And, lastly, OEM revenue for the quarter was down 5.7% and</w:t>
        <w:br/>
        <w:t>totaled $34.1 million. The decrease in OEM revenue was largely due to reduced sales of performance fiber products and catheters, with a</w:t>
        <w:br/>
        <w:t>decrease in part caused by the in-sourcing of catheter production by select customers.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Next, I'll take you through our top-line performance from a geographic perspective. Revenue in the Americas segment for the fourth</w:t>
        <w:br/>
        <w:t>quarter was up 6.6% and totaled $212.4 million. The increase in revenue was due to LMA and Vidacare product sales, new product</w:t>
        <w:br/>
        <w:t>introductions, and price increases.</w:t>
        <w:br/>
        <w:t>Moving to EMEA. Revenue in this segment was up 5.2% and totaled $144.9 million in the fourth quarter. The increase in revenue was due</w:t>
        <w:br/>
        <w:t>to LMA and Vidacare product sales, higher sales volumes of existing products, and price increases, including the margin we capture by</w:t>
        <w:br/>
        <w:t>selling direct to customer versus through a third-party distributor.</w:t>
        <w:br/>
        <w:t>Finally, sales in the Asia segment were up 21.6%, totaling $59.1 million. The increase in this segment was due to LMA product sales, price</w:t>
        <w:br/>
        <w:t>increases, and higher sales volume of existing products.</w:t>
        <w:br/>
        <w:t>Finally, I'd like to provide you with an update regarding our full-year 2014 financial outlook. Today, we are reaffirming the 2014 financial</w:t>
        <w:br/>
        <w:t>outlook that we provided at our Analyst Day event this past December. For 2014, we continue to expect constant-currency revenue</w:t>
        <w:br/>
        <w:t>growth of between 7% and 9%. We expect that approximately 75% of our projected 2014 constant-currency growth will be sourced from</w:t>
        <w:br/>
        <w:t>a combination of the recently closed Vidacare acquisition and distributor-to-direct conversions.</w:t>
        <w:br/>
        <w:t>New product introductions are expected to make up the majority of the remaining 25% of revenue growth, with only modest expectations</w:t>
        <w:br/>
        <w:t>for volume gains and product price increases. As a reminder, in 2014, we continue to expect approximately 100 basis points of total</w:t>
        <w:br/>
        <w:t>pricing. However, the majority of that pricing is projected to come in distributor-to-direct conversions, while pure product price increases</w:t>
        <w:br/>
        <w:t>are expected to be much more selective.</w:t>
        <w:br/>
        <w:t>And now, turning to adjusted gross margin. We are also reaffirming our 2014 projections, which call for adjusted gross margin to be in</w:t>
        <w:br/>
        <w:t>the range between 52% and 52.5% for the year. The projected 2014 improvement represents an increase of approximately 240 to 290</w:t>
        <w:br/>
        <w:t>basis points over 2013, and the projected rate of increase is approximately twice that achieved in 2013.</w:t>
        <w:br/>
        <w:t>We expect that three key actions will drive the 2014 expansion in adjusted gross margin. First, we project that the addition of Vidacare's</w:t>
        <w:br/>
        <w:t>high-margin portfolio will increase gross margin by approximately 150 basis points. Next, distributor-to-direct conversions are expected</w:t>
        <w:br/>
        <w:t>to add another 40 basis points. And then, third, continued investment and focus on manufacturing and operations efficiency programs</w:t>
        <w:br/>
        <w:t>are expected to yield an additional gain of up to 100 basis points. This is a real good story here that we'll keep you posted on as the year</w:t>
        <w:br/>
        <w:t>develops.</w:t>
        <w:br/>
        <w:t>Moving on to adjusted operating margin and earnings per share. As Benson stated earlier, when discussing adjusted operating margin,</w:t>
        <w:br/>
        <w:t>we will now exclude the impact of intangible amortization expense so that we are consistent with the way we calculate adjusted earnings</w:t>
        <w:br/>
        <w:t>per share. This approach provides for improved comparability between ourselves and many of our peers, and allows our investors to</w:t>
        <w:br/>
        <w:t>better track the operational performance of the Company.</w:t>
        <w:br/>
        <w:t>It is important to understand that we are not changing any of the underlying assumptions from what we previously provided regarding</w:t>
        <w:br/>
        <w:t>2014 operating margins, except for the impact of intangible amortization expense. For the full year 2014, we expect adjusted operating</w:t>
        <w:br/>
        <w:t>margin, excluding intangible amortization expense, to increase by approximately 100 basis points to between 20% and 21%. Further</w:t>
        <w:br/>
        <w:t>gains in adjusted operating margin are being tempered by investments to support the distributor-to-direct strategy and the addition of</w:t>
        <w:br/>
        <w:t>Vidacare, which carries a much higher relative level of SG&amp;A.</w:t>
        <w:br/>
        <w:t>I would also like to address what this change means in terms of the calculation of our adjusted operating margin, in terms of our</w:t>
        <w:br/>
        <w:t>previously provided longer-term goals. If you recall, we previously said we thought it was possible to exit 2015 at around 21% adjusted</w:t>
        <w:br/>
        <w:t>operating margin. The 21% that we previously mentioned included approximately 300 basis points of intangible amortization expense.</w:t>
        <w:br/>
        <w:t>With this change to exclude intangible amortization expense, we now believe that we will exit 2015 with adjusted operating margin of</w:t>
        <w:br/>
        <w:t>approximately 24%.</w:t>
        <w:br/>
        <w:t>Moving on to taxes. Similar to gross margin, we look at taxes as another opportunity area, and as a result of planning activities, we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expect to be able to further reduce the non-GAAP tax rate to a range of 22.5% to 23.5% for 2014. While from an adjusted interest</w:t>
        <w:br/>
        <w:t>expense standpoint, we currently anticipate a weighted average interest expense rate -- excuse me, average interest rate of</w:t>
        <w:br/>
        <w:t>approximately 4.6%, and we expect to have approximately the same amount of debt outstanding during the course of 2014 as we did at</w:t>
        <w:br/>
        <w:t>year end 2013.</w:t>
        <w:br/>
        <w:t>I would like to add that we still plan on financing the Vidacare acquisition through the issuance of a longer-term instrument, and our</w:t>
        <w:br/>
        <w:t>assumptions regarding a weighted average interest rate of 4.6% for 2014 reflect that longer-term financing being put in place.</w:t>
        <w:br/>
        <w:t>Finally, on the bottom line, we are reaffirming our previously provided 2014 adjusted earnings per share range of between $5.35 and</w:t>
        <w:br/>
        <w:t>$5.55 per share. This adjusted earnings per share range assumes an adjusted weighted average share count of approximately 44 million</w:t>
        <w:br/>
        <w:t>shares. And, although we do not provide quarterly financial guidance, it is important to understand that we are projecting revenue and</w:t>
        <w:br/>
        <w:t>adjusted earnings per share to be greater in the second half of 2014 as compared to the first half, with particular strength in the fourth</w:t>
        <w:br/>
        <w:t>quarter.</w:t>
        <w:br/>
        <w:t>Due to our calendar, which calls for one fewer shipping day in the second quarter of 2014 as compared to the second quarter of 2013,</w:t>
        <w:br/>
        <w:t>along with what we believe to be continued near-term uncertainty in the first quarter of 2014 associated with the implementation of the</w:t>
        <w:br/>
        <w:t>Affordable Care Act, we have planned our 2014 revenue cadence with a more cautious approach. Currently we project that our</w:t>
        <w:br/>
        <w:t>first-quarter 2014 revenue and adjusted earnings per share will only be moderately higher than the results we achieved in the first</w:t>
        <w:br/>
        <w:t>quarter of 2013.</w:t>
        <w:br/>
        <w:t>We expect that any disruption coming from the roll-out of the Affordable Care Act will be resolved by the beginning of the second half of</w:t>
        <w:br/>
        <w:t>the year. This assumption, along with the fact that we will have one additional selling day in the fourth quarter of 2014 as compared to</w:t>
        <w:br/>
        <w:t>the fourth quarter of 2013, leads us to believe that the second half of 2014 revenue will be more heavily weighted than the first half of the</w:t>
        <w:br/>
        <w:t>year.</w:t>
        <w:br/>
        <w:t>In addition, we expect the second half of 2014 earnings to be positively impacted by the manufacturing cost improvement plans that our</w:t>
        <w:br/>
        <w:t>operations team is working on right now. As a result, we believe that the overall weighting of our earnings contribution will be heavier in</w:t>
        <w:br/>
        <w:t>the second half of 2014.</w:t>
        <w:br/>
        <w:t>That completes my prepared remarks. With that, I would like to now turn the call back over to the operator for questions. Operator?</w:t>
        <w:br/>
        <w:t>QUESTIONS AND ANSWERS</w:t>
        <w:br/>
        <w:t xml:space="preserve"> </w:t>
        <w:br/>
        <w:t>Operator</w:t>
        <w:br/>
        <w:t>(Operator Instructions)</w:t>
        <w:br/>
        <w:t>And our first question comes from the line of David Lewis from Morgan Stanley. Please proceed.</w:t>
        <w:br/>
        <w:t xml:space="preserve"> </w:t>
        <w:br/>
        <w:t>David Lewis Morgan Stanley - Analyst</w:t>
        <w:br/>
        <w:t>Good morning.</w:t>
        <w:br/>
        <w:t xml:space="preserve"> </w:t>
        <w:br/>
        <w:t>Benson Smith Teleflex Inc - Chairman, President, and CEO</w:t>
        <w:br/>
        <w:t>Good morning, David.</w:t>
        <w:br/>
        <w:t xml:space="preserve"> </w:t>
        <w:br/>
        <w:t>David Lewis Morgan Stanley - Analyst</w:t>
        <w:br/>
        <w:t>Just two questions this morning. I guess Benson, I appreciate your commentary around margins. I think we got probably more visibility on</w:t>
        <w:br/>
        <w:t>the margin story over the next 18 months than we had in the past. That was certainly encouraging.</w:t>
        <w:br/>
        <w:t>I do want to go back to the fourth quarter here a second. It does look like the underlying SG&amp;A numbers were higher than we were</w:t>
        <w:br/>
        <w:t>expecting, and I'm just sort of wondering given the tax rate in the quarter, was there any element of reinvesting in the fourth quarter here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>given the upside from tax? And Tom, I didn't hear specifically one-timers of SG&amp;A that would have explained why you came in a little</w:t>
        <w:br/>
        <w:t>lower than we would have expected on margins in the fourth quarter, so any insight you can give us on the fourth quarter would be great,</w:t>
        <w:br/>
        <w:t>and then I have a follow-up.</w:t>
        <w:br/>
        <w:t xml:space="preserve"> </w:t>
        <w:br/>
        <w:t>Thomas Powell Teleflex Inc - EVP and CFO</w:t>
        <w:br/>
        <w:t>Yes, sure. Well Vidacare certainly came into the equation in the fourth quarter and that carries a higher level of SG&amp;A expense. I'm not</w:t>
        <w:br/>
        <w:t>able to obviously understand what was in your model. That was a driver. Then we also had a number of factors that we had during the</w:t>
        <w:br/>
        <w:t>year which included Medical Device Excise Tax.</w:t>
        <w:br/>
        <w:t>And we had made some investments in the business. I'm trying to think of the timing, were any of those captured in the third quarter or</w:t>
        <w:br/>
        <w:t>just solely the fourth quarter. But there was nothing that was unusual in nature. As you know that the first I would say nine months or so</w:t>
        <w:br/>
        <w:t>of the year we were pretty aggressive in looking at cost reduction opportunities given the softness in revenue. As we began to see that we</w:t>
        <w:br/>
        <w:t>felt we could cover that revenue downside, perhaps we weren't as aggressive in the fourth quarter, but nothing that I would point to as an</w:t>
        <w:br/>
        <w:t>unusual or one-time spending level.</w:t>
        <w:br/>
        <w:t xml:space="preserve"> </w:t>
        <w:br/>
        <w:t>David Lewis Morgan Stanley - Analyst</w:t>
        <w:br/>
        <w:t>Okay. Helpful. And then Benson, you made some commentary around fourth-quarter trends on utilization coming in stronger than you</w:t>
        <w:br/>
        <w:t>expected, and it sounds like based on guidance, you're not getting as aggressive on those trends in the first quarter, but doesn't sound</w:t>
        <w:br/>
        <w:t>like you expect those trends to fade.</w:t>
        <w:br/>
        <w:t>Maybe you can talk to us about the improvement in the underlying business; across the segments of your business, where do you see that</w:t>
        <w:br/>
        <w:t>improvement and have you seen that improvement be sustained here in the early part of the first quarter in those same segments? Thank</w:t>
        <w:br/>
        <w:t>you.</w:t>
        <w:br/>
        <w:t xml:space="preserve"> </w:t>
        <w:br/>
        <w:t>Benson Smith Teleflex Inc - Chairman, President, and CEO</w:t>
        <w:br/>
        <w:t>So just relative to US utilization rates, there is some indication that there was somewhat of a rush to get procedures taken care of</w:t>
        <w:br/>
        <w:t>towards the end of the year. It looks to us like the best explanation of that was concern about what was going to happen to either</w:t>
        <w:br/>
        <w:t>people's deductibles or to their overall policies as they approached the new year. There's some indication that there's going to be</w:t>
        <w:br/>
        <w:t>perhaps some retraction I think in utilization I think the first couple of months as a result of the issues relative to people's insurance</w:t>
        <w:br/>
        <w:t>coverage sorting themselves out.</w:t>
        <w:br/>
        <w:t>That, although could have been a part of our December results, we don't believe it was a significant part. And again, relative to the US,</w:t>
        <w:br/>
        <w:t>we had already trimmed back our revenue estimates for the first half of the year, assuming some confusion around insurance. So that</w:t>
        <w:br/>
        <w:t>singly really isn't changing our viewpoint of what the first half of the year's going to look like. And in fact, we didn't see anything out of</w:t>
        <w:br/>
        <w:t>the ordinary in January that would suggest that's the case, and January results were right in line with our expectations.</w:t>
        <w:br/>
        <w:t>The bigger driver really for the unexpected overperformance in December had to do with back order reduction in part, and the biggest</w:t>
        <w:br/>
        <w:t>thing I mentioned in my remarks was that European customer kind of having quite heavy orders in the last week of the year.</w:t>
        <w:br/>
        <w:t>But once again, I would say when we looked at January results, that does not seem to have come at the expense of January results. So I</w:t>
        <w:br/>
        <w:t>would say we're pretty optimistic that even if there is some confusion in insurance coverage in the United States, that we've already</w:t>
        <w:br/>
        <w:t>factored that into our revenue estimates.</w:t>
        <w:br/>
        <w:t xml:space="preserve"> </w:t>
        <w:br/>
        <w:t>David Lewis Morgan Stanley - Analyst</w:t>
        <w:br/>
        <w:t>Okay. Thank you very much.</w:t>
        <w:br/>
        <w:t xml:space="preserve"> </w:t>
        <w:br/>
        <w:t>Operator</w:t>
        <w:br/>
        <w:t>Our next question comes from the line of Jason Wittes from Brean Capital. Please proceed.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Jason Wittes Brean Murray, Carret &amp; Co. - Analyst</w:t>
        <w:br/>
        <w:t>Hi. Thank you very much. Another question that came up was distributor conversions. It sounds like the large one that you did in</w:t>
        <w:br/>
        <w:t>Australia went by pretty smoothly, but my sense from just your estimates is that there's quite a few more to be expected this year. Have</w:t>
        <w:br/>
        <w:t>you built in some kind of cushion for that, and how should we be thinking about the risk involved with converting those distributorships?</w:t>
        <w:br/>
        <w:t xml:space="preserve"> </w:t>
        <w:br/>
        <w:t>Benson Smith Teleflex Inc - Chairman, President, and CEO</w:t>
        <w:br/>
        <w:t>The biggest risk was actually tied to concluding the Australian distributorship both from a standpoint of size and when it was planned for</w:t>
        <w:br/>
        <w:t>in the course of the year. So I would just say there are others that are projected during the course of the year. They are smaller in size and</w:t>
        <w:br/>
        <w:t>later in the year, and so if there is some delay there, the potential that they have to negatively impact the results is quite minimal</w:t>
        <w:br/>
        <w:t>compared to what might have happened had we not been successful in closing the Australia distributorship. There are some but I don't</w:t>
        <w:br/>
        <w:t>think they'll have the potential of having significant impact on our 2014 results.</w:t>
        <w:br/>
        <w:t xml:space="preserve"> </w:t>
        <w:br/>
        <w:t>Jason Wittes Brean Murray, Carret &amp; Co. - Analyst</w:t>
        <w:br/>
        <w:t>Okay. Go ahead.</w:t>
        <w:br/>
        <w:t xml:space="preserve"> </w:t>
        <w:br/>
        <w:t>Thomas Powell Teleflex Inc - EVP and CFO</w:t>
        <w:br/>
        <w:t>In terms of the revenue that we've been expecting out of that distributor to direct conversion that we completed accounts for over 80% of</w:t>
        <w:br/>
        <w:t>what we were looking for. So in terms of risk, we've captured the big piece of that revenue with closing this deal.</w:t>
        <w:br/>
        <w:t xml:space="preserve"> </w:t>
        <w:br/>
        <w:t>Jason Wittes Brean Murray, Carret &amp; Co. - Analyst</w:t>
        <w:br/>
        <w:t>Okay.</w:t>
        <w:br/>
        <w:t xml:space="preserve"> </w:t>
        <w:br/>
        <w:t>Benson Smith Teleflex Inc - Chairman, President, and CEO</w:t>
        <w:br/>
        <w:t>I would just add, from an overall risk perspective, I think the performance we've seen out of Vidacare, both in December and then in</w:t>
        <w:br/>
        <w:t>January again has us feeling a lot more comfortable. And then the closure of the Australian distributorship again is another thing that's</w:t>
        <w:br/>
        <w:t>now in the bag and locked down. I think those two events have derisked our revenue profile quite a bit for 2014.</w:t>
        <w:br/>
        <w:t xml:space="preserve"> </w:t>
        <w:br/>
        <w:t>Jason Wittes Brean Murray, Carret &amp; Co. - Analyst</w:t>
        <w:br/>
        <w:t>Okay. Very helpful. And actually if I could just follow up on -- I'm sure you'll get other questions on Affordable Care's impact. Sounds to</w:t>
        <w:br/>
        <w:t>me thus far the impact really hasn't been felt, but your continued impression is it's kind of a first half sort of disorganization/perturbation</w:t>
        <w:br/>
        <w:t>effect that you're kind of anticipating in the numbers right now. Is that the right way to characterize it?</w:t>
        <w:br/>
        <w:t xml:space="preserve"> </w:t>
        <w:br/>
        <w:t>Benson Smith Teleflex Inc - Chairman, President, and CEO</w:t>
        <w:br/>
        <w:t>Yes. We took a conservative view to that certainly in the first half. I would say it's probably the cloudiest part of our forecasting, how this</w:t>
        <w:br/>
        <w:t>is really going to roll out. But again, we said at the Analyst Day meeting and reiterated here, we've taken a pretty conservative view in</w:t>
        <w:br/>
        <w:t>terms of the potential for some negative impact here, and we would expect that ultimately it will be resolved and we think that's likely to</w:t>
        <w:br/>
        <w:t>happen certainly by the second half of the year.</w:t>
        <w:br/>
        <w:t xml:space="preserve"> </w:t>
        <w:br/>
        <w:t>Jason Wittes Brean Murray, Carret &amp; Co. - Analyst</w:t>
        <w:br/>
        <w:t>Then one last question, just on Vidacare. Seems like it's going very well. Is there some pull-through of other products with Vidacare that</w:t>
        <w:br/>
        <w:t>you're seeing, or is it just sort of continuity of the sales force and execution on your part that's just driving the good performance?</w:t>
        <w:br/>
        <w:t xml:space="preserve"> </w:t>
        <w:br/>
        <w:t>Benson Smith Teleflex Inc - Chairman, President, and CEO</w:t>
        <w:br/>
        <w:t>So it's a number of different factors. When we acquired LMA, there's also an ambulance utilization of that product. The addition of</w:t>
        <w:br/>
        <w:t>Vidacare to our product line really gives us a strong enough call point there to represent LMA, which was sort of a weak link in our LMA</w:t>
        <w:br/>
        <w:t>business.</w:t>
        <w:br/>
        <w:t>I think that the -- if you just look at the impact in hospital segment for Vascular Access, it provides another product area to talk about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>besides CBCs and PICCs, and really enhances our strategy around putting the right product in the right patient at the right time. And</w:t>
        <w:br/>
        <w:t>there's -- I would say there's a lot of enthusiasm about learning about that product within the hospital segment. So it's a little easier to</w:t>
        <w:br/>
        <w:t>get into see people as a result of having that product in our bag that are also purchasers of other Vascular Access products.</w:t>
        <w:br/>
        <w:t xml:space="preserve"> </w:t>
        <w:br/>
        <w:t>Jason Wittes Brean Murray, Carret &amp; Co. - Analyst</w:t>
        <w:br/>
        <w:t>Thank you very much.</w:t>
        <w:br/>
        <w:t xml:space="preserve"> </w:t>
        <w:br/>
        <w:t>Operator</w:t>
        <w:br/>
        <w:t>And our next question comes from the line of Matt Taylor from Barclays. Please proceed.</w:t>
        <w:br/>
        <w:t xml:space="preserve"> </w:t>
        <w:br/>
        <w:t>Matt Taylor Barclays Capital - Analyst</w:t>
        <w:br/>
        <w:t>Thanks for taking the question. Can you hear me okay?</w:t>
        <w:br/>
        <w:t xml:space="preserve"> </w:t>
        <w:br/>
        <w:t>Benson Smith Teleflex Inc - Chairman, President, and CEO</w:t>
        <w:br/>
        <w:t>Yes.</w:t>
        <w:br/>
        <w:t xml:space="preserve"> </w:t>
        <w:br/>
        <w:t>Matt Taylor Barclays Capital - Analyst</w:t>
        <w:br/>
        <w:t>Great. So I just wanted to ask a question on one of the things that you covered at the Analyst Day. Your Surgical performance was pretty</w:t>
        <w:br/>
        <w:t>good this quarter, had been good all year. Can you just talk about some of the new surgery products that could be coming through the</w:t>
        <w:br/>
        <w:t>pipeline in 2014, and what if any impact they could have on the financials?</w:t>
        <w:br/>
        <w:t xml:space="preserve"> </w:t>
        <w:br/>
        <w:t>Benson Smith Teleflex Inc - Chairman, President, and CEO</w:t>
        <w:br/>
        <w:t>So to a certain extent, Matt, our improvement in the Surgical business over the last several years has been in part due just to a revival of</w:t>
        <w:br/>
        <w:t>attention around that product line. Post ARROW acquisition, there just wasn't much attention from a product development standpoint,</w:t>
        <w:br/>
        <w:t>from a sales force penetration standpoint on that, and that division has made some particularly good strides in improving its sales force</w:t>
        <w:br/>
        <w:t>effectiveness and its coverage.</w:t>
        <w:br/>
        <w:t>EFX certainly has been a product, one of the late-stage technology acquisitions that gave them a very new, innovative product to talk</w:t>
        <w:br/>
        <w:t>about. Our business in ligation has always been strong and I think that just additional focus on surgery has helped drive that. We are a</w:t>
        <w:br/>
        <w:t>benefiter of robotic surgery and that's helped.</w:t>
        <w:br/>
        <w:t>And then as I think we look forward, the inclusion of Eon Surgical in that micro-laparoscopic arena is quite exciting. We're not going to</w:t>
        <w:br/>
        <w:t>see a lot of benefit of that in 2014. We'll start to see that show up in a much more significant way in 2015.</w:t>
        <w:br/>
        <w:t xml:space="preserve"> </w:t>
        <w:br/>
        <w:t>Matt Taylor Barclays Capital - Analyst</w:t>
        <w:br/>
        <w:t>Okay. Great. And not to harp on this but I just wanted to make sure that I was clear with what you were saying about ACA and volume in</w:t>
        <w:br/>
        <w:t>the first half. Is your point just that you think that there could be some uncertainty for people in the US in terms of their coverage, and</w:t>
        <w:br/>
        <w:t>that may cause them to delay procedures and that could be resolved by the second half of the year, or are you talking about seasonality</w:t>
        <w:br/>
        <w:t>or both? Can you just clarify exactly what you're expecting?</w:t>
        <w:br/>
        <w:t xml:space="preserve"> </w:t>
        <w:br/>
        <w:t>Benson Smith Teleflex Inc - Chairman, President, and CEO</w:t>
        <w:br/>
        <w:t>Our commentary just really primarily results in or stems from some confusion around people whose coverage was cancelled last year and</w:t>
        <w:br/>
        <w:t>may not have been restored by January of this year. Our sense is to the extent that there was an uptick in December, that probably was a</w:t>
        <w:br/>
        <w:t>bit of a rush for people to get things covered under their old plan.</w:t>
        <w:br/>
        <w:t>As we understand the details, more people are having somewhat higher deductibles which can be a deterrent particularly early in the</w:t>
        <w:br/>
        <w:t>year to visit that primary care physician. The latest information we have about primary care and specialist visits in January seems to be on</w:t>
        <w:br/>
        <w:t>the downside. So it's mainly driven by some of the confusion around coverage and some of the time it may take to get that resolved for</w:t>
        <w:br/>
        <w:t>people who intend to and want to have insurance coverage.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Matt Taylor Barclays Capital - Analyst</w:t>
        <w:br/>
        <w:t>Okay. Very helpful. Thanks, Benson.</w:t>
        <w:br/>
        <w:t xml:space="preserve"> </w:t>
        <w:br/>
        <w:t>Operator</w:t>
        <w:br/>
        <w:t>Our next question comes from the line of Matthew O'Brien from William Blair. Please proceed.</w:t>
        <w:br/>
        <w:t xml:space="preserve"> </w:t>
        <w:br/>
        <w:t>Matthew O'Brien William Blair &amp; Company - Analyst</w:t>
        <w:br/>
        <w:t>Good morning. Can you guys hear me okay?</w:t>
        <w:br/>
        <w:t xml:space="preserve"> </w:t>
        <w:br/>
        <w:t>Benson Smith Teleflex Inc - Chairman, President, and CEO</w:t>
        <w:br/>
        <w:t>Yes.</w:t>
        <w:br/>
        <w:t xml:space="preserve"> </w:t>
        <w:br/>
        <w:t>Matthew O'Brien William Blair &amp; Company - Analyst</w:t>
        <w:br/>
        <w:t>Okay. I dropped off a couple of times here, so you may have covered some of this. With Vidacare specifically, given the integration's going</w:t>
        <w:br/>
        <w:t>a little better than you expected, it is fair for us to assume that you feel a little bit more comfortable towards the higher end of the</w:t>
        <w:br/>
        <w:t>revenue range that you're expecting for 2014, given what you've seen so far?</w:t>
        <w:br/>
        <w:t xml:space="preserve"> </w:t>
        <w:br/>
        <w:t>Benson Smith Teleflex Inc - Chairman, President, and CEO</w:t>
        <w:br/>
        <w:t>I think there's some safety in that estimation, yes.</w:t>
        <w:br/>
        <w:t xml:space="preserve"> </w:t>
        <w:br/>
        <w:t>Matthew O'Brien William Blair &amp; Company - Analyst</w:t>
        <w:br/>
        <w:t>Okay. And then again you may have covered this and I may have missed it. But I think you said before the deal closed, that you'd be in a</w:t>
        <w:br/>
        <w:t>better position to provide a little bit better view on the operating margin opportunity that you see there, and the cost synergy opportunity</w:t>
        <w:br/>
        <w:t>that you see a little bit longer term. Would you mind providing some of that detail?</w:t>
        <w:br/>
        <w:t xml:space="preserve"> </w:t>
        <w:br/>
        <w:t>Benson Smith Teleflex Inc - Chairman, President, and CEO</w:t>
        <w:br/>
        <w:t>So I think we've probably said as much as we can say at the current time. I will tell you that since our Analyst Day meeting, there has</w:t>
        <w:br/>
        <w:t>been nothing that has come out that causes us to have any lack of confidence in hitting that 55% goal by the time we exit 2015. Most of</w:t>
        <w:br/>
        <w:t>the work that's being done is simply making sure we understand the entire task involved to get things done and we have adequately</w:t>
        <w:br/>
        <w:t>planned for resources to be able to address those issues.</w:t>
        <w:br/>
        <w:t>I will also reiterate the fact that we will not, by the close of 2015, be able to receive all of the benefit that comes from that effort. And so</w:t>
        <w:br/>
        <w:t>I'll just reiterate that 55% is kind of the starting point for that. We expect that to subsequently improve over the next couple years after</w:t>
        <w:br/>
        <w:t>that as well.</w:t>
        <w:br/>
        <w:t xml:space="preserve"> </w:t>
        <w:br/>
        <w:t>Matthew O'Brien William Blair &amp; Company - Analyst</w:t>
        <w:br/>
        <w:t>Okay. Then just one more real quick if I may. You mentioned the facility consolidation and rationalization plan that you're going through</w:t>
        <w:br/>
        <w:t>right now. You haven't quite [bite the bucket]. Should we expect to hear something more definitive on the Q1 conference call?</w:t>
        <w:br/>
        <w:t xml:space="preserve"> </w:t>
        <w:br/>
        <w:t>Benson Smith Teleflex Inc - Chairman, President, and CEO</w:t>
        <w:br/>
        <w:t>So I think the near future is the phrase we've used in our script today and I think that's about as definitive as we can be at this point in</w:t>
        <w:br/>
        <w:t>time.</w:t>
        <w:br/>
        <w:t xml:space="preserve"> </w:t>
        <w:br/>
        <w:t>Matthew O'Brien William Blair &amp; Company - Analyst</w:t>
        <w:br/>
        <w:t>Got it. Thank you.</w:t>
        <w:br/>
        <w:t xml:space="preserve"> </w:t>
        <w:br/>
        <w:t>Operator</w:t>
        <w:br/>
        <w:t>And our next question comes from the line of Richard Newitter from Leerink Partners. Please proceed.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Richard Newitter Leerink Partners - Analyst</w:t>
        <w:br/>
        <w:t>Hi, thanks for taking the questions. I was just hoping you could or maybe you already provided this and I missed it. I apologize if that's the</w:t>
        <w:br/>
        <w:t>case. The Vidacare contribution in the fourth quarter, could you quantify that both on the top line and whatever it was from the EPS</w:t>
        <w:br/>
        <w:t>standpoint or cost standpoint incrementally above maybe what you were forecasting?</w:t>
        <w:br/>
        <w:t xml:space="preserve"> </w:t>
        <w:br/>
        <w:t>Benson Smith Teleflex Inc - Chairman, President, and CEO</w:t>
        <w:br/>
        <w:t>So typically we don't and didn't plan to release actual sales numbers simply on a single month basis, but I'll just reiterate that it was</w:t>
        <w:br/>
        <w:t>ahead of what we expected in December and ahead of what we expected in January.</w:t>
        <w:br/>
        <w:t>And our viewpoint at this point is is that we certainly have a high level of confidence we're going to achieve that annual range we</w:t>
        <w:br/>
        <w:t>provided as guidance. Should our viewpoint change in either one direction or another, we'll certainly provide that information, and it's</w:t>
        <w:br/>
        <w:t>also our expectation at this point that we're going to achieve all the synergies that we expected to achieve during 2014.</w:t>
        <w:br/>
        <w:t xml:space="preserve"> </w:t>
        <w:br/>
        <w:t>Richard Newitter Leerink Partners - Analyst</w:t>
        <w:br/>
        <w:t>Okay. Thank you. And just Tom, the commentary you gave exiting the year for the new operating margin guidance, now that you're</w:t>
        <w:br/>
        <w:t>backing out amortization from that, for the long-term kind of goal that you had set out previously, the [high 5s], I think you had said 25%</w:t>
        <w:br/>
        <w:t>operating margin over time, do we just add the same amount to that long-term goal as well?</w:t>
        <w:br/>
        <w:t xml:space="preserve"> </w:t>
        <w:br/>
        <w:t>Thomas Powell Teleflex Inc - EVP and CFO</w:t>
        <w:br/>
        <w:t>Well, here's how you should be thinking about it. As we look at the amortization impact, it's about 300 basis points. We had talked about</w:t>
        <w:br/>
        <w:t>as we exit 2015, we had been thinking we could be at the 21% range. As you include those 300 basis points, it would get you up to 24%.</w:t>
        <w:br/>
        <w:t>We're obviously still pushing to get ourselves to that longer-term goal of what was 25%, which would now be 300 basis points greater.</w:t>
        <w:br/>
        <w:t>But that's somewhere off in the distance. We think that by the end of 2015 we can be at that 24% range once you make this adjustment,</w:t>
        <w:br/>
        <w:t>is the way I would think about it.</w:t>
        <w:br/>
        <w:t xml:space="preserve"> </w:t>
        <w:br/>
        <w:t>Benson Smith Teleflex Inc - Chairman, President, and CEO</w:t>
        <w:br/>
        <w:t>So that calibrates to the 21% we have been guiding people to that if our gross margin is 55%, our operating margin should be in that 21%</w:t>
        <w:br/>
        <w:t>or slightly higher number. And so this is just adding that -- the benefit of that change in accounting on top of that. It represents no real</w:t>
        <w:br/>
        <w:t>long change in the our underlying expectation about operating margin expansion. It's just we think a more consistent way of calculating</w:t>
        <w:br/>
        <w:t>it.</w:t>
        <w:br/>
        <w:t xml:space="preserve"> </w:t>
        <w:br/>
        <w:t>Richard Newitter Leerink Partners - Analyst</w:t>
        <w:br/>
        <w:t>Great. And just what was organic growth in the fourth quarter, top line growth?</w:t>
        <w:br/>
        <w:t xml:space="preserve"> </w:t>
        <w:br/>
        <w:t>Benson Smith Teleflex Inc - Chairman, President, and CEO</w:t>
        <w:br/>
        <w:t>So our organic growth is probably best represented by adding our pricing increases and our new product entries. Actual volume growth</w:t>
        <w:br/>
        <w:t>was in slightly negative territory compared to the prior quarter. And again, we think the biggest driver for that.</w:t>
        <w:br/>
        <w:t xml:space="preserve"> </w:t>
        <w:br/>
        <w:t>Jake Elguicze Teleflex Inc - Treasurer, VP of IR</w:t>
        <w:br/>
        <w:t>So I would just say, Rich. I think our organic excluding any impact from any M&amp;A was somewhere around maybe that 2%, maybe a little</w:t>
        <w:br/>
        <w:t>north of 2% type level, and that's primarily new pricing and new product introductions.</w:t>
        <w:br/>
        <w:t xml:space="preserve"> </w:t>
        <w:br/>
        <w:t>Richard Newitter Leerink Partners - Analyst</w:t>
        <w:br/>
        <w:t>Okay. And that volume negative -- was negative but also included an extra selling day so it would have been even more negative if not for</w:t>
        <w:br/>
        <w:t>the extra selling day?</w:t>
        <w:br/>
        <w:t xml:space="preserve"> </w:t>
        <w:br/>
        <w:t>Thomas Powell Teleflex Inc - EVP and CFO</w:t>
        <w:br/>
        <w:t>We're slightly negative on a full year basis on volume alone. In the fourth quarter, it ticked up as we discussed and I think it's closer to flat</w:t>
        <w:br/>
        <w:t>to up slightly positive.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Richard Newitter Leerink Partners - Analyst</w:t>
        <w:br/>
        <w:t>Excluding the selling day benefit?</w:t>
        <w:br/>
        <w:t xml:space="preserve"> </w:t>
        <w:br/>
        <w:t>Thomas Powell Teleflex Inc - EVP and CFO</w:t>
        <w:br/>
        <w:t>Excluding the selling day benefit it would be about flat, yes.</w:t>
        <w:br/>
        <w:t xml:space="preserve"> </w:t>
        <w:br/>
        <w:t>Richard Newitter Leerink Partners - Analyst</w:t>
        <w:br/>
        <w:t>Okay. Great. Thank you very much. Appreciate it.</w:t>
        <w:br/>
        <w:t xml:space="preserve"> </w:t>
        <w:br/>
        <w:t>Operator</w:t>
        <w:br/>
        <w:t>And our next question comes from the line of Larry Keusch from Raymond James. Please proceed.</w:t>
        <w:br/>
        <w:t xml:space="preserve"> </w:t>
        <w:br/>
        <w:t>Larry Keusch Raymond James &amp; Associates - Analyst</w:t>
        <w:br/>
        <w:t>Hi, good morning. I just wanted to come back to the adjusted gross margin that you're anticipating for 2014 and in there, Tom, you</w:t>
        <w:br/>
        <w:t>mentioned the manufacturing cost improvement programs of adding roughly 100 basis points.</w:t>
        <w:br/>
        <w:t>But I wanted to understand, is that associated with the manufacturing footprint rationalization that you're going to unveil at some point</w:t>
        <w:br/>
        <w:t>here? Or are those things being done outside of that, and then once we get the details of the impact of the rationalization, that may have</w:t>
        <w:br/>
        <w:t>some impact in 2014, but I'm assuming more so in 2015? I want to make sure I'm understanding that.</w:t>
        <w:br/>
        <w:t xml:space="preserve"> </w:t>
        <w:br/>
        <w:t>Thomas Powell Teleflex Inc - EVP and CFO</w:t>
        <w:br/>
        <w:t>What we're referencing in these numbers that we just cited were projects outside of any footprint rationalization. So in our current</w:t>
        <w:br/>
        <w:t>planning we are making some fairly significant investments in productivity and other cost improvement programs that will drive this 100</w:t>
        <w:br/>
        <w:t>basis points.</w:t>
        <w:br/>
        <w:t>To the extent we move forward with any footprint rationalization, that would be incremental, and to your point, the majority of that</w:t>
        <w:br/>
        <w:t>impact would be 2015 and later. We wouldn't have a significant impact in 2014.</w:t>
        <w:br/>
        <w:t xml:space="preserve"> </w:t>
        <w:br/>
        <w:t>Larry Keusch Raymond James &amp; Associates - Analyst</w:t>
        <w:br/>
        <w:t>Okay. Perfect. And then two other quick ones for you, if I could. On the tax rate, I may have missed this, but what were the items that</w:t>
        <w:br/>
        <w:t>drove the lower tax rate in the quarter? Because I believe on the third-quarter call you were sort of anticipating that the tax rate would</w:t>
        <w:br/>
        <w:t>tick up a little bit here. So perhaps you can just help us understand what drove that lower rate.</w:t>
        <w:br/>
        <w:t xml:space="preserve"> </w:t>
        <w:br/>
        <w:t>Thomas Powell Teleflex Inc - EVP and CFO</w:t>
        <w:br/>
        <w:t>Sure. Well, as we talked about, in 2014 we've got a number of initiatives that we're putting forward to drive our sustainable tax rate</w:t>
        <w:br/>
        <w:t>lower, and as we started putting those pieces into place an opportunity presented itself for us to accelerate some benefit into the fourth</w:t>
        <w:br/>
        <w:t>quarter of 2013.</w:t>
        <w:br/>
        <w:t>And so we took advantage of that and so that's really the driver. It was a single opportunity that we took advantage of. As we continue to</w:t>
        <w:br/>
        <w:t>look at 2014 as mentioned, we're looking to take our sustainable adjusted tax rate down to a level of about 23%, plus or minus 50 basis</w:t>
        <w:br/>
        <w:t>points.</w:t>
        <w:br/>
        <w:t xml:space="preserve"> </w:t>
        <w:br/>
        <w:t>Larry Keusch Raymond James &amp; Associates - Analyst</w:t>
        <w:br/>
        <w:t>Okay. Great. And then lastly, Benson, just any thoughts on M&amp;A, the competition for assets out there, valuations, and since you're</w:t>
        <w:br/>
        <w:t>integrating Vidacare and still working through some LMA, does that suggest that deals are off the table for the time being, or could you</w:t>
        <w:br/>
        <w:t>do something if the right asking price came along?</w:t>
        <w:br/>
        <w:t xml:space="preserve"> </w:t>
        <w:br/>
        <w:t>Benson Smith Teleflex Inc - Chairman, President, and CEO</w:t>
        <w:br/>
        <w:t>We consistently have taken an opportunistic viewpoint towards acquisitions. You can't time when something that's quite attractive to you</w:t>
        <w:br/>
        <w:t>comes along. And at the same -- by the same token, we don't feel some compulsion to have to do one in the next calendar year either.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>We've got a pretty -- I would say that we are satisfied to the degree to which acquisitions like Vidacare and LMA have improved our</w:t>
        <w:br/>
        <w:t>overall business portfolio, but a lot of that has come from picking very carefully acquisitions that have that potential for us. And often</w:t>
        <w:br/>
        <w:t>acquisitions that are particularly good for us don't make as much sense to somebody else who might not be able to have the same</w:t>
        <w:br/>
        <w:t>synergies that they're able to generate.</w:t>
        <w:br/>
        <w:t>So the best I can tell you is over the next several years at least, I think you could expect to see more of what you've seen in the past</w:t>
        <w:br/>
        <w:t>several years from us, which includes both some of those larger acquisitions and continued emphasis on late-stage technology</w:t>
        <w:br/>
        <w:t>acquisitions as they become available, and some of these dealer to direct conversions.</w:t>
        <w:br/>
        <w:t xml:space="preserve"> </w:t>
        <w:br/>
        <w:t>Larry Keusch Raymond James &amp; Associates - Analyst</w:t>
        <w:br/>
        <w:t>Okay. Great. Thanks very much.</w:t>
        <w:br/>
        <w:t xml:space="preserve"> </w:t>
        <w:br/>
        <w:t>Operator</w:t>
        <w:br/>
        <w:t>And our next question comes from Anthony Petrone from Jefferies Group. Please proceed.</w:t>
        <w:br/>
        <w:t xml:space="preserve"> </w:t>
        <w:br/>
        <w:t>Anthony Petrone Jefferies &amp; Co. - Analyst</w:t>
        <w:br/>
        <w:t>Thanks and good morning. Maybe Benson just on the M&amp;A question for a second, I'm just wondering how that all plays out relative to the</w:t>
        <w:br/>
        <w:t>leverage now that you have calculating I guess a little north of a 3.5X debt ratio, perhaps approaching 4X. Maybe just a talk on the</w:t>
        <w:br/>
        <w:t>capital structure and debt service as you go forward and the ability to finance deals, should an attractive one come along in the near</w:t>
        <w:br/>
        <w:t>term.</w:t>
        <w:br/>
        <w:t xml:space="preserve"> </w:t>
        <w:br/>
        <w:t>Benson Smith Teleflex Inc - Chairman, President, and CEO</w:t>
        <w:br/>
        <w:t>So I think you raise a good point. And that is as that creeps up, the more cautious we are about looking at any individual property. I'll turn</w:t>
        <w:br/>
        <w:t>over the detailed answer to that to Tom.</w:t>
        <w:br/>
        <w:t xml:space="preserve"> </w:t>
        <w:br/>
        <w:t>Thomas Powell Teleflex Inc - EVP and CFO</w:t>
        <w:br/>
        <w:t>Okay. Well, as we look at our balance sheet at the end of 2013, we've got around $430 million of cash sitting on the balance sheet. As we</w:t>
        <w:br/>
        <w:t>look at 2014, we're expecting to generate again some additional free cash flow, which could be combined with that money already on the</w:t>
        <w:br/>
        <w:t>balance sheet. So to the point you're raising, our ability to take on additional debt will be somewhat limited until we grow a bit and</w:t>
        <w:br/>
        <w:t>reduce our leverage levels.</w:t>
        <w:br/>
        <w:t>As we look at 2014 and think about capital allocation, this year we generated about $230 million cash flow from operations. Should</w:t>
        <w:br/>
        <w:t>probably think about a 10% or so increase in cash flow from ops. Next year we're going to hold the dividend the same. That will consume</w:t>
        <w:br/>
        <w:t>$57 million or so of that cash.</w:t>
        <w:br/>
        <w:t>In terms of CapEx, this year we spent right around $63 million, $64 million. Next year we'll take that up a little bit. In fact, up about $25</w:t>
        <w:br/>
        <w:t>million, largely to facilitate the investments in productivity that we spoke about, and those investments in productivity will help us drive</w:t>
        <w:br/>
        <w:t>that up to 100 basis points of additional gross margin expansion.</w:t>
        <w:br/>
        <w:t>And so as you net those all out, that leaves about $100 million left over for investment in addition to the $400 million that we currently</w:t>
        <w:br/>
        <w:t>have on the balance sheet.</w:t>
        <w:br/>
        <w:t xml:space="preserve"> </w:t>
        <w:br/>
        <w:t>Anthony Petrone Jefferies &amp; Co. - Analyst</w:t>
        <w:br/>
        <w:t>Very helpful. And in the past the Company has also exercised on asset sales. I'm just wondering as you look at the portfolio today, are</w:t>
        <w:br/>
        <w:t>there potential for additional asset sales going forward?</w:t>
        <w:br/>
        <w:t xml:space="preserve"> </w:t>
        <w:br/>
        <w:t>Benson Smith Teleflex Inc - Chairman, President, and CEO</w:t>
        <w:br/>
        <w:t>So I think our consistent answer here is just as any business would, we routinely look at our overall portfolio and make strategic</w:t>
        <w:br/>
        <w:t>assessments about those businesses that we're most interested in or less interested in in the future moving forward.</w:t>
        <w:br/>
      </w:r>
    </w:p>
    <w:p>
      <w:r>
        <w:t>FEBRUARY 21, 2014 / 1:00PM GMT, Q4 2013 Teleflex Incorporated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Anthony Petrone Jefferies &amp; Co. - Analyst</w:t>
        <w:br/>
        <w:t>And then the last one, just on Vidacare and as relates to the balance sheet, have you announced how the total purchase price was</w:t>
        <w:br/>
        <w:t>financed? I don't believe that there was any impact in your interest expense this quarter but maybe just an update there.</w:t>
        <w:br/>
        <w:t xml:space="preserve"> </w:t>
        <w:br/>
        <w:t>Thomas Powell Teleflex Inc - EVP and CFO</w:t>
        <w:br/>
        <w:t>Yes, sure. So we, as mentioned, we do intend to permanently finance that. That has not yet been done. So what you'll see in the interest</w:t>
        <w:br/>
        <w:t>expense in the fourth quarter is that funding on the revolver, and we're currently working towards a more permanent financing solution.</w:t>
        <w:br/>
        <w:t>So our 2014 financial assumptions have made room for that higher level of interest assumed in a fixed rate financing relative to what</w:t>
        <w:br/>
        <w:t>we're currently getting on the revolver rate.</w:t>
        <w:br/>
        <w:t xml:space="preserve"> </w:t>
        <w:br/>
        <w:t>Anthony Petrone Jefferies &amp; Co. - Analyst</w:t>
        <w:br/>
        <w:t>Okay. Thanks a lot.</w:t>
        <w:br/>
        <w:t xml:space="preserve"> </w:t>
        <w:br/>
        <w:t>Operator</w:t>
        <w:br/>
        <w:t>(Operator Instructions)</w:t>
        <w:br/>
        <w:t>Sir, we have no more questions at this time. So I'd now like to turn the call back to Jake Elguicze.</w:t>
        <w:br/>
        <w:t xml:space="preserve"> </w:t>
        <w:br/>
        <w:t>Jake Elguicze Teleflex Inc - Treasurer, VP of IR</w:t>
        <w:br/>
        <w:t>Thanks, operator. And thanks everyone for joining us today on the call. This concludes the Teleflex Incorporated fourth-quarter and</w:t>
        <w:br/>
        <w:t>full-year 2013 earnings conference call. Have a good day.</w:t>
        <w:br/>
        <w:t xml:space="preserve"> </w:t>
        <w:br/>
        <w:t>Operator</w:t>
        <w:br/>
        <w:t>Ladies and gentlemen, thank you for your participation in today's conference. This concludes the presentation and you may now</w:t>
        <w:br/>
        <w:t>disconnect. Good day.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