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Q1 2012 Universal Health Services Earnings Conference Call</w:t>
        <w:br/>
        <w:t>EVENT DATE/TIME: APRIL 27, 2012 / 1:00PM GMT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Steve Filton Universal Health Services Inc - CFO</w:t>
        <w:br/>
        <w:t xml:space="preserve"> </w:t>
        <w:br/>
        <w:t>Alan Miller Universal Health Services Inc - CEO</w:t>
        <w:br/>
        <w:t>CONFERENCE CALL PARTICIPANTS</w:t>
        <w:br/>
        <w:t xml:space="preserve"> </w:t>
        <w:br/>
        <w:t>Brian Sekino Barclays Capital - Analyst</w:t>
        <w:br/>
        <w:t xml:space="preserve"> </w:t>
        <w:br/>
        <w:t>Tom Gallucci Lazard Capital Markets - Analyst</w:t>
        <w:br/>
        <w:t xml:space="preserve"> </w:t>
        <w:br/>
        <w:t>Darren Lehrich Deutsche Bank - Analyst</w:t>
        <w:br/>
        <w:t xml:space="preserve"> </w:t>
        <w:br/>
        <w:t>Ralph Giacobbe Credit Suisse - Analyst</w:t>
        <w:br/>
        <w:t xml:space="preserve"> </w:t>
        <w:br/>
        <w:t>AJ Rice UBS - Analyst</w:t>
        <w:br/>
        <w:t xml:space="preserve"> </w:t>
        <w:br/>
        <w:t>Gary Lieberman Wells Fargo Securities, LLC - Analyst</w:t>
        <w:br/>
        <w:t xml:space="preserve"> </w:t>
        <w:br/>
        <w:t>Gary Taylor Citigroup - Analyst</w:t>
        <w:br/>
        <w:t xml:space="preserve"> </w:t>
        <w:br/>
        <w:t>Kevin Fischbeck BofA Merrill Lynch - Analyst</w:t>
        <w:br/>
        <w:t xml:space="preserve"> </w:t>
        <w:br/>
        <w:t>Todd Corsair UBS - Analyst</w:t>
        <w:br/>
        <w:t xml:space="preserve"> </w:t>
        <w:br/>
        <w:t>Whit Mayo Robert W. Baird &amp; Company, Inc. - Analyst</w:t>
        <w:br/>
        <w:t xml:space="preserve"> </w:t>
        <w:br/>
        <w:t>Adam Feinstein Barclays Capital - Analyst</w:t>
        <w:br/>
        <w:t xml:space="preserve"> </w:t>
        <w:br/>
        <w:t>Frank Morgan RBC Capital Markets - Analyst</w:t>
        <w:br/>
        <w:t>PRESENTATION</w:t>
        <w:br/>
        <w:t xml:space="preserve"> </w:t>
        <w:br/>
        <w:t>Operator</w:t>
        <w:br/>
        <w:t>Good morning, my name is Christy and I will be your conference operator. At this time, I would like to welcome everyone to the UHS first</w:t>
        <w:br/>
        <w:t>quarter earnings conference call. All lines have been placed on mute to prevent any background noise. After the speakers' remarks, there</w:t>
        <w:br/>
        <w:t>will be a question-and-answer session. (Operator Instructions) I will now turn the conference over to Mr Steve Filton, CFO.</w:t>
        <w:br/>
        <w:t xml:space="preserve"> </w:t>
        <w:br/>
        <w:t>Steve Filton Universal Health Services Inc - CFO</w:t>
        <w:br/>
        <w:t>Thank you. Good morning. Alan Miller, our CEO is also joining us this morning. Welcome to this review of Universal Health Services'</w:t>
        <w:br/>
        <w:t>results for the first quarter ended March 31, 2012. During this conference call, Alan and I will be using words such as believes, expects,</w:t>
        <w:br/>
        <w:t>anticipates, estimates and similar words that represent forecasts, projections and forward-looking statements. For anyone not familiar</w:t>
        <w:br/>
        <w:t>with the risks and uncertainties inherent in these forward-looking statements, I recommend a careful reading of the Section on risk</w:t>
        <w:br/>
        <w:t>factors and forward-looking statements and risk factors in our Form 10-K for the year ended December 31, 2011. We'd like to highlight</w:t>
        <w:br/>
        <w:t>just a couple of developments and business trends before opening the call up to questions.</w:t>
        <w:br/>
        <w:t>As discussed in our press release last night, the Company recorded net income attributable to UHS per diluted share of $1.31 for the</w:t>
        <w:br/>
        <w:t>quarter. After adjusting for the prior year impact of several reimbursement items recorded during the quarter, our adjusted net income</w:t>
        <w:br/>
        <w:t>attributable to UHS per diluted share for the quarter ended March 31, 2012, was $1.13. On a same facility basis revenues in our behavioral</w:t>
        <w:br/>
        <w:t>health division increased 5.3% during the first quarter of 2012. We note that the PSI facilities are included in our same-store data for the</w:t>
        <w:br/>
        <w:t>entire quarter.</w:t>
        <w:br/>
        <w:t>Adjusted admissions in patient days to our behavioral health facilities owned for more than a year increased 9.2% and 2.8% respectively</w:t>
        <w:br/>
        <w:t>during the first quarter. Revenue per adjusted patient day rose 2.4% during the first quarter of 2012 over the comparable prior-year</w:t>
        <w:br/>
        <w:t>quarter.</w:t>
        <w:br/>
        <w:t>Operating margins for our behavioral health hospitals owned for more than a year increased to 26.8% during the quarter ended March</w:t>
        <w:br/>
        <w:t>31, 2012. As compared to 26.5% during the comparable prior-year period. On a same facility basis in our acute care division, revenues</w:t>
        <w:br/>
        <w:t>increased 0.8% during the first quarter of 2012. The increase resulted primarily from a 1.6% increase in adjusted admissions to our</w:t>
        <w:br/>
        <w:t>hospitals owned for more than a year.</w:t>
        <w:br/>
        <w:t>The relatively muted revenue growth reflects a difficult comparison to the prior-year quarter when our net revenues were favorably</w:t>
        <w:br/>
        <w:t>impacted by positive changes in payer mix, especially stabilization in uninsured volumes. On a same facility basis, operating margins for</w:t>
        <w:br/>
        <w:t>our acute hospitals decreased to 18.6% during the first quarter of 2012, from 20.5% during the first quarter of 2011. We also note that</w:t>
        <w:br/>
        <w:t>there are no EHR-related revenues included in our quarterly financial statements.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Our acute care hospitals provided charity care and uninsured discounts based on charges at established rates amounting to $315 million</w:t>
        <w:br/>
        <w:t>and $223 million during the three-month period ended March 31, 2012 and 2011. As a percentage of acute care net revenues, bad debts,</w:t>
        <w:br/>
        <w:t>charity, care expense and the uninsured discount in this year's first quarter were at levels higher than those experienced during the first</w:t>
        <w:br/>
        <w:t>quarter of 2011. However, due primarily to the increase in behavioral health revenues and the very low levels of bad debt and uninsured</w:t>
        <w:br/>
        <w:t>discounts in that business, our overall percentage of bad debt, charity care and uninsured discounts were lower than those experienced</w:t>
        <w:br/>
        <w:t>during the first quarter of 2011.</w:t>
        <w:br/>
        <w:t>Our cash from operating activities was approximately $134 million during the first quarter of 2012, as compared to $183 million in the</w:t>
        <w:br/>
        <w:t>first quarter of 2011. Our Accounts Receivable days outstanding increased to 56 days during the first quarter of 2012, primarily due to a</w:t>
        <w:br/>
        <w:t>lack of Medicaid payments from the State of Illinois, and a lack of disproportionate share payments from Texas, as well as the Rural Floor</w:t>
        <w:br/>
        <w:t>settlement recorded as a receivable during the quarter. At March 31, 2012, our ratio of debt to total capitalization was 59.6%.</w:t>
        <w:br/>
        <w:t>We spent $93 million on capital expenditures during the first quarter. Included in our capital expenditures were the construction costs</w:t>
        <w:br/>
        <w:t>related to the ongoing construction of a new acute care hospital in Temecula, California and a new bed tower at our Wellington facility in</w:t>
        <w:br/>
        <w:t>Florida. Effective in the first quarter of 2012, we have completed all of the divestitures required by the FTC as part of the PSI acquisition.</w:t>
        <w:br/>
        <w:t>Alan and I would be pleased to answer your questions at this time.</w:t>
        <w:br/>
        <w:t>QUESTIONS AND ANSWERS</w:t>
        <w:br/>
        <w:t xml:space="preserve"> </w:t>
        <w:br/>
        <w:t>Operator</w:t>
        <w:br/>
        <w:t>(Operator Instructions) Adam Feinstein, Barclays Capital.</w:t>
        <w:br/>
        <w:t xml:space="preserve"> </w:t>
        <w:br/>
        <w:t>Brian Sekino Barclays Capital - Analyst</w:t>
        <w:br/>
        <w:t>This is Brian Sekino on behalf of Adam this morning. Just wanted to know if you could provide us with some details in Vegas on some of</w:t>
        <w:br/>
        <w:t>the mix shift that you saw in the acute care versus the strong Q1 of 2011. If you could provide us with some details on how the mix shifted,</w:t>
        <w:br/>
        <w:t>if that was really the bolus of the mix shift in the quarter?</w:t>
        <w:br/>
        <w:t xml:space="preserve"> </w:t>
        <w:br/>
        <w:t>Steve Filton Universal Health Services Inc - CFO</w:t>
        <w:br/>
        <w:t>Sure, Brian. I think that in talking about the comparison, the anomaly was in the first quarter of last year. For those of you who recall, we</w:t>
        <w:br/>
        <w:t>talked a great deal in Q1 of 2011 about the fact that rather dramatically, unemployment rates had declined in the Vegas market from 15%</w:t>
        <w:br/>
        <w:t>at the end of 2010 to 12% in the first quarter of 2011, that we saw a benefit from that in our business almost immediately. We saw a</w:t>
        <w:br/>
        <w:t>reduction in uninsured volumes in the first quarter of 2011, that had an extremely favorable effect on our results and our revenues per</w:t>
        <w:br/>
        <w:t>admission, et cetera. As the 2011 progress, the payer mix regressed back to a normal mean, if you will, both in the Vegas market and I</w:t>
        <w:br/>
        <w:t>think in the portfolio in general.</w:t>
        <w:br/>
        <w:t>Most of those trends continued into the first quarter of 2011 -- excuse me, to the first quarter of 2012. Those trends are, again, the same</w:t>
        <w:br/>
        <w:t>as we've talked about the last few quarters, commercial volumes are down, Medicare volumes are down, really the only volumes that are</w:t>
        <w:br/>
        <w:t>up are Medicaid, which is actually managed Medicaid and to some degree our uninsured volumes. That's particularly true in some of our</w:t>
        <w:br/>
        <w:t>more economically troubled markets like Vegas and South Texas, but it's generally true through the portfolio. And that's what made the</w:t>
        <w:br/>
        <w:t>comparison so difficult from an acute care perspective in Q1.</w:t>
        <w:br/>
        <w:t xml:space="preserve"> </w:t>
        <w:br/>
        <w:t>Brian Sekino Barclays Capital - Analyst</w:t>
        <w:br/>
        <w:t>Okay. Then just a question on the behavioral side, looks like adjusted admissions were up very strong and adjusted patient days were up,</w:t>
        <w:br/>
        <w:t>but there was a gap in the growth. Is there a shift in more acute versus RTC? Or is there also some length of stay pressures from the</w:t>
        <w:br/>
        <w:t>Medicaid payers as well?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 xml:space="preserve"> </w:t>
        <w:br/>
        <w:t>Steve Filton Universal Health Services Inc - CFO</w:t>
        <w:br/>
        <w:t>Brian, again, it's a continuing trend where we're seeing compression in our length of stay, not anything new but also not something that</w:t>
        <w:br/>
        <w:t>seems to be decelerating yet at this point. It is primarily focused in the residential business, length of stay is down on both sides of our</w:t>
        <w:br/>
        <w:t>behavioral business but primarily on the residential side. And it is mostly, I think a function of Medicaid and managed Medicaid payers</w:t>
        <w:br/>
        <w:t>intentionally, obviously trying to get their patients out of the residential facilities sooner than previously.</w:t>
        <w:br/>
        <w:t xml:space="preserve"> </w:t>
        <w:br/>
        <w:t>Operator</w:t>
        <w:br/>
        <w:t>Tom Gallucci, Lazard Capital.</w:t>
        <w:br/>
        <w:t xml:space="preserve"> </w:t>
        <w:br/>
        <w:t>Tom Gallucci Lazard Capital Markets - Analyst</w:t>
        <w:br/>
        <w:t>Thanks for the details, Steve. Just on volumes, over and above mix on absolute utilization, did you see anything that was new or different</w:t>
        <w:br/>
        <w:t>as you look inside the details of the numbers that indicate that anything is better or worse to maybe where the trends have been in recent</w:t>
        <w:br/>
        <w:t>quarters? Or more stabilization?</w:t>
        <w:br/>
        <w:t xml:space="preserve"> </w:t>
        <w:br/>
        <w:t>Steve Filton Universal Health Services Inc - CFO</w:t>
        <w:br/>
        <w:t>The growth in volumes, that 1.6% growth in adjusted admissions, same-store admissions, we thought seemed to be much as expected,</w:t>
        <w:br/>
        <w:t>and a reasonable number. I think Tom, we're more focused on the fact that when the economy begins to improve, in a number of our</w:t>
        <w:br/>
        <w:t>markets but in particularly some of our larger markets, that we're well-positioned to benefit from that, and we're waiting patiently for</w:t>
        <w:br/>
        <w:t>that to happen. Obviously, this has been an extended recession and it's been particularly extended again in some of our most important</w:t>
        <w:br/>
        <w:t>markets. So that's really what we're keeping our eye on most importantly.</w:t>
        <w:br/>
        <w:t xml:space="preserve"> </w:t>
        <w:br/>
        <w:t>Tom Gallucci Lazard Capital Markets - Analyst</w:t>
        <w:br/>
        <w:t>Okay. So not same things worse but it does sound like you're still waiting for things to get a little bit better. On the cash flow you</w:t>
        <w:br/>
        <w:t>mentioned some of the state collections I guess in particular, was there anything else that you can talk about on collections? Are rates</w:t>
        <w:br/>
        <w:t>still pretty consistent relative to outside of the states that you mentioned?</w:t>
        <w:br/>
        <w:t xml:space="preserve"> </w:t>
        <w:br/>
        <w:t>Steve Filton Universal Health Services Inc - CFO</w:t>
        <w:br/>
        <w:t>I think from a rate perspective, there's nothing significant going on either from our government payers or our private payers. The biggest</w:t>
        <w:br/>
        <w:t>collection issue, which we discussed last quarter as well, is almost a complete lack of payments from Illinois Medicaid, although</w:t>
        <w:br/>
        <w:t>payments did resume again this past week, so we view that as an encouraging sign. And we believe the Texas Medicaid disproportionate</w:t>
        <w:br/>
        <w:t>share payments, which were not made in Q1, we're actually expecting at least a portion of those payments to be made either today or</w:t>
        <w:br/>
        <w:t>Monday. So we're hoping to get a little bit of easing of that pressure.</w:t>
        <w:br/>
        <w:t xml:space="preserve"> </w:t>
        <w:br/>
        <w:t>Tom Gallucci Lazard Capital Markets - Analyst</w:t>
        <w:br/>
        <w:t>Okay. Then as Illinois resumed, do they have a catch up or how fast do you expect to make up what you haven't been paid in the past?</w:t>
        <w:br/>
        <w:t xml:space="preserve"> </w:t>
        <w:br/>
        <w:t>Steve Filton Universal Health Services Inc - CFO</w:t>
        <w:br/>
        <w:t>I wish I could precisely answer that question, Tom. The state is not terribly helpful in letting folks know what their plan is, although they</w:t>
        <w:br/>
        <w:t>certainly have taken the position consistently that they intend to pay all the outstanding receivables. So that's our expectation and</w:t>
        <w:br/>
        <w:t>obviously that's the way we've reflected in our financials. But there is no plan that the state has issued as to when the timing of those</w:t>
        <w:br/>
        <w:t>payments will take place.</w:t>
        <w:br/>
        <w:t xml:space="preserve"> </w:t>
        <w:br/>
        <w:t>Operator</w:t>
        <w:br/>
        <w:t>Darren Lehrich, Deutsche Bank.</w:t>
        <w:br/>
        <w:t xml:space="preserve"> </w:t>
        <w:br/>
        <w:t>Darren Lehrich Deutsche Bank - Analyst</w:t>
        <w:br/>
        <w:t>A couple things here. First, I want to start with capital deployment. It does look like you held a little back in the quarter on share</w:t>
        <w:br/>
        <w:t>repurchase. I guess I'd be curious just to know if you are preserving capital for any particular reason at the moment, and to the extent</w:t>
        <w:br/>
        <w:t>that ties into what you're seeing in the acquisition pipeline, how we should be thinking about that and how maybe that's changed over</w:t>
        <w:br/>
        <w:t>the last six months or so as you think about deploying capital?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Steve Filton Universal Health Services Inc - CFO</w:t>
        <w:br/>
        <w:t>Darren, I don't think there's anything terribly new this quarter. As I think we've probably said, pretty consistently over the course of the</w:t>
        <w:br/>
        <w:t>last few quarters, we are mostly focused on generating cash and repaying debt. As effectively as we can. We are entertaining other</w:t>
        <w:br/>
        <w:t>opportunities, both internal and external to deploy capital. If we discover or are able to take advantage of opportunities that we find</w:t>
        <w:br/>
        <w:t>really compelling, we're prepared to do so. But again, I'll make the point that in our minds, they're going to have to be pretty compelling.</w:t>
        <w:br/>
        <w:t xml:space="preserve"> </w:t>
        <w:br/>
        <w:t>Darren Lehrich Deutsche Bank - Analyst</w:t>
        <w:br/>
        <w:t>Okay. Then just with the NAP deal looking like it's off the table for now, is there anything else that looks more imminent in the pipeline?</w:t>
        <w:br/>
        <w:t>Just on the acute side, would love to get a comment or two there about what kinds of things you're evaluating.</w:t>
        <w:br/>
        <w:t xml:space="preserve"> </w:t>
        <w:br/>
        <w:t>Steve Filton Universal Health Services Inc - CFO</w:t>
        <w:br/>
        <w:t>Yes. So as we discussed last quarter, the NAP deal that we had previously announced has lapsed, largely because the seller has been</w:t>
        <w:br/>
        <w:t>unable to meet all their obligations and are involved in some litigation at the moment. So you're right, we put that off to the side. As is</w:t>
        <w:br/>
        <w:t>our practice, Darren, I don't think we're going to make any specific comments about opportunities on either side of the business. Again,</w:t>
        <w:br/>
        <w:t>just suffice it to say that we're continuing to look and we're continuing to pursue internal opportunities as well. I mentioned in my</w:t>
        <w:br/>
        <w:t>remarks that we're building new hospitals, or new acute capacity in California and Florida. And we certainly continue to explore those</w:t>
        <w:br/>
        <w:t>opportunities as well.</w:t>
        <w:br/>
        <w:t xml:space="preserve"> </w:t>
        <w:br/>
        <w:t>Darren Lehrich Deutsche Bank - Analyst</w:t>
        <w:br/>
        <w:t>Great. Okay. Then as you look at the acute business, obviously the comp was the big factor here. Is there any way to help us think about</w:t>
        <w:br/>
        <w:t>how things progressed over the course of the quarter? And can you just comment a little bit about how you see that comp impacting Q2?</w:t>
        <w:br/>
        <w:t>I know it was still pretty strong throughout the first half last year, but how should we be thinking about that?</w:t>
        <w:br/>
        <w:t xml:space="preserve"> </w:t>
        <w:br/>
        <w:t>Steve Filton Universal Health Services Inc - CFO</w:t>
        <w:br/>
        <w:t>Well, as far as the progression goes, Darren, I would say that both volumes and payer mix probably strengthened a little bit as the</w:t>
        <w:br/>
        <w:t>quarter went on although in fairness, I don't -- I'm not exactly sure how or what to read into that. You're absolutely right, our</w:t>
        <w:br/>
        <w:t>expectations that we set a couple months ago when we gave guidance for 2012 is that acute care revenue growth would be fairly modest</w:t>
        <w:br/>
        <w:t>in 2012 in the 2.5% to 3% range. Part of that thinking was that we knew that in the first half of the year, the comparisons would be</w:t>
        <w:br/>
        <w:t>difficult so even though we didn't get into specifics and won't do that today either, I think the notion was we would be somewhat lower</w:t>
        <w:br/>
        <w:t>than the 2.5% to 3% in the first half of the year and a little bit higher in the back half of the year as the comparisons got easier. And that's</w:t>
        <w:br/>
        <w:t>still our view. I should make the point that I think the first quarter played out very consistent with our internal expectations, certainly from</w:t>
        <w:br/>
        <w:t>an overall basis. But from a pricing perspective, we are I think a little disappointed with the level of acute care pricing but don't view it as</w:t>
        <w:br/>
        <w:t>all as out of line with our full-year guidance.</w:t>
        <w:br/>
        <w:t xml:space="preserve"> </w:t>
        <w:br/>
        <w:t>Operator</w:t>
        <w:br/>
        <w:t>Ralph Giacobbe, Credit Suisse.</w:t>
        <w:br/>
        <w:t xml:space="preserve"> </w:t>
        <w:br/>
        <w:t>Ralph Giacobbe Credit Suisse - Analyst</w:t>
        <w:br/>
        <w:t>Steve, going back to what you said in terms of the pricing number down 0.8% on the acute care side, obviously impacted by the mix but I</w:t>
        <w:br/>
        <w:t>was just wondering on the pure pricing side maybe you could remind us what rates you're getting from managed care, if it's in line with</w:t>
        <w:br/>
        <w:t>what you historically gotten a little bit lower and maybe even on the Medicaid side, maybe tell us what the pure price decline was in the</w:t>
        <w:br/>
        <w:t>first quarter?</w:t>
        <w:br/>
        <w:t xml:space="preserve"> </w:t>
        <w:br/>
        <w:t>Steve Filton Universal Health Services Inc - CFO</w:t>
        <w:br/>
        <w:t>Yes. I think from a rate perspective, Ralph, we continue to get commercial rate increases in the 5% to 7% range that we've talked about</w:t>
        <w:br/>
        <w:t>for some time. Our Medicaid declines as we've been saying since July of last year are in the 3% to 4% range, and I think what's driving --</w:t>
        <w:br/>
        <w:t>as I tried to outline before, what's driving the pressure on acute care pricing is not rates from a particular payer, but the mix of business.</w:t>
        <w:br/>
        <w:t>And that mix continues to shift from our better paying commercial and Medicare patients to our weaker paying Medicaid and frankly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>non-paying patients. That trend has been in place for a while now, and that's -- the fact that, that trend was interrupted in the first</w:t>
        <w:br/>
        <w:t>quarter of 2011 last year and we're seeing it resumed in the back half of 2011 and into 2012, that's really what's driving that very difficult</w:t>
        <w:br/>
        <w:t>comparison in Q1.</w:t>
        <w:br/>
        <w:t xml:space="preserve"> </w:t>
        <w:br/>
        <w:t>Ralph Giacobbe Credit Suisse - Analyst</w:t>
        <w:br/>
        <w:t>Okay. That's fair. Maybe you can give us in terms of your managed care contracts, do you have what percentage is done for 2012 versus</w:t>
        <w:br/>
        <w:t>2013?</w:t>
        <w:br/>
        <w:t xml:space="preserve"> </w:t>
        <w:br/>
        <w:t>Steve Filton Universal Health Services Inc - CFO</w:t>
        <w:br/>
        <w:t>I would say at this point, we've probably got somewhere between two-thirds and 0.75 of our 2012 contracts done and maybe a 0.25 to a</w:t>
        <w:br/>
        <w:t>third of our of 2013 contracts.</w:t>
        <w:br/>
        <w:t xml:space="preserve"> </w:t>
        <w:br/>
        <w:t>Ralph Giacobbe Credit Suisse - Analyst</w:t>
        <w:br/>
        <w:t>Okay. Then just going back to the behavioral side where your conversation earlier around the decline in length of stay, is this something</w:t>
        <w:br/>
        <w:t>we should think about that's going to comp out shortly, or is there just a lot more days to come out as more -- as we get more of a shift to</w:t>
        <w:br/>
        <w:t>managed Medicaid?</w:t>
        <w:br/>
        <w:t xml:space="preserve"> </w:t>
        <w:br/>
        <w:t>Steve Filton Universal Health Services Inc - CFO</w:t>
        <w:br/>
        <w:t>I'm not sure, Ralph, that we can answer that question with great confidence. This pressure on length of stay has been existing now for</w:t>
        <w:br/>
        <w:t>some time. I think it is largely a function of state Medicaid programs or their contractor, managed Medicaid providers who are attempting</w:t>
        <w:br/>
        <w:t>to address budgetary concerns and drive costs down by reducing length of stay. As we expect with Medicaid rates, we think that pressure</w:t>
        <w:br/>
        <w:t>will ease a little bit in this next budgetary cycle beginning this summer. But I suspect that we may not see length of stay compression</w:t>
        <w:br/>
        <w:t>completely stabilize at that point. It may still continue to trend downward.</w:t>
        <w:br/>
        <w:t xml:space="preserve"> </w:t>
        <w:br/>
        <w:t>Operator</w:t>
        <w:br/>
        <w:t>AJ Rice, UBS.</w:t>
        <w:br/>
        <w:t xml:space="preserve"> </w:t>
        <w:br/>
        <w:t>AJ Rice UBS - Analyst</w:t>
        <w:br/>
        <w:t>A couple of questions, if I could ask. On the acute side, the year-to-year margin trend, down 190 basis points, I assume that you would</w:t>
        <w:br/>
        <w:t>say that's mostly due to the top line pressure, but I did want to at least ask is there anything on labor or supply that's worth calling out</w:t>
        <w:br/>
        <w:t>that you saw in the quarter? That was particularly noteworthy absent just a natural effect of the pressure on the top line?</w:t>
        <w:br/>
        <w:t xml:space="preserve"> </w:t>
        <w:br/>
        <w:t>Steve Filton Universal Health Services Inc - CFO</w:t>
        <w:br/>
        <w:t>No, AJ, I think that we would attribute the margin decline almost exclusively to the top line pressure.</w:t>
        <w:br/>
        <w:t xml:space="preserve"> </w:t>
        <w:br/>
        <w:t>AJ Rice UBS - Analyst</w:t>
        <w:br/>
        <w:t>Okay. You didn't recognize any high-tech revenue in the quarter or incentive payments in the quarter. You did collect it looks like [$17]</w:t>
        <w:br/>
        <w:t>million in cash. Do you have an updated estimate or what is your thought on how much you would likely collect in cash this year? And any</w:t>
        <w:br/>
        <w:t>thought -- updated thought on timing of recognition?</w:t>
        <w:br/>
        <w:t xml:space="preserve"> </w:t>
        <w:br/>
        <w:t>Steve Filton Universal Health Services Inc - CFO</w:t>
        <w:br/>
        <w:t>I think I would just reiterate what we talked about from a free cash flow perspective last year. Excuse me, at our 2012 -- guidance, and</w:t>
        <w:br/>
        <w:t>that is we expect to generate free cash flow in the $400 million to $500 million range. And again much like our operating income</w:t>
        <w:br/>
        <w:t>guidance, I don't think we have any changes to that.</w:t>
        <w:br/>
        <w:t xml:space="preserve"> </w:t>
        <w:br/>
        <w:t>AJ Rice UBS - Analyst</w:t>
        <w:br/>
        <w:t>Okay. Then just finally on the Medicare proposed rule, any comment or thought or reaction to that relative to what you were thinking?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Steve Filton Universal Health Services Inc - CFO</w:t>
        <w:br/>
        <w:t>I don't know what others have said, but I think we probably reacted by thinking that the update was maybe 100 to 150 basis points lower</w:t>
        <w:br/>
        <w:t>than we expected, mostly because of higher than expected coding adjustment and a higher threshold on the outliers. I'm not smart</w:t>
        <w:br/>
        <w:t>enough to predict how the final rule will look. Obviously the industry will lobby hard for some relief on both those issues.</w:t>
        <w:br/>
        <w:t xml:space="preserve"> </w:t>
        <w:br/>
        <w:t>Alan Miller Universal Health Services Inc - CEO</w:t>
        <w:br/>
        <w:t>AJ, you guys did very well in the draft. You've got a first rounder in Jim Forbes.</w:t>
        <w:br/>
        <w:t xml:space="preserve"> </w:t>
        <w:br/>
        <w:t>Operator</w:t>
        <w:br/>
        <w:t>Gary Lieberman, Wells Fargo.</w:t>
        <w:br/>
        <w:t xml:space="preserve"> </w:t>
        <w:br/>
        <w:t>Gary Lieberman Wells Fargo Securities, LLC - Analyst</w:t>
        <w:br/>
        <w:t>Behavioral continues to be very strong. Is it possible for you to parse out how much of that is organic, how much of that is continuing to</w:t>
        <w:br/>
        <w:t>benefit from the synergies on the site solution assets?</w:t>
        <w:br/>
        <w:t xml:space="preserve"> </w:t>
        <w:br/>
        <w:t>Steve Filton Universal Health Services Inc - CFO</w:t>
        <w:br/>
        <w:t>I don't know that I can do it precisely, Gary. I will tell you that we continue to improve the margin on the PSI assets. Or the PSI portfolio.</w:t>
        <w:br/>
        <w:t>And I think our view is that there is still a benefit -- a continuing benefit to be had, so we're generally positive about behavioral</w:t>
        <w:br/>
        <w:t>performance for two reasons. One is we view the revenue growth in that business as very solid and strong. We've been growing at above</w:t>
        <w:br/>
        <w:t>5% for 2.5 years now in the teeth obviously, of a very severe recession. So we feel real good about the underlying demand in that</w:t>
        <w:br/>
        <w:t>business. Then we still feel, as I said that there are opportunities that we've talked about in many occasions before to continue to drive</w:t>
        <w:br/>
        <w:t>slightly higher margins in the PSI portfolio.</w:t>
        <w:br/>
        <w:t xml:space="preserve"> </w:t>
        <w:br/>
        <w:t>Gary Lieberman Wells Fargo Securities, LLC - Analyst</w:t>
        <w:br/>
        <w:t>And so the total compared to when you first purchased the assets, the total expectation is higher, lower, the same in terms of the total</w:t>
        <w:br/>
        <w:t>synergies that you'll be able to get out of it?</w:t>
        <w:br/>
        <w:t xml:space="preserve"> </w:t>
        <w:br/>
        <w:t>Steve Filton Universal Health Services Inc - CFO</w:t>
        <w:br/>
        <w:t>In terms of the margin improvement, which we pegged all along at 50 to 100 basis points, cumulatively I'd say we feel fairly confident</w:t>
        <w:br/>
        <w:t>we'll come in at the high end of that number.</w:t>
        <w:br/>
        <w:t xml:space="preserve"> </w:t>
        <w:br/>
        <w:t>Operator</w:t>
        <w:br/>
        <w:t>Gary Taylor, Citigroup.</w:t>
        <w:br/>
        <w:t xml:space="preserve"> </w:t>
        <w:br/>
        <w:t>Gary Taylor Citigroup - Analyst</w:t>
        <w:br/>
        <w:t>Just had two questions. Steve, is this the first quarter that PSI is fully in the same store or was that last quarter?</w:t>
        <w:br/>
        <w:t xml:space="preserve"> </w:t>
        <w:br/>
        <w:t>Steve Filton Universal Health Services Inc - CFO</w:t>
        <w:br/>
        <w:t>No. It's the first quarter where we have a full quarter comparison.</w:t>
        <w:br/>
        <w:t xml:space="preserve"> </w:t>
        <w:br/>
        <w:t>Gary Taylor Citigroup - Analyst</w:t>
        <w:br/>
        <w:t>Okay. That's what I thought. So you had been running on the legacy UHS north of 6% revenue growth for some time and this number is</w:t>
        <w:br/>
        <w:t>5.3%. Did I miss any comment in terms of -- have you parsed out at all PSI versus legacy UHS? Or is the length of stay issue kind of</w:t>
        <w:br/>
        <w:t>impacting both of the assets?</w:t>
        <w:br/>
        <w:t xml:space="preserve"> </w:t>
        <w:br/>
        <w:t>Steve Filton Universal Health Services Inc - CFO</w:t>
        <w:br/>
        <w:t>I think that the length of stay issue is affecting the residential assets primarily again in both portfolios. I will say -- I don't know that you</w:t>
        <w:br/>
        <w:t>were getting to this question or getting to this point with your question, but having the PSI facilities in for a full quarter of comparison, we</w:t>
        <w:br/>
        <w:t>get a little bit of a drag from their Pines facilities in Virginia. Those were facilities that were somewhat of a problem for PSI, they were</w:t>
        <w:br/>
        <w:t>having troubled facilities at the time that PSI owned them and quite frankly remain so for us. So including that, we closed down one of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the three campuses that we operate there. That clearly drove revenue down in the quarter in an effort to right that ship and get the</w:t>
        <w:br/>
        <w:t>quality issues in line for future growth, which I think we feel well poised to do, but it was a bit of a drag in the quarter and the mechanics</w:t>
        <w:br/>
        <w:t>of having PSI in the same-store comparison contributed to that.</w:t>
        <w:br/>
        <w:t xml:space="preserve"> </w:t>
        <w:br/>
        <w:t>Gary Taylor Citigroup - Analyst</w:t>
        <w:br/>
        <w:t>Okay. Yes, that is what I was after. I presume you're not going to want to break those out separately anymore, but I'm just wondering if</w:t>
        <w:br/>
        <w:t>the slightly slower revenue growth was the impact of PSI coming into the quarter and it sounds like it was. Would you agree -- does leap</w:t>
        <w:br/>
        <w:t>year have a positive benefit for the behavioral book?</w:t>
        <w:br/>
        <w:t xml:space="preserve"> </w:t>
        <w:br/>
        <w:t>Steve Filton Universal Health Services Inc - CFO</w:t>
        <w:br/>
        <w:t>I always been a believer that leap year doesn't have much of an effect either way. It affects the cosmetic metrics a little bit, you've got an</w:t>
        <w:br/>
        <w:t>extra obviously, day of both admissions and patient days but you also have an extra day of salary expense. And so I don't think it makes a</w:t>
        <w:br/>
        <w:t>whole lot of difference.</w:t>
        <w:br/>
        <w:t xml:space="preserve"> </w:t>
        <w:br/>
        <w:t>Gary Taylor Citigroup - Analyst</w:t>
        <w:br/>
        <w:t>Okay. My last question, maybe more for Alan, I'd be interested I was reading the other day about this $1.5 billion Union Village</w:t>
        <w:br/>
        <w:t>development in Las Vegas that's supposed to have four hospitals and just wondering if you guys have a view if that's still a pipe dream at</w:t>
        <w:br/>
        <w:t>this stage or if at any point that geographically that would possibly create any threat to you if they eventually get these hospitals built,</w:t>
        <w:br/>
        <w:t>any thoughts around that?</w:t>
        <w:br/>
        <w:t xml:space="preserve"> </w:t>
        <w:br/>
        <w:t>Steve Filton Universal Health Services Inc - CFO</w:t>
        <w:br/>
        <w:t>I'll take that one, Gary. So that big development, which is in the Southeast part of Las Vegas, or in Henderson, has been on the boards for</w:t>
        <w:br/>
        <w:t>many, many years. It sounds like it's a little bit closer to reality, perhaps than it has been from a hospital perspective. I think the</w:t>
        <w:br/>
        <w:t>developers went to Catholic Healthcare West because they clearly have historically dominated that quadrant of the market. What we</w:t>
        <w:br/>
        <w:t>have heard -- and I don't mean it in any way to be definitive is that whether or not Catholic Healthcare West will build -- what they will</w:t>
        <w:br/>
        <w:t>build as part of that development is very much still uncertain at this point. So no, I think from our perspective, that is not a quadrant of</w:t>
        <w:br/>
        <w:t>the city that we have ever competed terribly robustly in. And I don't think that's changing anytime soon.</w:t>
        <w:br/>
        <w:t xml:space="preserve"> </w:t>
        <w:br/>
        <w:t>Operator</w:t>
        <w:br/>
        <w:t>Kevin Fischbeck, Bank of America.</w:t>
        <w:br/>
        <w:t xml:space="preserve"> </w:t>
        <w:br/>
        <w:t>Kevin Fischbeck BofA Merrill Lynch - Analyst</w:t>
        <w:br/>
        <w:t>It wasn't clear to me whether you answered this in response to AJ's question, but as far as the EPS guidance, that you're giving, are you</w:t>
        <w:br/>
        <w:t>reaffirming that kind of ex the Medicare boost?</w:t>
        <w:br/>
        <w:t xml:space="preserve"> </w:t>
        <w:br/>
        <w:t>Steve Filton Universal Health Services Inc - CFO</w:t>
        <w:br/>
        <w:t>Yes. Our practice I think always is if we don't say anything, we're not changing anything. But we would reconfirm our year end guidance.</w:t>
        <w:br/>
        <w:t xml:space="preserve"> </w:t>
        <w:br/>
        <w:t>Kevin Fischbeck BofA Merrill Lynch - Analyst</w:t>
        <w:br/>
        <w:t>Okay. Then the Medicare boost would be on top of that -- the one-time items discussed this quarter would be on top of that?</w:t>
        <w:br/>
        <w:t xml:space="preserve"> </w:t>
        <w:br/>
        <w:t>Steve Filton Universal Health Services Inc - CFO</w:t>
        <w:br/>
        <w:t>Right. As we're excluding that from our guidance just like we excluded them during the quarter.</w:t>
        <w:br/>
        <w:t xml:space="preserve"> </w:t>
        <w:br/>
        <w:t>Kevin Fischbeck BofA Merrill Lynch - Analyst</w:t>
        <w:br/>
        <w:t>Okay, all right. Perfect. I guess maybe the answer was -- in response to Gary's question, but I would have thought that the same-store</w:t>
        <w:br/>
        <w:t>behavioral revenue growth would have been a little bit stronger given the leap year. Is it really just that one facility or is there anything</w:t>
        <w:br/>
        <w:t>else -- how much was closing down that one campus to your same-store metrics?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Steve Filton Universal Health Services Inc - CFO</w:t>
        <w:br/>
        <w:t>I don't know the precise impact, but that was probably the biggest impact, Kevin. We closed the facility in Missouri, a residential facility in</w:t>
        <w:br/>
        <w:t>a process to convert it to acute care beds. That had again, a slightly negative impact in the quarter although obviously we think an</w:t>
        <w:br/>
        <w:t>ongoing more positive impact. We continue to work on some regulatory issues in Illinois that I think long-term should have a positive</w:t>
        <w:br/>
        <w:t>impact, but I don't know that any of those had real needle moving impacts.</w:t>
        <w:br/>
        <w:t xml:space="preserve"> </w:t>
        <w:br/>
        <w:t>Kevin Fischbeck BofA Merrill Lynch - Analyst</w:t>
        <w:br/>
        <w:t>Okay. Then as far as Vegas goes, I guess we're kind of seeing some modest economic improvement in Vegas. How in your experience,</w:t>
        <w:br/>
        <w:t>how long is there between a change in the underlying economic metrics in a market before that starts to really flow through to the</w:t>
        <w:br/>
        <w:t>numbers? Because it sounds like it's not showing up yet, but when would you start to expect that to show up?</w:t>
        <w:br/>
        <w:t xml:space="preserve"> </w:t>
        <w:br/>
        <w:t>Steve Filton Universal Health Services Inc - CFO</w:t>
        <w:br/>
        <w:t>I think that historically, Kevin, our view is that there's usually something like a two to four quarter lag before our business, the hospital</w:t>
        <w:br/>
        <w:t>business starts to really get the impact of underlying economic metrics particularly changes in unemployment. It's why we were so</w:t>
        <w:br/>
        <w:t>surprised a year ago that we seemed to get an almost real-time immediate benefit from a decline in unemployment in that market and</w:t>
        <w:br/>
        <w:t>why we frankly at the time didn't think that was necessarily going to be sustainable. But to your point, I think that some of the news</w:t>
        <w:br/>
        <w:t>coming out of the Vegas market over the last few months has been encouraging. We're certainly encouraged by it, and we would hope</w:t>
        <w:br/>
        <w:t>that by the end of this year, we'd start to see some of that benefit in our business.</w:t>
        <w:br/>
        <w:t xml:space="preserve"> </w:t>
        <w:br/>
        <w:t>Operator</w:t>
        <w:br/>
        <w:t>Todd Corsair, UBS.</w:t>
        <w:br/>
        <w:t xml:space="preserve"> </w:t>
        <w:br/>
        <w:t>Todd Corsair UBS - Analyst</w:t>
        <w:br/>
        <w:t>Just wondered if you guys could comment on your outlook for allocating free cash flow as someone earlier pointed out, you had only a</w:t>
        <w:br/>
        <w:t>couple million spent on share repurchase during the quarter, and I think per your 10-K, you are expecting a pretty significant amount of</w:t>
        <w:br/>
        <w:t>free cash flow. So really just interested in hearing where you stand in terms of the balance sheet at this point. Do you want to -- are you</w:t>
        <w:br/>
        <w:t>guys prioritizing moving back toward investment grade or might we expect a more balanced allocation of free cash flow perhaps with a</w:t>
        <w:br/>
        <w:t>little more towards the equity in terms of stock repurchase going forward?</w:t>
        <w:br/>
        <w:t xml:space="preserve"> </w:t>
        <w:br/>
        <w:t>Steve Filton Universal Health Services Inc - CFO</w:t>
        <w:br/>
        <w:t>Todd, I think that Darren asked a similar question before, and I just very quickly reiterate that absent compelling opportunities on the</w:t>
        <w:br/>
        <w:t>M&amp;A front, we are largely dedicating our free cash flow to debt repayment. But are exploring these opportunities and if compelling ones</w:t>
        <w:br/>
        <w:t>arise, we will be prepared to take advantage of them.</w:t>
        <w:br/>
        <w:t xml:space="preserve"> </w:t>
        <w:br/>
        <w:t>Todd Corsair UBS - Analyst</w:t>
        <w:br/>
        <w:t>But outside of M&amp;A, stock repurchase is a far lower priority than debt reduction?</w:t>
        <w:br/>
        <w:t xml:space="preserve"> </w:t>
        <w:br/>
        <w:t>Steve Filton Universal Health Services Inc - CFO</w:t>
        <w:br/>
        <w:t>I think all the priorities have to be considered at the same time. So I think that if there is a lack of compelling M&amp;A opportunities, we</w:t>
        <w:br/>
        <w:t>might have a different point of view about free cash flow -- about share repurchase, but I don't think we can answer the opportunity in a</w:t>
        <w:br/>
        <w:t>vacuum. I think we are exploring all those alternatives at the same time.</w:t>
        <w:br/>
        <w:t xml:space="preserve"> </w:t>
        <w:br/>
        <w:t>Todd Corsair UBS - Analyst</w:t>
        <w:br/>
        <w:t>That's very helpful, thanks. Lastly, if could you just refresh us on what remaining capacity you have under existing authorization?</w:t>
        <w:br/>
        <w:t xml:space="preserve"> </w:t>
        <w:br/>
        <w:t>Steve Filton Universal Health Services Inc - CFO</w:t>
        <w:br/>
        <w:t>I think our existing authorization is fairly thin, but I don't think that's a determinant factor. If we think it's appropriate to move forward, we</w:t>
        <w:br/>
        <w:t>certainly, I think, can expand that authorization with without a great deal of difficulty.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Todd Corsair UBS - Analyst</w:t>
        <w:br/>
        <w:t>No obstacle there.</w:t>
        <w:br/>
        <w:t xml:space="preserve"> </w:t>
        <w:br/>
        <w:t>Operator</w:t>
        <w:br/>
        <w:t>(Operator Instructions) Whit Mayo, Robert W Baird.</w:t>
        <w:br/>
        <w:t xml:space="preserve"> </w:t>
        <w:br/>
        <w:t>Whit Mayo Robert W. Baird &amp; Company, Inc. - Analyst</w:t>
        <w:br/>
        <w:t>Just a couple final questions. Steve, is it still your expectation that the Medicare rule for behavioral will be a notice and will probably</w:t>
        <w:br/>
        <w:t>avoid the formal rule making session? Does that really mean anything to you one way or the other?</w:t>
        <w:br/>
        <w:t xml:space="preserve"> </w:t>
        <w:br/>
        <w:t>Steve Filton Universal Health Services Inc - CFO</w:t>
        <w:br/>
        <w:t>Well, Whit, I think that the question has been put to us quite differently over the course of the last few months. And that is where we</w:t>
        <w:br/>
        <w:t>expecting major changes to the site PPS regulations? And we said no. We expected that the action of CMS would likely either just be the</w:t>
        <w:br/>
        <w:t>regular market basket update or some minor tweaks to the system. That remains our expectation. It strikes me more about this than I do,</w:t>
        <w:br/>
        <w:t>but it strikes me that the investors and the investing public are coming around to that point of view. We've had that point of view for</w:t>
        <w:br/>
        <w:t>some months now.</w:t>
        <w:br/>
        <w:t xml:space="preserve"> </w:t>
        <w:br/>
        <w:t>Whit Mayo Robert W. Baird &amp; Company, Inc. - Analyst</w:t>
        <w:br/>
        <w:t>I'd agree. Maybe one other question, several of your peers are feeling the pinch on salaries and other expenses from employment costs,</w:t>
        <w:br/>
        <w:t>income guarantees, whatever physician strategy they have. It's really never been central to what you guys view as core to your strategy.</w:t>
        <w:br/>
        <w:t>Just wanted to confirm that nothing has really changed one way or the other as you think about realigning interest with physicians.</w:t>
        <w:br/>
        <w:t xml:space="preserve"> </w:t>
        <w:br/>
        <w:t>Steve Filton Universal Health Services Inc - CFO</w:t>
        <w:br/>
        <w:t>Well, I think just to be clear, we certainly believe as I think most of our peers do that physician integration is a critical piece of our strategy</w:t>
        <w:br/>
        <w:t>moving forward. I think as you've described it and I think, fairly described it, we may not be as enthusiastic about the idea that the only</w:t>
        <w:br/>
        <w:t>way to address the physician integration issue is through employment and acquisition. We're pursuing a whole array of alternatives,</w:t>
        <w:br/>
        <w:t>including clinical integration, et cetera, and we'll continue to do so in large part because we recognize I think as you alluded to in your</w:t>
        <w:br/>
        <w:t>comments that the purchase of physician practices and the employment of physicians often results in negative consequences, like</w:t>
        <w:br/>
        <w:t>increased cost, et cetera that if we can we'd prefer to avoid. But we very much view physician integration as a market by market issue and</w:t>
        <w:br/>
        <w:t>as I said, we don't have a one solution fits all approach to it. But we are very conscious of the fact that providers over the years have had</w:t>
        <w:br/>
        <w:t>very negative experiences in many cases with the economics of physician employment and acquisition. So we're very cautious about it.</w:t>
        <w:br/>
        <w:t xml:space="preserve"> </w:t>
        <w:br/>
        <w:t>Whit Mayo Robert W. Baird &amp; Company, Inc. - Analyst</w:t>
        <w:br/>
        <w:t>Yes. Maybe shifting gears just to high-tech and maybe a longer-term question, but do you have any internal thoughts as you look out to</w:t>
        <w:br/>
        <w:t>Stage Two and the requirements, I know it's a little over the horizon but I'm curious what's on the top of mind with your IT department</w:t>
        <w:br/>
        <w:t>right now.</w:t>
        <w:br/>
        <w:t xml:space="preserve"> </w:t>
        <w:br/>
        <w:t>Steve Filton Universal Health Services Inc - CFO</w:t>
        <w:br/>
        <w:t>I'm not exactly sure what you're asking, Whit. If you are asking, do you think we can comply with the Stage Two requirements, I think the</w:t>
        <w:br/>
        <w:t>answer is yes. Our EHR implementation, which is still in relatively early stages, but we've got probably a quarter of our hospitals</w:t>
        <w:br/>
        <w:t>implemented at this point, we're feeling pretty good about the way it's going. We're not yet there in terms of meeting the meaningful use</w:t>
        <w:br/>
        <w:t>requirements, but we expect to be there and are feeling generally positive about the process.</w:t>
        <w:br/>
        <w:t xml:space="preserve"> </w:t>
        <w:br/>
        <w:t>Whit Mayo Robert W. Baird &amp; Company, Inc. - Analyst</w:t>
        <w:br/>
        <w:t>I guess I was just asking whether or not you felt that there were going to have to be more additional internal resources committed to get</w:t>
        <w:br/>
        <w:t>to Stage Two and Three and maybe a corollary to that being the cost associated with it. I guess a few of us have a great idea for what it</w:t>
        <w:br/>
        <w:t>looks into Stage Two and Three at this point.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Steve Filton Universal Health Services Inc - CFO</w:t>
        <w:br/>
        <w:t>Okay. No, I understand the question better. I think that at this point, our overall estimates of what the EHR implementation will cost us</w:t>
        <w:br/>
        <w:t>have not changed. Butt in fairness, I think your question points to a good point or makes a good point, yes, it's a changing process. Every</w:t>
        <w:br/>
        <w:t>time we do an implementation, we rethink our approach, et cetera. So it's certainly not impossible that at some point down the road we</w:t>
        <w:br/>
        <w:t>come back and revise our estimates of cost or whatever. But at the moment, I think we're comfortable with what we've put out there.</w:t>
        <w:br/>
        <w:t xml:space="preserve"> </w:t>
        <w:br/>
        <w:t>Whit Mayo Robert W. Baird &amp; Company, Inc. - Analyst</w:t>
        <w:br/>
        <w:t>Got it. One last one, sorry to slip this in, may have missed it, but did you give any colors on surgical growth and maybe what you're seeing</w:t>
        <w:br/>
        <w:t>with the birthrate and maybe acuity in the quarter?</w:t>
        <w:br/>
        <w:t xml:space="preserve"> </w:t>
        <w:br/>
        <w:t>Steve Filton Universal Health Services Inc - CFO</w:t>
        <w:br/>
        <w:t>Acuity has not really changed for us. We've not had any significant changes in acuity. I think birthrate remains as it has been for the last</w:t>
        <w:br/>
        <w:t>few years, down a little bit. From a surgical perspective, I think our overall surgeries were probably down 1% or 2% for the quarter, with</w:t>
        <w:br/>
        <w:t>inpatient surgeries being down a little bit more and outpatient surgeries being a little bit better than that.</w:t>
        <w:br/>
        <w:t xml:space="preserve"> </w:t>
        <w:br/>
        <w:t>Operator</w:t>
        <w:br/>
        <w:t>Adam Feinstein, Barclays.</w:t>
        <w:br/>
        <w:t xml:space="preserve"> </w:t>
        <w:br/>
        <w:t>Adam Feinstein Barclays Capital - Analyst</w:t>
        <w:br/>
        <w:t>I know we asked one previously, so I will be brief here, but I just wanted to maybe ask -- you guys have done a great job of investing</w:t>
        <w:br/>
        <w:t>CapEx over the years in some of these bigger projects. So I just thought maybe it would be helpful just to give a quick update on some of</w:t>
        <w:br/>
        <w:t>the bigger projects in recent years, maybe just talk about how those have ramped up. As you think about doing future projects, just</w:t>
        <w:br/>
        <w:t>wanted to get a quick update on some of the large ones in recent years like Texoma and Palmdale and Wellington, coming up.</w:t>
        <w:br/>
        <w:t xml:space="preserve"> </w:t>
        <w:br/>
        <w:t>Steve Filton Universal Health Services Inc - CFO</w:t>
        <w:br/>
        <w:t>Sure. So the three big acute care projects that we've completed in the last few years, Adam, are a new hospital, a replacement facility in</w:t>
        <w:br/>
        <w:t>the acquired Texoma market, which is North of Dallas. A replacement facility for our Lancaster Hospital in Palmdale, California and then</w:t>
        <w:br/>
        <w:t>a significant new tower for Summerlin in Las Vegas. Obviously -- although this wasn't contemplated when we undertook those three</w:t>
        <w:br/>
        <w:t>projects that were all, frankly, begun around the same time, they were all begun right in the -- frankly, before the recession and opened</w:t>
        <w:br/>
        <w:t>in the middle of the recession, and so I think we've said a number of times that all three of those projects have been somewhat slower to</w:t>
        <w:br/>
        <w:t>ramp up than our original expectations. On the other hand, I don't think that our fundamental view of any of those projects has</w:t>
        <w:br/>
        <w:t>fundamentally changed from when we undertook them. We think that they will all be ultimately accretive and helpful to our earnings.</w:t>
        <w:br/>
        <w:t>Texoma's probably the one that's had the most success so far. It's a market that probably has had the least economic drag. Southern</w:t>
        <w:br/>
        <w:t>California and Las Vegas have had more of an economic drag, so the Summerlin and Palmdale projects have been a little bit slower. In</w:t>
        <w:br/>
        <w:t>terms of the new projects that we have going, the new hospital in Temecula, California, is part of our Riverside County network where we</w:t>
        <w:br/>
        <w:t>got three existing hospitals. There's data out there that shows that Temecula is the largest metropolitan area without a hospital in the</w:t>
        <w:br/>
        <w:t>US, so we think that there's a tremendous unmet demand there that we're hoping to serve. Then our Wellington Hospital on the East</w:t>
        <w:br/>
        <w:t>Coast of Florida has been a hospital that has been extremely successful for us particularly over the last five or seven years. We're just</w:t>
        <w:br/>
        <w:t>trying to take advantage of the fact that we've had some capacity constraints there, and so we'll have that tower opened by the end of</w:t>
        <w:br/>
        <w:t>this year.</w:t>
        <w:br/>
        <w:t xml:space="preserve"> </w:t>
        <w:br/>
        <w:t>Operator</w:t>
        <w:br/>
        <w:t>Frank Morgan, RBC Capital Markets.</w:t>
        <w:br/>
        <w:t xml:space="preserve"> </w:t>
        <w:br/>
        <w:t>Frank Morgan RBC Capital Markets - Analyst</w:t>
        <w:br/>
        <w:t>I hopped on late so I apologize here if you've already answered this. But did you talk about, Steve, the uninsured admit rates as either the</w:t>
        <w:br/>
        <w:t>growth in it or the mix as a percentage of total admits that were uninsured?</w:t>
        <w:br/>
      </w:r>
    </w:p>
    <w:p>
      <w:r>
        <w:t>APRIL 27, 2012 / 1:00PM GMT, Q1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 xml:space="preserve"> </w:t>
        <w:br/>
        <w:t>Steve Filton Universal Health Services Inc - CFO</w:t>
        <w:br/>
        <w:t>Frank, I think what we've said is that basically the trend we're seeing in our acute care business is lower commercial and Medicare admits</w:t>
        <w:br/>
        <w:t>and higher managed Medicaid and self pay admits. And that's a trend that frankly has probably been present now for a good three,</w:t>
        <w:br/>
        <w:t>maybe four quarters.</w:t>
        <w:br/>
        <w:t xml:space="preserve"> </w:t>
        <w:br/>
        <w:t>Operator</w:t>
        <w:br/>
        <w:t>There are no further questions at this time.</w:t>
        <w:br/>
        <w:t xml:space="preserve"> </w:t>
        <w:br/>
        <w:t>Steve Filton Universal Health Services Inc - CFO</w:t>
        <w:br/>
        <w:t>Okay. Well, we thank everybody. We know everybody has a busy morning and we look forward to speaking with you again next quarter.</w:t>
        <w:br/>
        <w:t xml:space="preserve"> </w:t>
        <w:br/>
        <w:t>Operator</w:t>
        <w:br/>
        <w:t>Thank you again for participating in today's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Q2 2012 Universal Health Services Earnings Conference Call</w:t>
        <w:br/>
        <w:t>EVENT DATE/TIME: JULY 27, 2012 / 1:00PM GMT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Steven Filton Universal Health Services Inc - SVP &amp; CFO</w:t>
        <w:br/>
        <w:t xml:space="preserve"> </w:t>
        <w:br/>
        <w:t>Alan Miller Universal Health Services Inc - Chairman &amp; CEO</w:t>
        <w:br/>
        <w:t>CONFERENCE CALL PARTICIPANTS</w:t>
        <w:br/>
        <w:t xml:space="preserve"> </w:t>
        <w:br/>
        <w:t>Tom Gallucci Lazard Capital Markets - Analyst</w:t>
        <w:br/>
        <w:t xml:space="preserve"> </w:t>
        <w:br/>
        <w:t>A.J. Rice UBS - Analyst</w:t>
        <w:br/>
        <w:t xml:space="preserve"> </w:t>
        <w:br/>
        <w:t>Ralph Giacobbe Credit Suisse - Analyst</w:t>
        <w:br/>
        <w:t xml:space="preserve"> </w:t>
        <w:br/>
        <w:t>Gary Lieberman Wells Fargo Securities, LLC - Analyst</w:t>
        <w:br/>
        <w:t xml:space="preserve"> </w:t>
        <w:br/>
        <w:t>Darren Lehrich Deutsche Bank - Analyst</w:t>
        <w:br/>
        <w:t xml:space="preserve"> </w:t>
        <w:br/>
        <w:t>Kevin Campbell Avondale Partners - Analyst</w:t>
        <w:br/>
        <w:t xml:space="preserve"> </w:t>
        <w:br/>
        <w:t>Gary Taylor Citigroup - Analyst</w:t>
        <w:br/>
        <w:t xml:space="preserve"> </w:t>
        <w:br/>
        <w:t>John Ransom Raymond James &amp; Associates - Analyst</w:t>
        <w:br/>
        <w:t xml:space="preserve"> </w:t>
        <w:br/>
        <w:t>Frank Morgan RBC Capital Markets - Analyst</w:t>
        <w:br/>
        <w:t xml:space="preserve"> </w:t>
        <w:br/>
        <w:t>Kevin Fischbeck BofA Merrill Lynch - Analyst</w:t>
        <w:br/>
        <w:t>PRESENTATION</w:t>
        <w:br/>
        <w:t xml:space="preserve"> </w:t>
        <w:br/>
        <w:t>Operator</w:t>
        <w:br/>
        <w:t>Good morning. My name is Bonita, and I will be your conference operator today.</w:t>
        <w:br/>
        <w:t>At this time, I would like to welcome everyone to the UHS Second Quarter Earnings Conference Call. All lines have been placed on mute</w:t>
        <w:br/>
        <w:t>to prevent any background noise. After the speakers' remarks, there will be a question-and-answer session.</w:t>
        <w:br/>
        <w:t>(Operator Instructions)</w:t>
        <w:br/>
        <w:t>Thank you. I would now like to turn the call over to Mr. Steven Filton, Chief Financial Officer. Sir, please begin.</w:t>
        <w:br/>
        <w:t xml:space="preserve"> </w:t>
        <w:br/>
        <w:t>Steven Filton Universal Health Services Inc - SVP &amp; CFO</w:t>
        <w:br/>
        <w:t>Thank you. Good morning. Alan Miller, our CEO, is also joining us this morning.</w:t>
        <w:br/>
        <w:t>Welcome to this review of Universal Health Services results for the second quarter ended June 30, 2012. During the conference call, Alan</w:t>
        <w:br/>
        <w:t>and I will be using words such as believes, expects, anticipates, estimates, and similar words that represent forecasts, projections, and</w:t>
        <w:br/>
        <w:t>forward-looking statements. For anyone not familiar with the risks and uncertainties inherent in these forward-looking statements, I</w:t>
        <w:br/>
        <w:t>recommend a careful reading of the section on risk factors and forward-looking statements and risk factors in our Form 10-K for the year</w:t>
        <w:br/>
        <w:t>ended December 31, 2011, and our Form 10-Q for the quarter ended March 31, 2012.</w:t>
        <w:br/>
        <w:t>We would like to highlight just a couple of developments and business trends before opening the call up to questions. As discussed in</w:t>
        <w:br/>
        <w:t>our press release last night, the Company reported net income attributable to UHS per diluted share of $1.10 for the quarter. After</w:t>
        <w:br/>
        <w:t>adjusting for the prior-year impact of several reimbursement items recorded during the quarter, and the revenues and expenses</w:t>
        <w:br/>
        <w:t>associated with the implementation of electronic health records applications at our acute care hospitals, our adjusted net income</w:t>
        <w:br/>
        <w:t>attributable to UHS per diluted share for the quarter ended June 30, 2012, was $1.12.</w:t>
        <w:br/>
        <w:t>On a same-facility basis, revenues in our behavioral health division increased 4.1% during the second quarter of 2012 over the</w:t>
        <w:br/>
        <w:t>comparable prior year quarter. Adjusted admissions and patient days to our behavioral health facilities owned for more than a year</w:t>
        <w:br/>
        <w:t>increased 3.3% and 0.2% respectively during the second quarter. Revenue per adjusted patient day rose 3.5% during the second quarter</w:t>
        <w:br/>
        <w:t>of 2012 over the comparable prior-year quarter. Operating margins for our behavioral health hospitals owned for more than a year</w:t>
        <w:br/>
        <w:t>increased to 28.6% during the quarter ended June 30, 2012, as compared to 26.9% during the comparable prior-year period.</w:t>
        <w:br/>
        <w:t>On a same-facility basis in our acute care division, revenues increased -- decreased, excuse me -- 2.2% during the second quarter of</w:t>
        <w:br/>
        <w:t>2012. The decrease resulted primarily from a 1.3% decrease in adjusted patient admissions and a 0.9% decrease in revenue per adjusted</w:t>
        <w:br/>
        <w:t>admission to our hospitals owned for more than a year. The revenue decline reflects a difficult comparison to the prior-year quarter,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when our net revenues were favorably impacted by positive changes in payer mix, especially stabilization in uninsured volumes.</w:t>
        <w:br/>
        <w:t>On a same-facility basis, operating margins for our acute care hospitals decreased to 16.3% during the second quarter of 2012, from</w:t>
        <w:br/>
        <w:t>17.8% during the second quarter of 2011. Our acute care hospitals provide a charity care and uninsured discounts based on charges at</w:t>
        <w:br/>
        <w:t>established rates, amounting to $266 million and $239 million during the three-month periods ended June 30, 2012, and 2011,</w:t>
        <w:br/>
        <w:t>respectively.</w:t>
        <w:br/>
        <w:t>As a percentage of acute care net revenues, bad debts, charity care expense, and the uninsured discount, in this year's second quarter</w:t>
        <w:br/>
        <w:t>we're at levels higher than those experienced during the second quarter of 2011. However, due primarily to the increase in behavioral</w:t>
        <w:br/>
        <w:t>health revenues and the very low levels of bad debt and uninsured discounts in that business, our overall percentage of bad debt to</w:t>
        <w:br/>
        <w:t>charity care and uninsured discounts were lower than those experienced during the second quarter of 2011.</w:t>
        <w:br/>
        <w:t>Our cash from operating activities was approximately $246 million during the second quarter of 2012, as compared to $173 million in the</w:t>
        <w:br/>
        <w:t>second quarter of 2011. Our accounts receivable days outstanding decreased to 54 days during the second quarter of 2012 from 56 days</w:t>
        <w:br/>
        <w:t>during the first quarter of this year, as we collected a portion of outstanding Medicaid receivables from the state of Illinois. At June 30,</w:t>
        <w:br/>
        <w:t>2012, our ratio of debt-to-total capitalization was 57.7%, and debt-to-EBITDA was 2.99 times.</w:t>
        <w:br/>
        <w:t>We spent $90 million on capital expenditures during the second quarter. Included in our capital expend expenditures during the first half</w:t>
        <w:br/>
        <w:t>2012 were the construction costs related to the construction of a new acute care hospital in Temecula, California; a new bed tower at our</w:t>
        <w:br/>
        <w:t>Wellington facility in Florida, and 222 beds added to facilities within our behavioral health division.</w:t>
        <w:br/>
        <w:t>Against the backdrop of a sluggish economic recovery and based upon the operating trends and financial results experienced during the</w:t>
        <w:br/>
        <w:t>first six months of 2012, our revised estimated range of adjusted net income attributable to UHS for the year ended December 31, 2012, is</w:t>
        <w:br/>
        <w:t>$4.25 to $4.35 per diluted share. This revised guidance, which represents a 2% to 3% decrease from our original 2012 guidance, excludes</w:t>
        <w:br/>
        <w:t>the estimated favorable impact associated with the implementation of electronic health records applications at our acute care hospitals.</w:t>
        <w:br/>
        <w:t>And the impact of the other items reflected on the supplemental schedule for the six months ended June 30, 2012, as disclosed in last</w:t>
        <w:br/>
        <w:t>night's press release. As well as any incremental impact resulting from our previously announced acquisition of Ascend Health</w:t>
        <w:br/>
        <w:t>Corporation, which we expect to complete during the fourth quarter of this year.</w:t>
        <w:br/>
        <w:t>Alan and I would be pleased to answer your questions at this time.</w:t>
        <w:br/>
        <w:t>QUESTIONS AND ANSWERS</w:t>
        <w:br/>
        <w:t xml:space="preserve"> </w:t>
        <w:br/>
        <w:t>Operator</w:t>
        <w:br/>
        <w:t>(Operator Instructions)</w:t>
        <w:br/>
        <w:t>Tom Gallucci, Lazard Capital Markets.</w:t>
        <w:br/>
        <w:t xml:space="preserve"> </w:t>
        <w:br/>
        <w:t>Tom Gallucci Lazard Capital Markets - Analyst</w:t>
        <w:br/>
        <w:t>Thanks. Good morning. Two quick questions. Steve, first on the acute care side, given the trends you've seen and the change in guidance,</w:t>
        <w:br/>
        <w:t>just wondering what you've baked into your guidance as we think about the second half of the year versus first-half trends.</w:t>
        <w:br/>
        <w:t xml:space="preserve"> </w:t>
        <w:br/>
        <w:t>Steven Filton Universal Health Services Inc - SVP &amp; CFO</w:t>
        <w:br/>
        <w:t>Tom, in our original guidance, if people recall, was that acute care revenues would grow in 2012 by somewhere in the neighborhood of</w:t>
        <w:br/>
        <w:t>3%, and I think we believe, because of the comparisons to 2011, that was back-end loaded. We grow by, let's say, 2% in the first half of</w:t>
        <w:br/>
        <w:t>the year, and by 4% in the back half of the year.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I think the revised guidance is, frankly, almost exclusively a reflection of the fact that we think that 4% growth that was embedded in the</w:t>
        <w:br/>
        <w:t>back half of the year in the original guidance is now probably 1.5% or 2%, and is reflective just of the existing operating trends that we're</w:t>
        <w:br/>
        <w:t>seeing.</w:t>
        <w:br/>
        <w:t xml:space="preserve"> </w:t>
        <w:br/>
        <w:t>Tom Gallucci Lazard Capital Markets - Analyst</w:t>
        <w:br/>
        <w:t>Okay. On the behavioral health side, obviously you had very good trends there for 18 months or so that were above average, is I guess the</w:t>
        <w:br/>
        <w:t>way we looked at them. We sort of came back down to earth a little bit this quarter. Can you point to anything in particular that may have</w:t>
        <w:br/>
        <w:t>changed, and I guess what is your long-term growth outlook for that business at this stage?</w:t>
        <w:br/>
        <w:t xml:space="preserve"> </w:t>
        <w:br/>
        <w:t>Steven Filton Universal Health Services Inc - SVP &amp; CFO</w:t>
        <w:br/>
        <w:t>Yes, I think Tom, that we've said a number of times that we think that going forward a reasonable revenue growth rate in the behavioral</w:t>
        <w:br/>
        <w:t>division is probably in the 5%, 5.5% range, and we've been pretty consistently meeting those targets. We were a little lower than that in</w:t>
        <w:br/>
        <w:t>Q2.</w:t>
        <w:br/>
        <w:t>As we looked at the detail of it, I think we identified a number of facilities where, because of ongoing either new construction projects, or</w:t>
        <w:br/>
        <w:t>ongoing construction projects to convert residential to acute beds, we had to close down some capacity. We think that cost us maybe 50</w:t>
        <w:br/>
        <w:t>or 60 or 70 basis points of revenue growth in the second quarter. I think when adjusted for that, I think we feel like, again, that 5%, 5.5%</w:t>
        <w:br/>
        <w:t>growth rate is reasonable. The other piece is that beginning in July of 2012, the severe Medicaid reductions that we saw at this time last</w:t>
        <w:br/>
        <w:t>year of 3% to 4% moderate to something like flat to down 1%, and so that's a helpful comparison, as well.</w:t>
        <w:br/>
        <w:t xml:space="preserve"> </w:t>
        <w:br/>
        <w:t>Tom Gallucci Lazard Capital Markets - Analyst</w:t>
        <w:br/>
        <w:t>Okay. Thank you very much.</w:t>
        <w:br/>
        <w:t xml:space="preserve"> </w:t>
        <w:br/>
        <w:t>Operator</w:t>
        <w:br/>
        <w:t>AJ Rice, UBS.</w:t>
        <w:br/>
        <w:t xml:space="preserve"> </w:t>
        <w:br/>
        <w:t>A.J. Rice UBS - Analyst</w:t>
        <w:br/>
        <w:t>Hi, everybody. Maybe I'll ask two questions, as well. Following up on the Behavioral business, can you point to -- is the moderation, and</w:t>
        <w:br/>
        <w:t>albeit slight and you had great margins -- is it basically a capital constraint issue in the second quarter that somehow gets a little better</w:t>
        <w:br/>
        <w:t>in the back half of the year? How much of it was that, or how much of it's just the natural ebb and flow from Q1 to Q2?</w:t>
        <w:br/>
        <w:t xml:space="preserve"> </w:t>
        <w:br/>
        <w:t>Steven Filton Universal Health Services Inc - SVP &amp; CFO</w:t>
        <w:br/>
        <w:t>AJ, just following on what I was saying to Tom, I think that the 50, 60, 70 basis points that I alluded to is exactly what you're talking</w:t>
        <w:br/>
        <w:t>about. We had beds that we had to have out of service for these construction projects, and I think our sense is two-fold. Once we are able</w:t>
        <w:br/>
        <w:t>to get those beds back in service, and once the new beds that we're building, or the converted beds that we're building go back on line,</w:t>
        <w:br/>
        <w:t>that we're very comfortable that the demand is actually there to support this sort of 5%, 5.5% growth rate.</w:t>
        <w:br/>
        <w:t xml:space="preserve"> </w:t>
        <w:br/>
        <w:t>A.J. Rice UBS - Analyst</w:t>
        <w:br/>
        <w:t>Right, okay. On the -- back on the acute side, and I guess I'm sitting here, again, cost-control-wise, you guys have done a good job. I can't</w:t>
        <w:br/>
        <w:t>remember the last time I've seen someone post negative same-store revenue growth in acute business, but, obviously, you had a very</w:t>
        <w:br/>
        <w:t>tough comp a year ago. One of the things we're seeing from some of the other guys is they report soft in-patient volumes. It seems like</w:t>
        <w:br/>
        <w:t>they're getting a little help from revenue per adjusted admission being somewhat stronger.</w:t>
        <w:br/>
        <w:t>The argument that at least is being made is that the soft volumes tend to be in cases that have lower revenues associated with them,</w:t>
        <w:br/>
        <w:t>and, therefore, it's not impacting the overall revenue growth. They're still posting 3%, 4%, 5% revenue growth on a same-store basis. It</w:t>
        <w:br/>
        <w:t>doesn't seem like that dynamic is at play here in your case. I just wondered if you had any thoughts about it in terms of where you're</w:t>
        <w:br/>
        <w:t>seeing the softness in the volume and the revenue per adjusted admission being a little -- sort of flattish, or only slightly up?</w:t>
        <w:br/>
        <w:t xml:space="preserve"> </w:t>
        <w:br/>
        <w:t>Steven Filton Universal Health Services Inc - SVP &amp; CFO</w:t>
        <w:br/>
        <w:t>Yes, so I think if you look at the difference between our admissions, our unadjusted admissions, and our adjusted admissions, there is a</w:t>
        <w:br/>
        <w:t>measurable difference, which obviously implies that our outpatient revenues are growing faster than our inpatient. We are certainly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experiencing some of that same shift that you're alluding to, AJ, that I think the other companies are referencing.</w:t>
        <w:br/>
        <w:t>What it does also highlight, however, is that the unadjusted admissions, that is really the straight inpatient admissions, are rather weak</w:t>
        <w:br/>
        <w:t>and remain rather weak, and we think that's largely a function of these sort of very difficult economic conditions in certain of our markets,</w:t>
        <w:br/>
        <w:t>most notably Vegas and South Texas. I think that's the major explanation. I think other than that, we feel like, as we look at what the</w:t>
        <w:br/>
        <w:t>other companies are reporting, that in general and directionally, we're experiencing much of the same trends.</w:t>
        <w:br/>
        <w:t xml:space="preserve"> </w:t>
        <w:br/>
        <w:t>A.J. Rice UBS - Analyst</w:t>
        <w:br/>
        <w:t>I guess the point I was making is, Steve had pointed to upper respiratory, ob-gyn cases, which sometimes can be lower revenue cases,</w:t>
        <w:br/>
        <w:t>and then obviously your surgery and so forth, and suggests that maybe they're not losing as many as the inpatient hiring cases, is that --</w:t>
        <w:br/>
        <w:t>when you look at where the softness is on the inpatient volume, is that sort of across the board, or does it tend to be in those types of</w:t>
        <w:br/>
        <w:t>cases?</w:t>
        <w:br/>
        <w:t xml:space="preserve"> </w:t>
        <w:br/>
        <w:t>Steven Filton Universal Health Services Inc - SVP &amp; CFO</w:t>
        <w:br/>
        <w:t>Well, I think that's a valid observation, and I think the way we would or I would sort of proof that, if you will, is by saying that our acuity</w:t>
        <w:br/>
        <w:t>has changed very little, and that our acuity has remained consistently high, which suggests that we continue to get the most tertiary and</w:t>
        <w:br/>
        <w:t>the most severe and acute cases, and that the business that we're losing tends to be the less intense business that is shifting either to</w:t>
        <w:br/>
        <w:t>outpatient or just shifting to a non-admitted status.</w:t>
        <w:br/>
        <w:t xml:space="preserve"> </w:t>
        <w:br/>
        <w:t>A.J. Rice UBS - Analyst</w:t>
        <w:br/>
        <w:t>Okay. All right, thanks a lot.</w:t>
        <w:br/>
        <w:t xml:space="preserve"> </w:t>
        <w:br/>
        <w:t>Operator</w:t>
        <w:br/>
        <w:t>Ralph Giacobbe, Credit Suisse</w:t>
        <w:br/>
        <w:t xml:space="preserve"> </w:t>
        <w:br/>
        <w:t>Ralph Giacobbe Credit Suisse - Analyst</w:t>
        <w:br/>
        <w:t>Steve, do you have the payer mix in the quarter, if possible, the percentages by payer, maybe, this quarter versus a year ago?</w:t>
        <w:br/>
        <w:t xml:space="preserve"> </w:t>
        <w:br/>
        <w:t>Steven Filton Universal Health Services Inc - SVP &amp; CFO</w:t>
        <w:br/>
        <w:t>Ralph, I don't have the specific metrics in front of me, but I will tell you that the trend that we saw in the quarter was, again, very similar</w:t>
        <w:br/>
        <w:t>to what we have been seeing, which is taking whatever metric you like, if you take the 1.3% decline in adjusted admissions, that</w:t>
        <w:br/>
        <w:t>commercial and Medicare admissions declined more than that, and Medicaid and uninsured admissions increased more than that. That</w:t>
        <w:br/>
        <w:t>unfavorable shift is one that's been under way for some time, and continues. Quite frankly, until we believe the economies improve in our</w:t>
        <w:br/>
        <w:t>local markets, et cetera, that it's going to be difficult to reverse those trends.</w:t>
        <w:br/>
        <w:t xml:space="preserve"> </w:t>
        <w:br/>
        <w:t>Ralph Giacobbe Credit Suisse - Analyst</w:t>
        <w:br/>
        <w:t>Okay. Can you remind me of the drag on Medicaid from the cuts that started last July, and then the head wind or, I think, tail wind that</w:t>
        <w:br/>
        <w:t>you see for fiscal 2013?</w:t>
        <w:br/>
        <w:t xml:space="preserve"> </w:t>
        <w:br/>
        <w:t>Steven Filton Universal Health Services Inc - SVP &amp; CFO</w:t>
        <w:br/>
        <w:t>Yes. In July of 2012 -- excuse me, in July of 2011, we said that Medicaid rates, on average, were decreasing 3% to 4%. Our guidance for</w:t>
        <w:br/>
        <w:t>2012 presume that in July of 2012, Medicaid rates would be flat to down 1%, and given all the states that we've been able to get results</w:t>
        <w:br/>
        <w:t>from, et cetera, and have their rates in place, we believe we're in that range.</w:t>
        <w:br/>
        <w:t xml:space="preserve"> </w:t>
        <w:br/>
        <w:t>Ralph Giacobbe Credit Suisse - Analyst</w:t>
        <w:br/>
        <w:t>Okay. All right, that's helpful. Just the last one. I think there's been questions in the past on sort of the margin and EBITDA growth in</w:t>
        <w:br/>
        <w:t>behavioral and revenue trends have been higher. Revenue was obviously a little bit lower this quarter, but you had better margins and</w:t>
        <w:br/>
        <w:t>growth. Is that related to PSI synergies incrementally coming on board, or is it just more broad-based and maybe sustainability of that</w:t>
        <w:br/>
        <w:t>going forward?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Steven Filton Universal Health Services Inc - SVP &amp; CFO</w:t>
        <w:br/>
        <w:t>I think the answer is sort of two-fold. One, again, as you alluded to Ralph, I certainly think that we continue to improve the PSI legacy</w:t>
        <w:br/>
        <w:t>margins, if you will. In short order, we're going to stop using that term. I also believe, and we've made the case, that if we're able to grow</w:t>
        <w:br/>
        <w:t>revenues by 4% or 5%, in what amounts to a fixed, a largely fixed and semi-fixed cost business, we should be able to continue to expand</w:t>
        <w:br/>
        <w:t>margins. Again, I think you saw in that Q2.</w:t>
        <w:br/>
        <w:t>It's not always absolutely linear, so there's some quarters in which we -- revenue grew by a little bit more, and margins didn't increase</w:t>
        <w:br/>
        <w:t>quite as much, and in Q2 of this year, revenue was a little more moderated, but cost controls were better. In general, I think if we can</w:t>
        <w:br/>
        <w:t>have that 5% revenue growth that I have mentioned a few times on the call, we should continue to generate expanded margins in the</w:t>
        <w:br/>
        <w:t>Behavioral business.</w:t>
        <w:br/>
        <w:t xml:space="preserve"> </w:t>
        <w:br/>
        <w:t>Ralph Giacobbe Credit Suisse - Analyst</w:t>
        <w:br/>
        <w:t>Okay. Thank you.</w:t>
        <w:br/>
        <w:t xml:space="preserve"> </w:t>
        <w:br/>
        <w:t>Operator</w:t>
        <w:br/>
        <w:t>Gary Lieberman, Wells Fargo.</w:t>
        <w:br/>
        <w:t xml:space="preserve"> </w:t>
        <w:br/>
        <w:t>Gary Lieberman Wells Fargo Securities, LLC - Analyst</w:t>
        <w:br/>
        <w:t>Good morning. Thanks for taking the call. Alan, I would be interested to get your perspective on Washington heading into the elections</w:t>
        <w:br/>
        <w:t>and with the fiscal cliff coming up, the potential that Congress addresses sequestration, either in a lame duck or in a new Congress?</w:t>
        <w:br/>
        <w:t xml:space="preserve"> </w:t>
        <w:br/>
        <w:t>Alan Miller Universal Health Services Inc - Chairman &amp; CEO</w:t>
        <w:br/>
        <w:t>Yes, I thought you were going to ask about anything that is new. Nothing happens before the election, and lame ducks are difficult. We</w:t>
        <w:br/>
        <w:t>don't really have any indication, except that Vice President Cheney came out of sort of seclusion and went up on the Hill and talked about</w:t>
        <w:br/>
        <w:t>the defense. So, I think they're going to have to try and address something, but we have -- we don't have any indication as to where and</w:t>
        <w:br/>
        <w:t>how, except that the other thing I'll say is that we are in good shape with the administration, the hospitals are. I think we've got them on</w:t>
        <w:br/>
        <w:t>the defensive a little bit because of the state's reaction to Medicaid. I think that -- I know for a fact that the administration is going to try</w:t>
        <w:br/>
        <w:t>and be helpful to hospitals.</w:t>
        <w:br/>
        <w:t xml:space="preserve"> </w:t>
        <w:br/>
        <w:t>Gary Lieberman Wells Fargo Securities, LLC - Analyst</w:t>
        <w:br/>
        <w:t>Since you brought it up is there anything new?</w:t>
        <w:br/>
        <w:t xml:space="preserve"> </w:t>
        <w:br/>
        <w:t>Alan Miller Universal Health Services Inc - Chairman &amp; CEO</w:t>
        <w:br/>
        <w:t>In what regard?</w:t>
        <w:br/>
        <w:t xml:space="preserve"> </w:t>
        <w:br/>
        <w:t>Gary Lieberman Wells Fargo Securities, LLC - Analyst</w:t>
        <w:br/>
        <w:t>Just in general.</w:t>
        <w:br/>
        <w:t xml:space="preserve"> </w:t>
        <w:br/>
        <w:t>Alan Miller Universal Health Services Inc - Chairman &amp; CEO</w:t>
        <w:br/>
        <w:t>You mean legislatively?</w:t>
        <w:br/>
        <w:t xml:space="preserve"> </w:t>
        <w:br/>
        <w:t>Gary Lieberman Wells Fargo Securities, LLC - Analyst</w:t>
        <w:br/>
        <w:t>Yes, anything that you're aware of or anything that's come across your radar screen that you find particularly interesting.</w:t>
        <w:br/>
        <w:t xml:space="preserve"> </w:t>
        <w:br/>
        <w:t>Alan Miller Universal Health Services Inc - Chairman &amp; CEO</w:t>
        <w:br/>
        <w:t>No, nothing. I think that it is the law, but a lot of people don't like it, and a lot is happening at the state level, as you're well aware with</w:t>
        <w:br/>
        <w:t>regard to the Medicaid, and it is going to be a very brutal, challenging situation legislatively in Washington, regardless of who wins. I</w:t>
        <w:br/>
        <w:t>think it's unlikely that Republicans can have a sweep of all three, house, Senate, White House. But it's going to be a really very interesting</w:t>
        <w:br/>
        <w:t>year next year.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>As I said, I think we're in good shape. We're in as good a shape as we can be, because of, I, think, very smart moves on the part of some of</w:t>
        <w:br/>
        <w:t>our representatives. I don't mean legislatively, representing the different organizations. I think the administration is very strongly on our</w:t>
        <w:br/>
        <w:t>side, for whatever good that is.</w:t>
        <w:br/>
        <w:t xml:space="preserve"> </w:t>
        <w:br/>
        <w:t>Gary Lieberman Wells Fargo Securities, LLC - Analyst</w:t>
        <w:br/>
        <w:t>Okay, great. Thanks for your thoughts.</w:t>
        <w:br/>
        <w:t xml:space="preserve"> </w:t>
        <w:br/>
        <w:t>Operator</w:t>
        <w:br/>
        <w:t>Darren Lehrich, Deutsche Bank.</w:t>
        <w:br/>
        <w:t xml:space="preserve"> </w:t>
        <w:br/>
        <w:t>Darren Lehrich Deutsche Bank - Analyst</w:t>
        <w:br/>
        <w:t>A few things here. As it relates to the M&amp;A activity, Steve, we saw the deal termination and the cash flow statement. I just want to</w:t>
        <w:br/>
        <w:t>confirm that you have exited that South Texas situation. Is that what that was?</w:t>
        <w:br/>
        <w:t xml:space="preserve"> </w:t>
        <w:br/>
        <w:t>Steven Filton Universal Health Services Inc - SVP &amp; CFO</w:t>
        <w:br/>
        <w:t>Yes. As we've, I think, disclosed at the end of last year, we had a tentative agreement to buy Knapp Medical Center in the South Texas</w:t>
        <w:br/>
        <w:t>market. Subsequent to reaching a definitive agreement, the seller discovered some limitations they had in being able to sell the facility,</w:t>
        <w:br/>
        <w:t>and as a result of that, they were unable to resolve those, and the agreement was terminated.</w:t>
        <w:br/>
        <w:t xml:space="preserve"> </w:t>
        <w:br/>
        <w:t>Darren Lehrich Deutsche Bank - Analyst</w:t>
        <w:br/>
        <w:t>Right, and I guess just a refund of your money. Auburn, we're still on track for a September close there. I just wanted to also ask about</w:t>
        <w:br/>
        <w:t>Ascend timing. Is there anything different that we should be thinking about there?</w:t>
        <w:br/>
        <w:t xml:space="preserve"> </w:t>
        <w:br/>
        <w:t>Steven Filton Universal Health Services Inc - SVP &amp; CFO</w:t>
        <w:br/>
        <w:t>No. As you suggest, we -- our intent is to close Auburn late in the third quarter, and our intent, which is a little less precise and specific</w:t>
        <w:br/>
        <w:t>because it involves FTC approvals, is that we close, or be able to close Ascend sometime during the fourth quarter.</w:t>
        <w:br/>
        <w:t xml:space="preserve"> </w:t>
        <w:br/>
        <w:t>Darren Lehrich Deutsche Bank - Analyst</w:t>
        <w:br/>
        <w:t>If I could, Alan, would love to just get your thoughts on the acquisition outlook for the Company. Obviously, Ascend is a really unique</w:t>
        <w:br/>
        <w:t>situation for you in behavioral. How are you thinking now about acute and the outlook in that pipeline, the opportunity for more</w:t>
        <w:br/>
        <w:t>behavioral like Ascend? Just would love to get your updated thoughts there.</w:t>
        <w:br/>
        <w:t xml:space="preserve"> </w:t>
        <w:br/>
        <w:t>Alan Miller Universal Health Services Inc - Chairman &amp; CEO</w:t>
        <w:br/>
        <w:t>I think Ascend is very unusual in that the quality of it, nine facilities, every one of them is really good. There's new beds coming on.</w:t>
        <w:br/>
        <w:t>They've been very well managed, but there's a lot of growth in it. We think Ascend was unusually good quality-wise. We're very happy</w:t>
        <w:br/>
        <w:t>with that, very happy with it. We think we can see a lot of growth coming from it. I don't think there are networks that we know of that are</w:t>
        <w:br/>
        <w:t>similar to Ascend. I think ascend was -- we think Ascend was just a great acquisition.</w:t>
        <w:br/>
        <w:t>With regard to other acquisitions, we're seeing a lot. I think in this environment, it's a question of what you want to direct yourself</w:t>
        <w:br/>
        <w:t>towards, but there's a lot of opportunities. We're going to close Ascend and move on to look at other opportunities, both acute and</w:t>
        <w:br/>
        <w:t>behavioral. I just want to stress, I think the Ascend deal was really an excellent deal for us, unusually excellent.</w:t>
        <w:br/>
        <w:t xml:space="preserve"> </w:t>
        <w:br/>
        <w:t>Darren Lehrich Deutsche Bank - Analyst</w:t>
        <w:br/>
        <w:t>Thanks for that. The last thing here, we have heard your commentary a lot about just the comps, and obviously, knew going into this year</w:t>
        <w:br/>
        <w:t>that that was going to be a challenge, particularly in Vegas, given the success first half in Summerlin. I guess the thing I'd like to ask, is</w:t>
        <w:br/>
        <w:t>there anything new or different beyond the macro you're seeing in Vegas competitively, the way physicians are being organized, anything</w:t>
        <w:br/>
        <w:t>that we ought to also consider?</w:t>
        <w:br/>
        <w:t xml:space="preserve"> </w:t>
        <w:br/>
        <w:t>Steven Filton Universal Health Services Inc - SVP &amp; CFO</w:t>
        <w:br/>
        <w:t>I don't think so, Darren. I would make the comment that, obviously, when a market is contracting the way that Vegas or South Texas has</w:t>
        <w:br/>
        <w:t>been, that, you know, it's natural to see competition ramp up. People are competing for a smaller base of patients, and it becomes sort of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>more intense and more severe, and I think we've seen in that both markets. But I think our market position remains largely the same.</w:t>
        <w:br/>
        <w:t>There are small shifts in market share, et cetera, but I think that the overarching issue, again, in both of those markets has been market</w:t>
        <w:br/>
        <w:t>softness that quite frankly, we've been struggling with for a long time now.</w:t>
        <w:br/>
        <w:t xml:space="preserve"> </w:t>
        <w:br/>
        <w:t>Darren Lehrich Deutsche Bank - Analyst</w:t>
        <w:br/>
        <w:t>Okay. Thanks a lot.</w:t>
        <w:br/>
        <w:t xml:space="preserve"> </w:t>
        <w:br/>
        <w:t>Operator</w:t>
        <w:br/>
        <w:t>Kevin Campbell, Avondale Partners.</w:t>
        <w:br/>
        <w:t xml:space="preserve"> </w:t>
        <w:br/>
        <w:t>Kevin Campbell Avondale Partners - Analyst</w:t>
        <w:br/>
        <w:t>Good morning. Thanks for taking my questions, a couple quick ones on guidance. Can you give us an estimate of the impact that moving</w:t>
        <w:br/>
        <w:t>Auburn Regional Medical Center out of continuing ops had on the earnings guidance?</w:t>
        <w:br/>
        <w:t xml:space="preserve"> </w:t>
        <w:br/>
        <w:t>Steven Filton Universal Health Services Inc - SVP &amp; CFO</w:t>
        <w:br/>
        <w:t>Just to be clear, because of its relative immateriality, we did not show or report Auburn as a discontinued op, we just removed the</w:t>
        <w:br/>
        <w:t>detailed revenues and expenses and recorded the EBITDA loss of Auburn, which was a couple of million dollars in the quarter in the</w:t>
        <w:br/>
        <w:t>other operating expense line. Because we expect to dispose of Auburn in the third quarter, we've included in our guidance a comparable</w:t>
        <w:br/>
        <w:t>amount for Q3, and then assume that it's no longer owned by us.</w:t>
        <w:br/>
        <w:t xml:space="preserve"> </w:t>
        <w:br/>
        <w:t>Kevin Campbell Avondale Partners - Analyst</w:t>
        <w:br/>
        <w:t>Okay, that's helpful. As you look at your volumes, particularly in the fourth quarter and the new re-admission rules coming into play, are</w:t>
        <w:br/>
        <w:t>you anticipating any unusually -- unusual difference in volumes fourth quarter this year versus prior years because of the new</w:t>
        <w:br/>
        <w:t>re-admission rules, or do you feel like you already have a pretty good handle on re-admissions, and therefore it's not going to be a</w:t>
        <w:br/>
        <w:t>material impact on your volumes in the fourth quarter?</w:t>
        <w:br/>
        <w:t xml:space="preserve"> </w:t>
        <w:br/>
        <w:t>Steven Filton Universal Health Services Inc - SVP &amp; CFO</w:t>
        <w:br/>
        <w:t>No, I think Kevin, as you sort of suggest, that the attention to the re-admission rules has now been present for a while. The government</w:t>
        <w:br/>
        <w:t>regulations and rules about the incentive penalties in that regard have been well-known now for a while. I don't sense that we're likely to</w:t>
        <w:br/>
        <w:t>see any significant or impactful change as we move forward.</w:t>
        <w:br/>
        <w:t xml:space="preserve"> </w:t>
        <w:br/>
        <w:t>Kevin Campbell Avondale Partners - Analyst</w:t>
        <w:br/>
        <w:t>Okay. Last question on the non-controlling interest. How should we think about that from a modeling perspective going forward, just on</w:t>
        <w:br/>
        <w:t>a pure dollars basis?</w:t>
        <w:br/>
        <w:t xml:space="preserve"> </w:t>
        <w:br/>
        <w:t>Steven Filton Universal Health Services Inc - SVP &amp; CFO</w:t>
        <w:br/>
        <w:t>As everybody, I think, knows, the most significant item on that non-controlling interest line is the minority interest in the Vegas market.</w:t>
        <w:br/>
        <w:t>As Darren, I think, and others have asked about, that's a market that's been soft. I think that part of our reason for revising guidance is an</w:t>
        <w:br/>
        <w:t>expectation that at least in the short run it remains so. To me, the current run rate in that market, and therefore the impact on that line is</w:t>
        <w:br/>
        <w:t>probably as good a guide to at least the next couple of quarters as anything else.</w:t>
        <w:br/>
        <w:t xml:space="preserve"> </w:t>
        <w:br/>
        <w:t>Kevin Campbell Avondale Partners - Analyst</w:t>
        <w:br/>
        <w:t>Okay, great, thank you very much.</w:t>
        <w:br/>
        <w:t xml:space="preserve"> </w:t>
        <w:br/>
        <w:t>Operator</w:t>
        <w:br/>
        <w:t>Gary Taylor, Citigroup.</w:t>
        <w:br/>
        <w:t xml:space="preserve"> </w:t>
        <w:br/>
        <w:t>Gary Taylor Citigroup - Analyst</w:t>
        <w:br/>
        <w:t>Good morning. Just a couple of housekeeping things, Steve. On the high tech payment that you receive and that you break out in the</w:t>
        <w:br/>
        <w:t>supplemental tables, I think it's actually called revenue. I just wanted to make sure, that's being netted in the other operating expense</w:t>
        <w:br/>
        <w:t>line, it's not in the revenue line, correct?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Steven Filton Universal Health Services Inc - SVP &amp; CFO</w:t>
        <w:br/>
        <w:t>No, it is on the revenue line, Gary.</w:t>
        <w:br/>
        <w:t xml:space="preserve"> </w:t>
        <w:br/>
        <w:t>Gary Taylor Citigroup - Analyst</w:t>
        <w:br/>
        <w:t>Okay. On the minority interest share attributable to some of those high tech expenses, I assume that's down in the minority interest line</w:t>
        <w:br/>
        <w:t>as part of that line, as well, right, not rolled up in other ops?</w:t>
        <w:br/>
        <w:t xml:space="preserve"> </w:t>
        <w:br/>
        <w:t>Steven Filton Universal Health Services Inc - SVP &amp; CFO</w:t>
        <w:br/>
        <w:t>Yes. No, that's correct. It is on the minority interest line.</w:t>
        <w:br/>
        <w:t xml:space="preserve"> </w:t>
        <w:br/>
        <w:t>Gary Taylor Citigroup - Analyst</w:t>
        <w:br/>
        <w:t>I guess my last question is, can you talk a little bit about the length of stay pressure in RTC and any expectations of when that might</w:t>
        <w:br/>
        <w:t>abate, or is there a significant state where some policy changes might anniversary, or when we should expect, or if we can expect</w:t>
        <w:br/>
        <w:t>reasonably that some of that length-of-stay pressure is going to ease?</w:t>
        <w:br/>
        <w:t xml:space="preserve"> </w:t>
        <w:br/>
        <w:t>Steven Filton Universal Health Services Inc - SVP &amp; CFO</w:t>
        <w:br/>
        <w:t>Again, this is another dynamic that certainly has been present now for, I would say going on a couple of years, where we've seen, really</w:t>
        <w:br/>
        <w:t>since I think the recession began, we've seen Medicaid programs throughout the country tighten up on both the rate of payment, which</w:t>
        <w:br/>
        <w:t>lots of companies discuss; but for us, in the behavioral division, also on utilization, which really I think is most notably reflected in length</w:t>
        <w:br/>
        <w:t>of stay contraction.</w:t>
        <w:br/>
        <w:t>Actually, I thought one of the encouraging, albeit mildly encouraging, dynamics in Q2 was that I thought the length-of-stay reduction</w:t>
        <w:br/>
        <w:t>decelerated a little bit. To your point, Gary, and may sense is that just as we talked about rates, Medicaid rate reductions decelerating in</w:t>
        <w:br/>
        <w:t>July of 2012, my sense is that length-of-stay contractions should respond the same way, because it quite frankly is emblematic of the</w:t>
        <w:br/>
        <w:t>same sorts of budgetary issues. I think it remains to be seen. I don't think we've bottomed out yet, but I think the hope is that we'll at</w:t>
        <w:br/>
        <w:t>least start to see some deceleration or stabilization in that contraction.</w:t>
        <w:br/>
        <w:t xml:space="preserve"> </w:t>
        <w:br/>
        <w:t>Gary Taylor Citigroup - Analyst</w:t>
        <w:br/>
        <w:t>Are there, I guess in RTC, are there some hard stops or policy changes, or this is just more active utilization management, I guess, for lack</w:t>
        <w:br/>
        <w:t>of a better word in terms of number of days a state is allowing?</w:t>
        <w:br/>
        <w:t xml:space="preserve"> </w:t>
        <w:br/>
        <w:t>Steven Filton Universal Health Services Inc - SVP &amp; CFO</w:t>
        <w:br/>
        <w:t>Yes, I think much less than hard stops is just kind of a series of initiatives that different states take on in different ways, trying to move</w:t>
        <w:br/>
        <w:t>these kids out sooner, move them into less-intensive settings like group homes and stuff like that. Those are the kinds of things you see,</w:t>
        <w:br/>
        <w:t>as opposed to again, as you describe, a hard stop where they just say absolutely not after 25 days, or whatever the issue is. It's just a</w:t>
        <w:br/>
        <w:t>variety of initiatives.</w:t>
        <w:br/>
        <w:t>Interestingly, the admission growth level has not really changed, which sort of implies, and to some degree I think it's remained pretty</w:t>
        <w:br/>
        <w:t>strong, which sort of implies that clinically, the effort to get these kids out sooner in the end is not really meeting the overall objectives, in</w:t>
        <w:br/>
        <w:t>that they may just be returning to facilities because they're not completing an effective course of treatment.</w:t>
        <w:br/>
        <w:t xml:space="preserve"> </w:t>
        <w:br/>
        <w:t>Gary Taylor Citigroup - Analyst</w:t>
        <w:br/>
        <w:t>Okay, thank you.</w:t>
        <w:br/>
        <w:t xml:space="preserve"> </w:t>
        <w:br/>
        <w:t>Operator</w:t>
        <w:br/>
        <w:t>John Ransom, Raymond James.</w:t>
        <w:br/>
        <w:t xml:space="preserve"> </w:t>
        <w:br/>
        <w:t>John Ransom Raymond James &amp; Associates - Analyst</w:t>
        <w:br/>
        <w:t>Hi, good morning. Just based on our estimate, it looks like your profit contribution between behavioral and acute, if you factor in Ascend</w:t>
        <w:br/>
        <w:t>is close to 70% behavioral and 30% acute, if we do some estimate allocation. As you look at your mix of M&amp;A and you think about your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portfolio, do you think that number is a good number? Is that going to hold, or are we at the high-water mark, in terms of the relative</w:t>
        <w:br/>
        <w:t>behavioral mix in the business?</w:t>
        <w:br/>
        <w:t xml:space="preserve"> </w:t>
        <w:br/>
        <w:t>Steven Filton Universal Health Services Inc - SVP &amp; CFO</w:t>
        <w:br/>
        <w:t>John, I think we've said many times over the years that we've never set target percentages in the way that you've framed your question.</w:t>
        <w:br/>
        <w:t>As you know, obviously that allocation used to be dramatically different with the acute contribution being higher.</w:t>
        <w:br/>
        <w:t>I think our view always is we're looking for the next dollar of invested capital to go into whatever investment that is, whether it's an</w:t>
        <w:br/>
        <w:t>external M&amp;A investment in acute or behavioral, or an internal CapEx investment in one of those segments, or in buying back our own</w:t>
        <w:br/>
        <w:t>shares. We are always looking for it to go in the place where we think it's going to earn the greatest return, and I think that remains our</w:t>
        <w:br/>
        <w:t>approach and our point of view.</w:t>
        <w:br/>
        <w:t xml:space="preserve"> </w:t>
        <w:br/>
        <w:t>John Ransom Raymond James &amp; Associates - Analyst</w:t>
        <w:br/>
        <w:t>Do you -- are you seeing any large acute care deals that you're even close to pulling the trigger on? I know you guys are very picky, and</w:t>
        <w:br/>
        <w:t>you should be commended at being so. Conversely, do you think it's possible you might explore any more acute divestitures?</w:t>
        <w:br/>
        <w:t xml:space="preserve"> </w:t>
        <w:br/>
        <w:t>Steven Filton Universal Health Services Inc - SVP &amp; CFO</w:t>
        <w:br/>
        <w:t>I think as Alan suggested, we are seeing a large number of deals available out in the market place, and I think that's reflective of what</w:t>
        <w:br/>
        <w:t>our peers say, as well. As you suggest, John, we're quite proud of the fact that we're very judicious in how we evaluate those deals and</w:t>
        <w:br/>
        <w:t>what we choose to pursue. Our general sense, on the acute side especially, is that those deals are going to be available. Not those</w:t>
        <w:br/>
        <w:t>specific deals, but deals of that kind will be available now for the foreseeable future.</w:t>
        <w:br/>
        <w:t>I think the landscape of healthcare is changing in the country, and this pipeline that is robust at the moment, I think, will remain so. And</w:t>
        <w:br/>
        <w:t>so, we'll continue to look at those kinds of deals. Just as we're looking at organic expansion, I alluded to a couple of new project in my</w:t>
        <w:br/>
        <w:t>remarks that were under way, and new beds in behavioral. Again, all those items are on the table as we think about our Business going</w:t>
        <w:br/>
        <w:t>forward.</w:t>
        <w:br/>
        <w:t xml:space="preserve"> </w:t>
        <w:br/>
        <w:t>John Ransom Raymond James &amp; Associates - Analyst</w:t>
        <w:br/>
        <w:t>I've heard -- I mean there's plenty of second-tier and rural deals. I guess I was curious if there were kind of whole-market acquisitions and</w:t>
        <w:br/>
        <w:t>larger urban market type deals, or if it's still kind of more one-off a hospital in this market or that market or maybe a market that's not</w:t>
        <w:br/>
        <w:t>growing. Are you seeing the upper -- like the opportunity to go and do a large market and take 30% share or something? Are you seeing</w:t>
        <w:br/>
        <w:t>any of those kind of deals?</w:t>
        <w:br/>
        <w:t xml:space="preserve"> </w:t>
        <w:br/>
        <w:t>Steven Filton Universal Health Services Inc - SVP &amp; CFO</w:t>
        <w:br/>
        <w:t>It strikes me that there is starting to be an evolution, as you suggest of the deals available. I think for the last couple of years it's been</w:t>
        <w:br/>
        <w:t>heavily skewed towards the single, stand-alone, more rural providers, and I think that we're starting to see a shift to bigger systems,</w:t>
        <w:br/>
        <w:t>multiple facility systems, et cetera. Again, my sense is that's going to continue, that we're nowhere near the top of the curve on that yet.</w:t>
        <w:br/>
        <w:t xml:space="preserve"> </w:t>
        <w:br/>
        <w:t>Alan Miller Universal Health Services Inc - Chairman &amp; CEO</w:t>
        <w:br/>
        <w:t>John, you're particularly astute, and I can tell you, and I'm sure you have seen this, or you -- the industry is going through a real</w:t>
        <w:br/>
        <w:t>transition. These things take time. It's going to be slow, but it's going to be a real transition. I think the companies that are experienced</w:t>
        <w:br/>
        <w:t>and have been successful over a long period of time, and know how to evaluate opportunities, and are not impatient are going to do</w:t>
        <w:br/>
        <w:t>really well.</w:t>
        <w:br/>
        <w:t xml:space="preserve"> </w:t>
        <w:br/>
        <w:t>John Ransom Raymond James &amp; Associates - Analyst</w:t>
        <w:br/>
        <w:t>I guess that's what I think. I would think there's a pretty high probability we're going to wake up in the next two years and you guys are</w:t>
        <w:br/>
        <w:t>going to go into a new market in a pretty big way. You've husbanded your resources accordingly, and I know you're not going to jump at</w:t>
        <w:br/>
        <w:t>something just because it's there. Anyway that will be interesting.</w:t>
        <w:br/>
        <w:t>My other question is, I guess there was a little bit of chatter about the revenue multiple that you paid for Ascend. I know they have very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>high margins, and it's been a very well run company, but this seemed a little bit like a stretch multiple, for you guys in particular. What</w:t>
        <w:br/>
        <w:t>are we missing? Is it the growth? Is it the ability to add capacity on the back end of this? Is that what we might be missing here?</w:t>
        <w:br/>
        <w:t xml:space="preserve"> </w:t>
        <w:br/>
        <w:t>Alan Miller Universal Health Services Inc - Chairman &amp; CEO</w:t>
        <w:br/>
        <w:t>I'll just say one thing. Really good opportunities are not bargain priced, so I wouldn't say that this was a bargain price. Cole Hamels just</w:t>
        <w:br/>
        <w:t>went for $144 million. There aren't a lot of really great left-handers around, so we think Ascend was worth what we paid in the long run.</w:t>
        <w:br/>
        <w:t xml:space="preserve"> </w:t>
        <w:br/>
        <w:t>John Ransom Raymond James &amp; Associates - Analyst</w:t>
        <w:br/>
        <w:t>Okay, thank you.</w:t>
        <w:br/>
        <w:t xml:space="preserve"> </w:t>
        <w:br/>
        <w:t>Steven Filton Universal Health Services Inc - SVP &amp; CFO</w:t>
        <w:br/>
        <w:t>Next question.</w:t>
        <w:br/>
        <w:t xml:space="preserve"> </w:t>
        <w:br/>
        <w:t>Operator</w:t>
        <w:br/>
        <w:t>Frank Morgan, RBC Capital Markets.</w:t>
        <w:br/>
        <w:t xml:space="preserve"> </w:t>
        <w:br/>
        <w:t>Frank Morgan RBC Capital Markets - Analyst</w:t>
        <w:br/>
        <w:t>Good morning, thanks. Steve, I was hoping you could go back on the volume side, obviously weak by geographies. But in terms of service</w:t>
        <w:br/>
        <w:t>lines, can you comment and give some kind of characterization of the volume between, say, what looked better or worse between, say</w:t>
        <w:br/>
        <w:t>ortho or cardio, or any of those specific business lines. On the topic of the weak volume, I know Gary asked about tighter utilization</w:t>
        <w:br/>
        <w:t>management in behavioral care. Are you seeing anything different in your acute markets? Would that be a contributor, as well as just a</w:t>
        <w:br/>
        <w:t>weak economy?</w:t>
        <w:br/>
        <w:t xml:space="preserve"> </w:t>
        <w:br/>
        <w:t>Steven Filton Universal Health Services Inc - SVP &amp; CFO</w:t>
        <w:br/>
        <w:t>Sure. Again, I think the trends, Frank, overall, remain much the same. That is -- and again, I think AJ was asking a similar question, kind</w:t>
        <w:br/>
        <w:t>of from a different angle. We continue to see relatively steady volumes in our most tertiary, most severe procedures. As you would expect,</w:t>
        <w:br/>
        <w:t>because quite frankly, there sort of is no alternative to in-patient treatment for those kinds of procedures.</w:t>
        <w:br/>
        <w:t>Within those kinds of procedures, we've seen a shift, as I think most of our peers have, away from cardiac into orthopedics and certain</w:t>
        <w:br/>
        <w:t>other specialties over the last few years. We've seen the same decline in births that many of our peers have seen. Again, I don't</w:t>
        <w:br/>
        <w:t>necessarily feel like any of the trends that we've seen, other than sort of as indicated by the specific conditions in our market, are terribly</w:t>
        <w:br/>
        <w:t>different than what our peers say and experience, as well.</w:t>
        <w:br/>
        <w:t>As far as the utilization management goes, in effect, I'd give the same answer. I think we face the same increased pressure on rigorous</w:t>
        <w:br/>
        <w:t>review of the appropriateness of admissions as every hospital in the country, and as a consequence, we're feeling that same shift from</w:t>
        <w:br/>
        <w:t>inpatient to outpatient that again, I think every hospital feels, but I don't necessarily have any reason to believe that in our markets or in</w:t>
        <w:br/>
        <w:t>our hospitals we're sort of experiencing it in any sort of unique way or any differently than the average hospital in the country is</w:t>
        <w:br/>
        <w:t>experiencing it.</w:t>
        <w:br/>
        <w:t xml:space="preserve"> </w:t>
        <w:br/>
        <w:t>Frank Morgan RBC Capital Markets - Analyst</w:t>
        <w:br/>
        <w:t>Okay. One more follow-up. You mentioned in your earlier comments on -- you had a theory about re-admission, potential re-admissions,</w:t>
        <w:br/>
        <w:t>on the behavioral side of the RTC. Do you actually have a number, like what percentage of RTC patients actually end up being</w:t>
        <w:br/>
        <w:t>re-admitted in any given year? Have you ever seen that number, or do you look at that number?</w:t>
        <w:br/>
        <w:t xml:space="preserve"> </w:t>
        <w:br/>
        <w:t>Steven Filton Universal Health Services Inc - SVP &amp; CFO</w:t>
        <w:br/>
        <w:t>I'm not aware of that. It may well be that we have that data. Really, all I was suggesting is that as Medicaid programs try and reduce</w:t>
        <w:br/>
        <w:t>utilization, one might expect to see a reduction in both admission rates and length of stay, and for the most part what we have seen over</w:t>
        <w:br/>
        <w:t>the last few years is really no decline in admissions, in fact, pretty strong admissions on both the residential and acute side, but a</w:t>
        <w:br/>
        <w:t>contraction in length of stay.</w:t>
        <w:br/>
        <w:t>Again, my sort of conclusion that I draw from that is that it may be a somewhat self-defeating strategy, in that you're getting some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patients out sooner, but you're not really helping drive down the overall utilization if they're not effectively completing a course of</w:t>
        <w:br/>
        <w:t>treatment.</w:t>
        <w:br/>
        <w:t xml:space="preserve"> </w:t>
        <w:br/>
        <w:t>Frank Morgan RBC Capital Markets - Analyst</w:t>
        <w:br/>
        <w:t>Thank you.</w:t>
        <w:br/>
        <w:t xml:space="preserve"> </w:t>
        <w:br/>
        <w:t>Operator</w:t>
        <w:br/>
        <w:t>(Operator Instructions)</w:t>
        <w:br/>
        <w:t>Kevin Fischbeck, Bank of America Merrill Lynch.</w:t>
        <w:br/>
        <w:t xml:space="preserve"> </w:t>
        <w:br/>
        <w:t>Kevin Fischbeck BofA Merrill Lynch - Analyst</w:t>
        <w:br/>
        <w:t>You talked a little bit about it, but could you just talk a little bit more about what was going on in Las Vegas this quarter? I know that we</w:t>
        <w:br/>
        <w:t>had commentary last quarter was that some of the economic data points were starting to firm, and that you kind of hoped that things</w:t>
        <w:br/>
        <w:t>might start to turn by the end of the year. We've seen some data points get a little bit weaker in Vegas. What are your thoughts there?</w:t>
        <w:br/>
        <w:t xml:space="preserve"> </w:t>
        <w:br/>
        <w:t>Steven Filton Universal Health Services Inc - SVP &amp; CFO</w:t>
        <w:br/>
        <w:t>Kevin, I think you've summarized it fairly accurately. I think there were some macro indications last quarter that there was going to be</w:t>
        <w:br/>
        <w:t>overall improvement in the market. Some of those indicators have moved sideways or slipped a little bit. The one thing we've consistently</w:t>
        <w:br/>
        <w:t>said, and I think we would repeat this quarter is that we're not seeing the recovery in the hospital business yet, and that's still the case.</w:t>
        <w:br/>
        <w:t>Again, I think part of the decision to take guidance down a little bit is tied to that idea that our expectation now, at least in the short term,</w:t>
        <w:br/>
        <w:t>is that there's not likely to be significant recovery in that market.</w:t>
        <w:br/>
        <w:t xml:space="preserve"> </w:t>
        <w:br/>
        <w:t>Kevin Fischbeck BofA Merrill Lynch - Analyst</w:t>
        <w:br/>
        <w:t>Okay. You did mention earlier you have some CapEx projects coming, you're starting. But obviously, you took down guidance in part</w:t>
        <w:br/>
        <w:t>because of concern about the economy impact on things. How do you balance those two things -- the desire to invest for growth down</w:t>
        <w:br/>
        <w:t>the line, versus kind of what you're seeing right now as a weaker demand profile? What's your thought process there?</w:t>
        <w:br/>
        <w:t xml:space="preserve"> </w:t>
        <w:br/>
        <w:t>Steven Filton Universal Health Services Inc - SVP &amp; CFO</w:t>
        <w:br/>
        <w:t>My general sense, Kevin, is that CapEx decisions tend to have a longer-term perspective to them than operating decisions. We, I thought,</w:t>
        <w:br/>
        <w:t>had very good cost control, as an example, in both of our business segments this quarter as we reacted to a more modest revenue growth</w:t>
        <w:br/>
        <w:t>environment, and we react very much in real time to those kinds of changes.</w:t>
        <w:br/>
        <w:t>As we think about CapEx, and particularly as you think about bigger CapEx, building a new hospital in Temecula, building a new tower at</w:t>
        <w:br/>
        <w:t>Wellington, or adding beds in behavioral, those I think are much longer-term decisions. We have to think beyond just the current</w:t>
        <w:br/>
        <w:t>economic recovery and just the market position and what we view as the long-term projections in the market, and that's how we do it. I</w:t>
        <w:br/>
        <w:t>think that's why you see sort of more immediate changes in our operating cost structure, and less immediate changes in our capital</w:t>
        <w:br/>
        <w:t>planning.</w:t>
        <w:br/>
        <w:t xml:space="preserve"> </w:t>
        <w:br/>
        <w:t>Kevin Fischbeck BofA Merrill Lynch - Analyst</w:t>
        <w:br/>
        <w:t>Okay. I don't know, maybe I missed it, but you guys are booking high-tech revenue differently than your peers. I guess it's in the revenue</w:t>
        <w:br/>
        <w:t>number for you. Where does that show up in your same-store metrics? Is that excluded from same store? Does it show up in other</w:t>
        <w:br/>
        <w:t>revenue on your supplementals?</w:t>
        <w:br/>
        <w:t xml:space="preserve"> </w:t>
        <w:br/>
        <w:t>Steven Filton Universal Health Services Inc - SVP &amp; CFO</w:t>
        <w:br/>
        <w:t>It's excluded from same-store, which, and you guys know this better than I do, but I think may be a reason why sometimes our revenue</w:t>
        <w:br/>
        <w:t>data compares unfavorably to our peers, because I think they do include it in their same-store numbers.</w:t>
        <w:br/>
        <w:t xml:space="preserve"> </w:t>
        <w:br/>
        <w:t>Kevin Fischbeck BofA Merrill Lynch - Analyst</w:t>
        <w:br/>
        <w:t>Now most companies are booking it on a net basis as a contrary expense line. Okay, so does that number then show up in other revenue</w:t>
        <w:br/>
        <w:t>for you?</w:t>
        <w:br/>
      </w:r>
    </w:p>
    <w:p>
      <w:r>
        <w:t>JULY 27, 2012 / 1:00PM GMT, Q2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Steven Filton Universal Health Services Inc - SVP &amp; CFO</w:t>
        <w:br/>
        <w:t>Yes, it's in non-same store acute, is where it will show up in the Q.</w:t>
        <w:br/>
        <w:t xml:space="preserve"> </w:t>
        <w:br/>
        <w:t>Kevin Fischbeck BofA Merrill Lynch - Analyst</w:t>
        <w:br/>
        <w:t>All right. Great, thanks.</w:t>
        <w:br/>
        <w:t xml:space="preserve"> </w:t>
        <w:br/>
        <w:t>Operator</w:t>
        <w:br/>
        <w:t>(Operator Instructions)</w:t>
        <w:br/>
        <w:t>Mr. Filton, there are no further questions.</w:t>
        <w:br/>
        <w:t xml:space="preserve"> </w:t>
        <w:br/>
        <w:t>Alan Miller Universal Health Services Inc - Chairman &amp; CEO</w:t>
        <w:br/>
        <w:t>I have an announcement before everybody gets off. Hello? I have been asked by the Republican Party to host the vice presidential</w:t>
        <w:br/>
        <w:t>nomination very, very directly after he is named. I say he, most likely a he. It's going to be at my home in Philadelphia sometime between</w:t>
        <w:br/>
        <w:t>August 12 and 23.</w:t>
        <w:br/>
        <w:t>The convention starts the 24th and, of course, the 27th, I believe that's a Monday night, is when all the confirmations are done, et cetera.</w:t>
        <w:br/>
        <w:t>If you would like to come to Philadelphia and have a really first-hand opportunity to meet the vice presidential prospect, let Steve know.</w:t>
        <w:br/>
        <w:t>Of course, there's a contribution involved. I will look forward to seeing some of you. It should be really a fun event.</w:t>
        <w:br/>
        <w:t xml:space="preserve"> </w:t>
        <w:br/>
        <w:t>Steven Filton Universal Health Services Inc - SVP &amp; CFO</w:t>
        <w:br/>
        <w:t>Okay. Thanks everybody for your time, and we will talk with everybody next quarter.</w:t>
        <w:br/>
        <w:t xml:space="preserve"> </w:t>
        <w:br/>
        <w:t>Operator</w:t>
        <w:br/>
        <w:t>And this concludes today's conference call.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Q3 2012 Universal Health Services Earnings Conference Call</w:t>
        <w:br/>
        <w:t>EVENT DATE/TIME: OCTOBER 31, 2012 / 1:00PM GMT</w:t>
        <w:br/>
      </w:r>
    </w:p>
    <w:p>
      <w:r>
        <w:t>OCTOBER 31, 2012 / 1:00PM GMT, Q3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Steve Filton Universal Health Services Inc - CFO</w:t>
        <w:br/>
        <w:t>CONFERENCE CALL PARTICIPANTS</w:t>
        <w:br/>
        <w:t xml:space="preserve"> </w:t>
        <w:br/>
        <w:t>Tom Gallucci Lazard Capital Markets - Analyst</w:t>
        <w:br/>
        <w:t xml:space="preserve"> </w:t>
        <w:br/>
        <w:t>Kevin Fischbeck BofA Merrill Lynch - Analyst</w:t>
        <w:br/>
        <w:t xml:space="preserve"> </w:t>
        <w:br/>
        <w:t>Kevin Campbell Avondale Partners - Analyst</w:t>
        <w:br/>
        <w:t xml:space="preserve"> </w:t>
        <w:br/>
        <w:t>John Ransom Raymond James &amp; Associates - Analyst</w:t>
        <w:br/>
        <w:t xml:space="preserve"> </w:t>
        <w:br/>
        <w:t>A.J. Rice UBS - Analyst</w:t>
        <w:br/>
        <w:t xml:space="preserve"> </w:t>
        <w:br/>
        <w:t>Frank Morgan RBC Capital Markets - Analyst</w:t>
        <w:br/>
        <w:t>PRESENTATION</w:t>
        <w:br/>
        <w:t xml:space="preserve"> </w:t>
        <w:br/>
        <w:t>Operator</w:t>
        <w:br/>
        <w:t>Good morning. My names is Felicia, and I'll be your conference operator today. At this time, I would like to welcome everyone to the UHS</w:t>
        <w:br/>
        <w:t>Third Quarter Earnings Conference Call. All lines have been placed on mute to prevent any background noise. After the speaker's</w:t>
        <w:br/>
        <w:t>remarks, there will be a question-and-answer session.</w:t>
        <w:br/>
        <w:t>(Operator Instructions)</w:t>
        <w:br/>
        <w:t>Thank you. At this time I will now turn the conference over to Mr. Steve Filton, Chief Financial Officer. Mr. Filton, you may begin your</w:t>
        <w:br/>
        <w:t>conference.</w:t>
        <w:br/>
        <w:t xml:space="preserve"> </w:t>
        <w:br/>
        <w:t>Steve Filton Universal Health Services Inc - CFO</w:t>
        <w:br/>
        <w:t>Thank you, and good morning. Alan Miller our CEO is also joining us this morning. Welcome to this review of Universal Health Services</w:t>
        <w:br/>
        <w:t>results for the third quarter ended September 30, 2012. During this call, Alan and I will be using words such as believes, expects,</w:t>
        <w:br/>
        <w:t>anticipates, estimates, and similar words that represent forecast projections and forward-looking statements. For anyone not familiar</w:t>
        <w:br/>
        <w:t>with the risks and uncertainties inherent in these forward-looking statements, I recommend a careful reading of the section on risk</w:t>
        <w:br/>
        <w:t>factors and forward-looking statements and risk factors in our form 10-K for the year ended December 31, 2011, and our form 10-Q for the</w:t>
        <w:br/>
        <w:t>quarter ended June 30, 2012.</w:t>
        <w:br/>
        <w:t>We would like to highlight just a couple of developments and business trends before opening the call up to questions. As discussed in</w:t>
        <w:br/>
        <w:t>our press release last night, the Company reported net income attributable to UHS per diluted share of $0.73 for the quarter. After</w:t>
        <w:br/>
        <w:t>adjusting for the after tax costs of debt extinguishment recorded during the quarter and the incentive income and expenses associated</w:t>
        <w:br/>
        <w:t>with the implementation of electronic health records applications at our acute care hospitals, our adjusted net income attributable to</w:t>
        <w:br/>
        <w:t>UHS per diluted share for the quarter ended September 30, 2012 was $0.91 compared to $0.86 per diluted share recorded in the third</w:t>
        <w:br/>
        <w:t>quarter of 2011 as calculated on the supplemental schedules included with last night's press release. On a same facility basis, revenues in</w:t>
        <w:br/>
        <w:t>our behavioral health division increased 3.4% during the third quarter of 2012 over the comparable prior year quarter. Adjusted</w:t>
        <w:br/>
        <w:t>admissions and patient days to our behavioral health facilities owned for more than a year increased 2.6% and 0.7% respectively during</w:t>
        <w:br/>
        <w:t>the third quarter.</w:t>
        <w:br/>
        <w:t>Revenue per adjusted patient day rose 2.6% during the third quarter of 2012 over the comparable prior year quarter. Operating margins</w:t>
        <w:br/>
        <w:t>for our behavioral health hospitals owned for more than a year increased to 27.8% during the quarter ended September 30, 2012, as</w:t>
        <w:br/>
        <w:t>compared to 26.5% during the comparable prior year period. On a same facility basis in our acute care division, revenues decreased 0.4%</w:t>
        <w:br/>
        <w:t>during the third quarter of 2012. The decrease resulted primarily from a 1.7% decrease in adjusted admissions, partially offset by a 1.3%</w:t>
        <w:br/>
        <w:t>increase in revenue per adjusted admission to our hospitals owned for more than a year. The rate of organic revenue growth was weaker</w:t>
        <w:br/>
        <w:t>than expected, contributing to a decline in operating margins. On a same facility basis, operating margins for our acute care hospitals</w:t>
        <w:br/>
        <w:t>decreased to 13.4% during the third-quarter of 2012 from 14.8% during the third quarter of 2011.</w:t>
        <w:br/>
        <w:t>Our acute care hospitals provided charity care and uninsured discounts based on charges at established rates amounting to $259 million</w:t>
        <w:br/>
        <w:t>and $246 million during the three-month periods ended September 30, 2012 and 2011 respectively. As a percentage of acute care net</w:t>
        <w:br/>
      </w:r>
    </w:p>
    <w:p>
      <w:r>
        <w:t>OCTOBER 31, 2012 / 1:00PM GMT, Q3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revenues, bad debts, charity care expense, and the uninsured discount in this year's third quarter were at levels higher than those</w:t>
        <w:br/>
        <w:t>experienced during the third quarter of 2011. However, due primarily to the increase in behavioral health revenues and the very low levels</w:t>
        <w:br/>
        <w:t>of bad debt and uninsured discounts in that business, our overall percentage of bad debts, charity care, and uninsured discounts were</w:t>
        <w:br/>
        <w:t>lower than those experienced during the third quarter of 2011. Our cash provided by operating activities was approximately $162 million</w:t>
        <w:br/>
        <w:t>during the third quarter of 2012, as compared to $207 million in the third quarter of 2011. Our accounts receivable days outstanding</w:t>
        <w:br/>
        <w:t>increased to 57 days during the third quarter of 2012, from 51 days during the third quarter of last year as we continue to have a</w:t>
        <w:br/>
        <w:t>substantial outstanding Medicaid receivable from the State of Illinois.</w:t>
        <w:br/>
        <w:t>At September 30, 2012, our ratio of debt to total capitalization was 56.9%, and debt to EBITDA was 2.96 times. We spent $100 million</w:t>
        <w:br/>
        <w:t>on capital expenditures during the third quarter. Included in our capital expenditures during the first nine months of 2012 were the</w:t>
        <w:br/>
        <w:t>construction costs related to the ongoing construction of a new hospital in Temecula, California. We opened a new bed tower at our</w:t>
        <w:br/>
        <w:t>Wellington Hospital in West Palm Beach early in October, and expect to open a new behavioral facility in Chicago later in the quarter.</w:t>
        <w:br/>
        <w:t>The operating trends and financial results experienced by our behavioral health facilities met our executions during the first nine months</w:t>
        <w:br/>
        <w:t>of 2012. However, again to the backdrop of a continued sluggish economic recovery, the operating trends and financial results</w:t>
        <w:br/>
        <w:t>experienced by our acute hospitals were below our expectations for the third quarter of 2012, and those trends are expected to continue</w:t>
        <w:br/>
        <w:t>during the fourth quarter of this year.</w:t>
        <w:br/>
        <w:t>Based upon our consolidated financial results experienced during the first nine months of 2012 and most notably the results experienced</w:t>
        <w:br/>
        <w:t>by our acute care hospitals during the third quarter of 2012, our revised estimated range of adjusted net income attributable to UHS for</w:t>
        <w:br/>
        <w:t>the year ended December 31, 2012 is $4 to $4.10 per diluted share. This revised guidance, which includes the EHR impact and the impact</w:t>
        <w:br/>
        <w:t>of the other items reflected on the supplemental schedule for the nine months ended September 30, 2012, represents a decrease of</w:t>
        <w:br/>
        <w:t>approximately 6% from the previously provided range of $4.25 to $4.35 per diluted share. The operating pressures that we continue to</w:t>
        <w:br/>
        <w:t>experience in many of our acute care markets has increased the volatility of the financial results of our acute care hospitals, making</w:t>
        <w:br/>
        <w:t>estimation of future results more challenging. However, we continue to actively and aggressively respond to these challenges through</w:t>
        <w:br/>
        <w:t>strategic initiatives and operational enhancements such as physician recruitment and integration, and implementation of expense</w:t>
        <w:br/>
        <w:t>controls and other operating efficiencies. Alan and I would be pleased to answer your questions at this time.</w:t>
        <w:br/>
        <w:t>QUESTIONS AND ANSWERS</w:t>
        <w:br/>
        <w:t xml:space="preserve"> </w:t>
        <w:br/>
        <w:t>Operator</w:t>
        <w:br/>
        <w:t>(Operator Instructions)</w:t>
        <w:br/>
        <w:t>Tom Gallucci of Lazard Capital Markets.</w:t>
        <w:br/>
        <w:t xml:space="preserve"> </w:t>
        <w:br/>
        <w:t>Tom Gallucci Lazard Capital Markets - Analyst</w:t>
        <w:br/>
        <w:t>Hello, good morning. This is Colleen Lang on for Tom. Steve, just on the guidance, I was just wondering if you could walk us through</w:t>
        <w:br/>
        <w:t>what changed in Q3 versus what you were thinking at the time of Q2. Were the admissions worse, or did the mix not improve as you</w:t>
        <w:br/>
        <w:t>would have hoped?</w:t>
        <w:br/>
        <w:t xml:space="preserve"> </w:t>
        <w:br/>
        <w:t>Steve Filton Universal Health Services Inc - CFO</w:t>
        <w:br/>
        <w:t>Sure Colleen. So I think in our original guidance for the full year, we were anticipating acute care revenue growth of 3% for the full year.</w:t>
        <w:br/>
        <w:t>And that was broken down into slightly a lower amount, let's say 2% in the first half of the year, and a slightly higher of like 4% in the</w:t>
        <w:br/>
        <w:t>back half of the year, which was reflective of the fact that we were aware that our comparisons were going to be more difficult in the first</w:t>
        <w:br/>
        <w:t>half of the year. At the end of the second quarter, when we revised our guidance down slightly, it was really an acknowledgement on our</w:t>
        <w:br/>
        <w:t>part that acute-care revenue growth would likely not even meet that 4% level in the back half of the year, so we revised it down to about</w:t>
        <w:br/>
        <w:t>2% growth. And as you can see in Q3, we didn't meet the 2%. Our acute care same store revenue growth was actually slightly negative.</w:t>
        <w:br/>
        <w:t>And really, the revised guidance for the fourth quarter is really just reflective of that trend and the expectation that trend is likely to</w:t>
        <w:br/>
        <w:t>continue into Q4.</w:t>
        <w:br/>
      </w:r>
    </w:p>
    <w:p>
      <w:r>
        <w:t>OCTOBER 31, 2012 / 1:00PM GMT, Q3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 xml:space="preserve"> </w:t>
        <w:br/>
        <w:t>Tom Gallucci Lazard Capital Markets - Analyst</w:t>
        <w:br/>
        <w:t>Okay. Great. And then just quickly on the behavioral side. I think last quarter you talked about how you took some beds off line for</w:t>
        <w:br/>
        <w:t>construction projects in converting some beds from RTC to acute. Did you see that impact again this quarter?</w:t>
        <w:br/>
        <w:t xml:space="preserve"> </w:t>
        <w:br/>
        <w:t>Steve Filton Universal Health Services Inc - CFO</w:t>
        <w:br/>
        <w:t>We did. The 3.4% revenue same store revenue growth that we saw in acute in Q3, I would remind people different than the acute</w:t>
        <w:br/>
        <w:t>dynamic is compared to a pretty robust number in Q3 of 2011, close to 7% same store revenue growth. So the 3.4% was against a difficult</w:t>
        <w:br/>
        <w:t>comparison. But it does reflect the metric that we talked about last quarter, which is that probably the single greatest pressure we feel</w:t>
        <w:br/>
        <w:t>on the behavioral side is continued pressure on our Medicaid link per say in the residential business that has been driving our same store</w:t>
        <w:br/>
        <w:t>revenue growth down.</w:t>
        <w:br/>
        <w:t>And we are, as we discussed last quarter, doing any number of things to try and counter that including adding more acute care beds.</w:t>
        <w:br/>
        <w:t>Obviously, the Ascend transaction will add a significant number of acute care beds. Converting residential beds to acute. And all of those</w:t>
        <w:br/>
        <w:t>initiatives continue. And so yes, I think that a little bit of a dampening impact on our revenue growth in the quarter. And we think as the</w:t>
        <w:br/>
        <w:t>initiatives gain traction, that number will start to climb back to a level that we saw just a few quarters ago.</w:t>
        <w:br/>
        <w:t xml:space="preserve"> </w:t>
        <w:br/>
        <w:t>Tom Gallucci Lazard Capital Markets - Analyst</w:t>
        <w:br/>
        <w:t>Great. Thank you.</w:t>
        <w:br/>
        <w:t xml:space="preserve"> </w:t>
        <w:br/>
        <w:t>Operator</w:t>
        <w:br/>
        <w:t>Kevin Fischbeck of Bank of America.</w:t>
        <w:br/>
        <w:t xml:space="preserve"> </w:t>
        <w:br/>
        <w:t>Kevin Fischbeck BofA Merrill Lynch - Analyst</w:t>
        <w:br/>
        <w:t>Thanks. Was wondering about this guidance reduction in 2012, and how to think about it for 2013. I know that you're not providing 2013</w:t>
        <w:br/>
        <w:t>guidance at this point, but if you took down EPS guidance by 6% the second half of the year, is there a reason not to kind of say well let's</w:t>
        <w:br/>
        <w:t>annualize that and take down the number by 12% for the year and use that as our basis for how we think about growing into 2013? I</w:t>
        <w:br/>
        <w:t>guess you mentioned the cost study initiatives that should help offset this next year. But why isn't, taking the impact, analyzing</w:t>
        <w:br/>
        <w:t>annualizing it, and then growing off of that the right way to think about 2013?</w:t>
        <w:br/>
        <w:t xml:space="preserve"> </w:t>
        <w:br/>
        <w:t>Steve Filton Universal Health Services Inc - CFO</w:t>
        <w:br/>
        <w:t>Well Kevin, I want to reinforce what you said, which is that we're not giving 2013 guidance. And we're not prepared to do that. But I'll talk</w:t>
        <w:br/>
        <w:t>a little bit. I think some of the dynamics that have weighed heavily on acute-care revenue growth in 2012 are the economic weakness in</w:t>
        <w:br/>
        <w:t>our local markets. And when we do give our 2013 guidance at the end of February, we'll talk I think more about what our outlook is for</w:t>
        <w:br/>
        <w:t>those metrics in 2013. But obviously, there is a hope that we will start to see some recovery in some of those markets, albeit we tend to</w:t>
        <w:br/>
        <w:t>believe it will be a relatively gradual incremental recovery.</w:t>
        <w:br/>
        <w:t>The other issue is a number of other companies have talked about, I think that there's been this continued shift from inpatient to</w:t>
        <w:br/>
        <w:t>outpatient, which has muted revenues. Some in the acute space. Some of that I think is a real shift where the delivery of services has truly</w:t>
        <w:br/>
        <w:t>changed from one setting to another. And then some of it is this reimbursement dynamic of just more days being billed and reimbursed</w:t>
        <w:br/>
        <w:t>as observation days rather than as inpatient. And I think at some point we will begin to anniversary that impact. I think some of the</w:t>
        <w:br/>
        <w:t>companies may have already started to see that anniversary's impact. So those would be, at least in my mind Kevin, the two reasons why</w:t>
        <w:br/>
        <w:t>I would think that you wouldn't necessarily just want to take the third and projected fourth quarter performance and assume that's to be</w:t>
        <w:br/>
        <w:t>extrapolated to 2013.</w:t>
        <w:br/>
        <w:t xml:space="preserve"> </w:t>
        <w:br/>
        <w:t>Kevin Fischbeck BofA Merrill Lynch - Analyst</w:t>
        <w:br/>
        <w:t>Okay. that's helpful. And I guess as we think about the economic weakness that you mentioned, could you just talk a little bit about on</w:t>
        <w:br/>
        <w:t>the acute-care business some of the major markets and where most of that weakness was? Or was it more broad based? And the, if it's</w:t>
        <w:br/>
        <w:t>broad based, just give an update on Vegas.</w:t>
        <w:br/>
      </w:r>
    </w:p>
    <w:p>
      <w:r>
        <w:t>OCTOBER 31, 2012 / 1:00PM GMT, Q3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 xml:space="preserve"> </w:t>
        <w:br/>
        <w:t>Steve Filton Universal Health Services Inc - CFO</w:t>
        <w:br/>
        <w:t>Yes. I think the weakness was generally broad based. Vegas was down in the third quarter compared to last year. But so we're quite</w:t>
        <w:br/>
        <w:t>frankly a number of other markets including South Texas, which we certainly have talked about before as well as a handful of others. So I</w:t>
        <w:br/>
        <w:t>don't think the weakness is isolated to a particular market. As far as Vegas goes, and quite frankly as far as the number of other markets</w:t>
        <w:br/>
        <w:t>go, the over arching metrics as we've mentioned before seem to be getting better. Unemployment is improving in a number of these</w:t>
        <w:br/>
        <w:t>markets, et cetera. I would think it's fair to say that in most of these markets that sort of macro growth or macro recovery isn't yet filtering</w:t>
        <w:br/>
        <w:t>down to the hospital business, but we expect that in the near and intermediate future that it should.</w:t>
        <w:br/>
        <w:t xml:space="preserve"> </w:t>
        <w:br/>
        <w:t>Kevin Fischbeck BofA Merrill Lynch - Analyst</w:t>
        <w:br/>
        <w:t>Okay, great. And then just one last quick question. The behavioral facility in Chicago. Is that a new facility or is that a replacement</w:t>
        <w:br/>
        <w:t>facility?</w:t>
        <w:br/>
        <w:t xml:space="preserve"> </w:t>
        <w:br/>
        <w:t>Steve Filton Universal Health Services Inc - CFO</w:t>
        <w:br/>
        <w:t>It's effectively a new facility. So we had a facility called Hartgrove that we closed a few years ago, and built a replacement facility. We</w:t>
        <w:br/>
        <w:t>have now subsequently renovated the Hartgrove physical plant and are reopening it. But it is effectively a net new facility for us in the</w:t>
        <w:br/>
        <w:t>Chicago market.</w:t>
        <w:br/>
        <w:t xml:space="preserve"> </w:t>
        <w:br/>
        <w:t>Kevin Fischbeck BofA Merrill Lynch - Analyst</w:t>
        <w:br/>
        <w:t>Okay. Great. Thanks.</w:t>
        <w:br/>
        <w:t xml:space="preserve"> </w:t>
        <w:br/>
        <w:t>Operator</w:t>
        <w:br/>
        <w:t>Kevin Campbell of Avondale Partners.</w:t>
        <w:br/>
        <w:t xml:space="preserve"> </w:t>
        <w:br/>
        <w:t>Kevin Campbell Avondale Partners - Analyst</w:t>
        <w:br/>
        <w:t>Good morning. thanks for taking my questions. I just wanted to start with maybe some color you could give us on the EHR incentive</w:t>
        <w:br/>
        <w:t>income and maybe what you expect to receive there in the fourth quarter. And I know you break it out in your guidance or exclude it, but</w:t>
        <w:br/>
        <w:t>just in general maybe what we should expect from that line in the fourth quarter and beyond. If possible.</w:t>
        <w:br/>
        <w:t xml:space="preserve"> </w:t>
        <w:br/>
        <w:t>Steve Filton Universal Health Services Inc - CFO</w:t>
        <w:br/>
        <w:t>Yes. I will sort of just recap. I think what we've said about our EHR experience in total, and that is we've projected to spend something in</w:t>
        <w:br/>
        <w:t>the neighborhood of $190 million to $200 million to implement this EHR over the course of four or five years beginning at the very end of</w:t>
        <w:br/>
        <w:t>2009 and into 2010. We expect to get Medicaid and Medicare reimbursement related to those expenditures in the $140 million to $150</w:t>
        <w:br/>
        <w:t>million range. And therefore, our net expenditure will be $50 million to $60 million Kevin. We will, as we have in the press release, as we</w:t>
        <w:br/>
        <w:t>will in our 2013 guidance, will give our best guesses as to what we think those numbers, both from an income and expense line, will be in</w:t>
        <w:br/>
        <w:t>2013. I don't think we're prepared to do that today.</w:t>
        <w:br/>
        <w:t xml:space="preserve"> </w:t>
        <w:br/>
        <w:t>Kevin Campbell Avondale Partners - Analyst</w:t>
        <w:br/>
        <w:t>Okay. And as we think about that in general, the costs that you associate there, and you break out in the adjusted net income, are those</w:t>
        <w:br/>
        <w:t>theoretically one time costs as well? Or are those ongoing costs associated with that once those incentive payments go away, you'll still</w:t>
        <w:br/>
        <w:t>have those higher costs?</w:t>
        <w:br/>
        <w:t xml:space="preserve"> </w:t>
        <w:br/>
        <w:t>Steve Filton Universal Health Services Inc - CFO</w:t>
        <w:br/>
        <w:t>No. The reason that we choose to exclude them, because we think that it gives a better picture of what ongoing operating results are is</w:t>
        <w:br/>
        <w:t>because we believe that both the income and the expenses are one time. I will just remind people that we had in an EHR system before</w:t>
        <w:br/>
        <w:t>implementing the current one, and we had operating costs associated with that. We believe that the operating costs associated with the</w:t>
        <w:br/>
        <w:t>new implementation are fairly comparable. And so we have a universe of operating EHR costs that have been embedded in our results</w:t>
        <w:br/>
        <w:t>for years, and will continue to be our operating results and will not be excluded.</w:t>
        <w:br/>
      </w:r>
    </w:p>
    <w:p>
      <w:r>
        <w:t>OCTOBER 31, 2012 / 1:00PM GMT, Q3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Kevin Campbell Avondale Partners - Analyst</w:t>
        <w:br/>
        <w:t>Okay. And just a couple of sort of housekeeping items. The D&amp;A went up sequentially. It looks like a lot of that was related to the EHR</w:t>
        <w:br/>
        <w:t>costs. What sort of should we assume that same sort of run rate that you had in the quarter? What was it $77 million, $78 million?</w:t>
        <w:br/>
        <w:t xml:space="preserve"> </w:t>
        <w:br/>
        <w:t>Steve Filton Universal Health Services Inc - CFO</w:t>
        <w:br/>
        <w:t>As we continue to bring facilities live on this current version of the EHR, obviously the D&amp;A expense will go up. I haven't really thought</w:t>
        <w:br/>
        <w:t>this through all the way, but we may consider trying to break that out when we give our 2013 guidance. Obviously, we break it out in</w:t>
        <w:br/>
        <w:t>total, but we may want to break it out by functional line item.</w:t>
        <w:br/>
        <w:t xml:space="preserve"> </w:t>
        <w:br/>
        <w:t>Kevin Campbell Avondale Partners - Analyst</w:t>
        <w:br/>
        <w:t>Yes, okay. And on the other operating expenses, that ticked up sequentially. But when you look back versus maybe the first quarter it was</w:t>
        <w:br/>
        <w:t>not materially different. Can you -- was it just unusually low in the second quarter? It was around $347 million versus $363 million here in</w:t>
        <w:br/>
        <w:t>the third. And maybe what sort of a more normalized run rate we should use there.</w:t>
        <w:br/>
        <w:t xml:space="preserve"> </w:t>
        <w:br/>
        <w:t>Steve Filton Universal Health Services Inc - CFO</w:t>
        <w:br/>
        <w:t>Yes. As I think about it, Kevin, there's only a couple of sort of unusual items I think that are in the third quarter, none of which are terribly</w:t>
        <w:br/>
        <w:t>material. There's probably $2 million of Ascend transaction costs. There's probably $5 million of costs related to our small construction</w:t>
        <w:br/>
        <w:t>management business. And those costs are offset by a very like amount of revenues. I think other than those two items, I would say that</w:t>
        <w:br/>
        <w:t>other operating expenses in Q3 reflect a pretty reasonable run rate going forward.</w:t>
        <w:br/>
        <w:t xml:space="preserve"> </w:t>
        <w:br/>
        <w:t>Kevin Campbell Avondale Partners - Analyst</w:t>
        <w:br/>
        <w:t>Okay. And what were the Ascend costs in the quarter? I don't think you broke those out, did you, and I just --</w:t>
        <w:br/>
        <w:t xml:space="preserve"> </w:t>
        <w:br/>
        <w:t>Steve Filton Universal Health Services Inc - CFO</w:t>
        <w:br/>
        <w:t>Yes, I don't have it in front of me, but it's only $2 million.</w:t>
        <w:br/>
        <w:t xml:space="preserve"> </w:t>
        <w:br/>
        <w:t>Kevin Campbell Avondale Partners - Analyst</w:t>
        <w:br/>
        <w:t>Okay. Great. Thank you very much.</w:t>
        <w:br/>
        <w:t xml:space="preserve"> </w:t>
        <w:br/>
        <w:t>Operator</w:t>
        <w:br/>
        <w:t>John Ransom of Raymond James.</w:t>
        <w:br/>
        <w:t xml:space="preserve"> </w:t>
        <w:br/>
        <w:t>John Ransom Raymond James &amp; Associates - Analyst</w:t>
        <w:br/>
        <w:t>Hello. I just wanted to drill down into the behavioral business a little bit more. The same-store revenue missed out model by about 160</w:t>
        <w:br/>
        <w:t>bips. And I know you mentioned the length of stay issue in Medicaid. How is the adult side and the commercial side doing relative to your</w:t>
        <w:br/>
        <w:t>expectations?</w:t>
        <w:br/>
        <w:t xml:space="preserve"> </w:t>
        <w:br/>
        <w:t>Steve Filton Universal Health Services Inc - CFO</w:t>
        <w:br/>
        <w:t>John, I think that -- and I called out the Medicaid length of stay issue as really the one metric that has been sort of pressuring the</w:t>
        <w:br/>
        <w:t>business. I would say that generally trends on the acute side of the behavioral business are strong both from an admission or volume</w:t>
        <w:br/>
        <w:t>perspective, length of stay remains fairly constant, because it is almost exclusively non Medicaid pricing on the acute side. Pricing</w:t>
        <w:br/>
        <w:t>remains strong, et cetera. So the pressures really have been almost exclusively on the residential side of the acute business, and almost</w:t>
        <w:br/>
        <w:t>exclusively on the Medicaid part of that which is the biggest piece of it.</w:t>
        <w:br/>
        <w:t xml:space="preserve"> </w:t>
        <w:br/>
        <w:t>Kevin Campbell Avondale Partners - Analyst</w:t>
        <w:br/>
        <w:t>And just two follow-ups on that, thanks. One is, remind me how much -- if we were to look at your overall plan over the next two or three</w:t>
        <w:br/>
        <w:t>years, what's your plan to expand your bed count on a percentage basis and your behavioral? And then secondly, I guess it's not entirely</w:t>
        <w:br/>
        <w:t>clear if Medicaid is imposing shorter length of stay, what you can do to specifically counteract that. I'm not sure -- I'm not familiar with</w:t>
        <w:br/>
        <w:t>the tactics you might use push against that. Thanks.</w:t>
        <w:br/>
      </w:r>
    </w:p>
    <w:p>
      <w:r>
        <w:t>OCTOBER 31, 2012 / 1:00PM GMT, Q3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Steve Filton Universal Health Services Inc - CFO</w:t>
        <w:br/>
        <w:t>Yes, so I think, obviously, we're always -- and I think this has always been the case. We're always fighting for the appropriate length of</w:t>
        <w:br/>
        <w:t>stay, and justifying medically necessary length of stay, et cetera. That's something we always do. But quite frankly, the main technique</w:t>
        <w:br/>
        <w:t>and tactic that we've talked about in the last few quarters is we're trying to lessen our reliance on the residential business. We've talked</w:t>
        <w:br/>
        <w:t>before about one of the significant attractions and compelling arguments for Ascend, was that it's a business that is very highly weighted</w:t>
        <w:br/>
        <w:t>to acute beds rather than residential beds. We've been adding, in response to your question John, something in the neighborhood of 300,</w:t>
        <w:br/>
        <w:t>350 new beds a year in the behavioral segment. And those beds have been largely a acute beds.</w:t>
        <w:br/>
        <w:t>And then finally, we've talked in the last quarter or so about conversion of residential beds to acute beds. And we're probably on pace in</w:t>
        <w:br/>
        <w:t>2012 to convert a couple of hundred residential beds to acute beds. And my guess would be we probably have a like amount in the queue</w:t>
        <w:br/>
        <w:t>for next year as well.</w:t>
        <w:br/>
        <w:t xml:space="preserve"> </w:t>
        <w:br/>
        <w:t>Kevin Campbell Avondale Partners - Analyst</w:t>
        <w:br/>
        <w:t>And what's your mix now between adult and RTC -- or I'm sorry, RTC, non RTC.</w:t>
        <w:br/>
        <w:t xml:space="preserve"> </w:t>
        <w:br/>
        <w:t>Steve Filton Universal Health Services Inc - CFO</w:t>
        <w:br/>
        <w:t>So before the Ascend transaction our historical revenue mix I think revenue mix was like 75% acute, 25% residential.</w:t>
        <w:br/>
        <w:t xml:space="preserve"> </w:t>
        <w:br/>
        <w:t>Kevin Campbell Avondale Partners - Analyst</w:t>
        <w:br/>
        <w:t>And you can you move -- how much can you move that a year with your conversions and your bed adds?</w:t>
        <w:br/>
        <w:t xml:space="preserve"> </w:t>
        <w:br/>
        <w:t>Steve Filton Universal Health Services Inc - CFO</w:t>
        <w:br/>
        <w:t>Well again, if you think about basically a base of roughly 20,000 beds. And if you're adding 300 to 350 acute and converting another</w:t>
        <w:br/>
        <w:t>couple hundred, it's sort of 500 beds on a basis of 20,000, gives you some sense of what we're able to do.</w:t>
        <w:br/>
        <w:t xml:space="preserve"> </w:t>
        <w:br/>
        <w:t>Kevin Campbell Avondale Partners - Analyst</w:t>
        <w:br/>
        <w:t>So a couple percent?</w:t>
        <w:br/>
        <w:t xml:space="preserve"> </w:t>
        <w:br/>
        <w:t>Steve Filton Universal Health Services Inc - CFO</w:t>
        <w:br/>
        <w:t>Exactly.</w:t>
        <w:br/>
        <w:t xml:space="preserve"> </w:t>
        <w:br/>
        <w:t>Kevin Campbell Avondale Partners - Analyst</w:t>
        <w:br/>
        <w:t>I know ourselves and others have tried to allocate your G&amp;A. And we come up with an EBITDA mix if you allocate your G&amp;A of something</w:t>
        <w:br/>
        <w:t>in the range of 67% to 70% of EBITDA now comes from behavioral, and the remainder comes from acute. Would you agree with that</w:t>
        <w:br/>
        <w:t>math, or would you allocate the overhead differently? Is there something that we need to adjust in our thinking?</w:t>
        <w:br/>
        <w:t xml:space="preserve"> </w:t>
        <w:br/>
        <w:t>Steve Filton Universal Health Services Inc - CFO</w:t>
        <w:br/>
        <w:t>No, I think we've said publicly that post the Ascend transaction, our run rate will reflect an EBITDA contribution from the behavioral</w:t>
        <w:br/>
        <w:t>segment of about 70% of the total.</w:t>
        <w:br/>
        <w:t xml:space="preserve"> </w:t>
        <w:br/>
        <w:t>Kevin Campbell Avondale Partners - Analyst</w:t>
        <w:br/>
        <w:t>Okay. Thank you.</w:t>
        <w:br/>
        <w:t xml:space="preserve"> </w:t>
        <w:br/>
        <w:t>Operator</w:t>
        <w:br/>
        <w:t>A.J. Rice of UBS.</w:t>
        <w:br/>
        <w:t xml:space="preserve"> </w:t>
        <w:br/>
        <w:t>A.J. Rice UBS - Analyst</w:t>
        <w:br/>
        <w:t>Thanks. Hello everybody. A couple questions, if I might. First of all, maybe I missed this. But does is Ascend results in your fourth quarter</w:t>
        <w:br/>
        <w:t>guidance?</w:t>
        <w:br/>
      </w:r>
    </w:p>
    <w:p>
      <w:r>
        <w:t>OCTOBER 31, 2012 / 1:00PM GMT, Q3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Steve Filton Universal Health Services Inc - CFO</w:t>
        <w:br/>
        <w:t>No A.J., I was just referring to the fact that we had some transaction costs related to Ascend -- I'm sorry, in the third quarter. In the fourth</w:t>
        <w:br/>
        <w:t>quarter yes, I'm sorry, we do assume we will get $0.02 benefit from having Ascend in the fourth quarter.</w:t>
        <w:br/>
        <w:t xml:space="preserve"> </w:t>
        <w:br/>
        <w:t>A.J. Rice UBS - Analyst</w:t>
        <w:br/>
        <w:t>Okay. When I look at the margin trend, I know you commented on the other operating. Obviously, the behavioral is moving in a positive</w:t>
        <w:br/>
        <w:t>direction, and the acute is in a negative direction. I think you'd probably say that both of those are largely driven by top line performance.</w:t>
        <w:br/>
        <w:t>But could you comment on the individual expense items in the two divisions? What was under pressure on the acute side and where was</w:t>
        <w:br/>
        <w:t>the positive leverage on the psych side?</w:t>
        <w:br/>
        <w:t xml:space="preserve"> </w:t>
        <w:br/>
        <w:t>Steve Filton Universal Health Services Inc - CFO</w:t>
        <w:br/>
        <w:t>Look, A.J., I think you got to the crux of the point or the crux of the matter. Because both of these businesses are largely fixed and</w:t>
        <w:br/>
        <w:t>semi-fixed cost businesses, they really require some amount of revenue growth to create operating leverage. Not a significant amount.</w:t>
        <w:br/>
        <w:t>And I think our behavior performance in Q3 is reflective of that. So we had 3.5% revenue growth in behavioral in Q3, 8% or 9% EBITDA</w:t>
        <w:br/>
        <w:t>expansion. Very positive, strong, robust result in our minds. And something that we think we can and will continue to replicate.</w:t>
        <w:br/>
        <w:t>On the acute side, it's really sort of just the opposite. I think we've been, quite frankly for many years now, for a good three or four years</w:t>
        <w:br/>
        <w:t>now, focused on really creating leaner, more efficient, operating structures in the acute division. And I think we've been largely successful</w:t>
        <w:br/>
        <w:t>in doing it. The fact of the matter, however, is that unless we can sort of drive 2% or 3% revenue growth, it's pretty hard to avoid margin</w:t>
        <w:br/>
        <w:t>contraction, which is what you saw in Q3. I think that's largely true across the board again in both divisions, but where the real leverage</w:t>
        <w:br/>
        <w:t>tends to come, again, is in the more fixed and semi-fixed costs. You just can't cut your utilities and your taxes and your insurance, et</w:t>
        <w:br/>
        <w:t>cetera, as your revenue shrinks in the same way that you can adjust headcount and things like that, which I think we've done a good job</w:t>
        <w:br/>
        <w:t>of doing.</w:t>
        <w:br/>
        <w:t xml:space="preserve"> </w:t>
        <w:br/>
        <w:t>A.J. Rice UBS - Analyst</w:t>
        <w:br/>
        <w:t>Okay. And maybe just lastly, any update on your thinking around provider tax, UPL and dish payments either as they reflected in the third</w:t>
        <w:br/>
        <w:t>quarter or going forward from here?</w:t>
        <w:br/>
        <w:t xml:space="preserve"> </w:t>
        <w:br/>
        <w:t>Steve Filton Universal Health Services Inc - CFO</w:t>
        <w:br/>
        <w:t>Again, I think we'll certainly I think provide more color when we give our 2013 guidance. But I think for now, our expectation is that -- I'll</w:t>
        <w:br/>
        <w:t>sort of call those special items, UPL, Dispro provider taxes, will likely continue at or around the same levels that they're at now.</w:t>
        <w:br/>
        <w:t xml:space="preserve"> </w:t>
        <w:br/>
        <w:t>A.J. Rice UBS - Analyst</w:t>
        <w:br/>
        <w:t>Okay. And there wasn't anything unusual in the quarter around any of those?</w:t>
        <w:br/>
        <w:t xml:space="preserve"> </w:t>
        <w:br/>
        <w:t>Steve Filton Universal Health Services Inc - CFO</w:t>
        <w:br/>
        <w:t>No.</w:t>
        <w:br/>
        <w:t xml:space="preserve"> </w:t>
        <w:br/>
        <w:t>A.J. Rice UBS - Analyst</w:t>
        <w:br/>
        <w:t>Okay. All right. Thanks a lot.</w:t>
        <w:br/>
        <w:t xml:space="preserve"> </w:t>
        <w:br/>
        <w:t>Operator</w:t>
        <w:br/>
        <w:t>(Operator Instructions)</w:t>
        <w:br/>
        <w:t>Anton Hie of RBC Capital Markets.</w:t>
        <w:br/>
        <w:t xml:space="preserve"> </w:t>
        <w:br/>
        <w:t>Frank Morgan RBC Capital Markets - Analyst</w:t>
        <w:br/>
        <w:t>Hello, Frank Morgan here. Steve, my question is on hopefully getting an update on the state reimbursement outlook for the new fiscal</w:t>
        <w:br/>
        <w:t>year, particularly on the behavioral side. Are you seeing any improvement at all, or is it basically about the same?</w:t>
        <w:br/>
      </w:r>
    </w:p>
    <w:p>
      <w:r>
        <w:t>OCTOBER 31, 2012 / 1:00PM GMT, Q3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Steve Filton Universal Health Services Inc - CFO</w:t>
        <w:br/>
        <w:t>No, I think beginning in the sort of July of 2011 timeframe Frank, we talked about the outlook for the next 12 months, which is basically</w:t>
        <w:br/>
        <w:t>the Medicaid fiscal year as being Medicaid cuts of sort of flat to down 1%. I think we've probably trended to the, however you want to</w:t>
        <w:br/>
        <w:t>think about it, the lower end meaning the 1% cuts rather than flattish. And again, that contributes to a little bit of that same Medicaid</w:t>
        <w:br/>
        <w:t>pressure that I was alluding to before. Mostly as a length of stay pressure, but also a little bit of rate pressure. I think it's too early to say</w:t>
        <w:br/>
        <w:t>what that will look like come July of 2012 -- excuse me, 2013. And obviously, what I meant was July of 2012 for the flat to down 1%.</w:t>
        <w:br/>
        <w:t>Obviously, when we give our guidance for 2013, we will embed in that an estimate for the back half of the year for Medicaid pricing. And</w:t>
        <w:br/>
        <w:t>hopefully, we'll have a better sense of it at that point in time.</w:t>
        <w:br/>
        <w:t xml:space="preserve"> </w:t>
        <w:br/>
        <w:t>Frank Morgan RBC Capital Markets - Analyst</w:t>
        <w:br/>
        <w:t>Okay. Thanks. In terms of -- could you talk a little bit more about the cost reduction efforts? You touched on this with A.J. a little bit, but</w:t>
        <w:br/>
        <w:t>the cost reduction efforts going on through the process of the third quarter relative to the slowdown in volumes. And I'm just curious,</w:t>
        <w:br/>
        <w:t>could the fourth quarter be a quarter where you get the full benefit of the cost reductions you were making across the course of the third</w:t>
        <w:br/>
        <w:t>quarter, and then with any pickup in volume that maybe the effect here reverses the other way. And then maybe could you just talk a</w:t>
        <w:br/>
        <w:t>little bit about what you're seeing in volume so far in the fourth? Thanks.</w:t>
        <w:br/>
        <w:t xml:space="preserve"> </w:t>
        <w:br/>
        <w:t>Steve Filton Universal Health Services Inc - CFO</w:t>
        <w:br/>
        <w:t>Well I think it's worth noting, and I know a number of the other companies that have previously reported this quarter mentioned that</w:t>
        <w:br/>
        <w:t>September for them was clearly the weakest month of the quarter. That was certainly true for us as well. And so as I think normally</w:t>
        <w:br/>
        <w:t>occurs with that sort of thing, both are volumes and payer mix weakened in September. It's difficult to respond in real-time to that</w:t>
        <w:br/>
        <w:t>almost immediately, but we do and we have responded, and so we will get some continuing benefit from that in Q4.</w:t>
        <w:br/>
        <w:t>Now, part of our revised guidance assumptions in Q4, quite frankly, is that the negative trends that we experienced in September will</w:t>
        <w:br/>
        <w:t>largely continue in to Q4. Certainly we hope that they improve. And I would say the very first glimpses we've had of Q4, which are</w:t>
        <w:br/>
        <w:t>basically October volumes, look a little bit better. Although, I wouldn't draw too many definitive conclusions from that on its own. So I</w:t>
        <w:br/>
        <w:t>think the question you're asking Frank is the third quarter deteriorated, we began making some more aggressive cost cuts towards the</w:t>
        <w:br/>
        <w:t>end of the third quarter. If the revenue trajectory improves a little bit in Q4 from where it was in September, we should certainly benefit</w:t>
        <w:br/>
        <w:t>from that and get a pick up and that would make our revised guidance look a little more conservative, but I think it's way too early to</w:t>
        <w:br/>
        <w:t>make that judgment.</w:t>
        <w:br/>
        <w:t xml:space="preserve"> </w:t>
        <w:br/>
        <w:t>Frank Morgan RBC Capital Markets - Analyst</w:t>
        <w:br/>
        <w:t>Okay. Thank you.</w:t>
        <w:br/>
        <w:t xml:space="preserve"> </w:t>
        <w:br/>
        <w:t>Operator</w:t>
        <w:br/>
        <w:t>(Operator Instructions)</w:t>
        <w:br/>
        <w:t>And there are no further questions at this time.</w:t>
        <w:br/>
        <w:t xml:space="preserve"> </w:t>
        <w:br/>
        <w:t>Steve Filton Universal Health Services Inc - CFO</w:t>
        <w:br/>
        <w:t>Okay. Well, we'd like to thank everybody. We hope that everybody stays safe and continues to recover from the hurricane. And look</w:t>
        <w:br/>
        <w:t>forward to talking with you at the end of the year. Thank you.</w:t>
        <w:br/>
        <w:t xml:space="preserve"> </w:t>
        <w:br/>
        <w:t>Operator</w:t>
        <w:br/>
        <w:t>And this does conclude today's conference. You may now disconnect at this time.</w:t>
        <w:br/>
        <w:t>DISCLAIMER</w:t>
        <w:br/>
      </w:r>
    </w:p>
    <w:p>
      <w:r>
        <w:t>OCTOBER 31, 2012 / 1:00PM GMT, Q3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p>
      <w:r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</w:t>
        <w:br/>
        <w:t>THOMSON REUTERS</w:t>
        <w:br/>
        <w:t>PLACEHOLDER TRANSCRIPT</w:t>
        <w:br/>
        <w:t>Q4 2012 Universal Health Services Earnings Conference Call</w:t>
        <w:br/>
        <w:t>EVENT DATE/TIME: MARCH 01, 2013 / 2:00PM GMT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2</w:t>
        <w:br/>
        <w:t>CORPORATE PARTICIPANTS</w:t>
        <w:br/>
        <w:t xml:space="preserve"> </w:t>
        <w:br/>
        <w:t>Steve Filton Universal Health Services, Inc. - SVP &amp; CFO</w:t>
        <w:br/>
        <w:t>CONFERENCE CALL PARTICIPANTS</w:t>
        <w:br/>
        <w:t xml:space="preserve"> </w:t>
        <w:br/>
        <w:t>A.J. Rice UBS - Analyst</w:t>
        <w:br/>
        <w:t xml:space="preserve"> </w:t>
        <w:br/>
        <w:t>Josh Raskin Barclays Capital - Analyst</w:t>
        <w:br/>
        <w:t xml:space="preserve"> </w:t>
        <w:br/>
        <w:t>Tom Gallucci Lazard Capital Markets - Analyst</w:t>
        <w:br/>
        <w:t xml:space="preserve"> </w:t>
        <w:br/>
        <w:t>Frank Morgan RBC Capital Markets - Analyst</w:t>
        <w:br/>
        <w:t xml:space="preserve"> </w:t>
        <w:br/>
        <w:t>Joanna Gajuk BofA Merrill Lynch - Analyst</w:t>
        <w:br/>
        <w:t xml:space="preserve"> </w:t>
        <w:br/>
        <w:t>Justin Lake JPMorgan - Analyst</w:t>
        <w:br/>
        <w:t xml:space="preserve"> </w:t>
        <w:br/>
        <w:t>Ralph Giacobbe Credit Suisse - Analyst</w:t>
        <w:br/>
        <w:t xml:space="preserve"> </w:t>
        <w:br/>
        <w:t>Chris Rigg Susquehanna Financial Group - Analyst</w:t>
        <w:br/>
        <w:t xml:space="preserve"> </w:t>
        <w:br/>
        <w:t>Kevin Campbell Avondale Partners - Analyst</w:t>
        <w:br/>
        <w:t xml:space="preserve"> </w:t>
        <w:br/>
        <w:t>Gary Lieberman Wells Fargo Securities - Analyst</w:t>
        <w:br/>
        <w:t xml:space="preserve"> </w:t>
        <w:br/>
        <w:t>John Ransom Raymond James - Analyst</w:t>
        <w:br/>
        <w:t xml:space="preserve"> </w:t>
        <w:br/>
        <w:t>Whit Mayo Robert W. Baird - Analyst</w:t>
        <w:br/>
        <w:t xml:space="preserve"> </w:t>
        <w:br/>
        <w:t>Glen Losev WallachBeth Capital - Analyst</w:t>
        <w:br/>
        <w:t>PRESENTATION</w:t>
        <w:br/>
        <w:t xml:space="preserve"> </w:t>
        <w:br/>
        <w:t>Operator</w:t>
        <w:br/>
        <w:t>Good morning, my name is Ginger and I will be your conference operator today. At this time, I would like to welcome everyone to the</w:t>
        <w:br/>
        <w:t>Universal Health Services Q4 earnings conference call. All lines have been placed on mute to prevent any background noise. After the</w:t>
        <w:br/>
        <w:t>speakers' remarks, there will be a question and answer session. (Operator Instructions).</w:t>
        <w:br/>
        <w:t>Thank you. Mr. Steve Filton, you may begin your conference.</w:t>
        <w:br/>
        <w:t xml:space="preserve"> </w:t>
        <w:br/>
        <w:t>Steve Filton Universal Health Services, Inc. - SVP &amp; CFO</w:t>
        <w:br/>
        <w:t>Thank you. Good morning. I am Steve Filton. Alan Miller, our CEO, is also joining us this morning. Welcome to this review of Universal</w:t>
        <w:br/>
        <w:t>Health Services results for the full year and fourth quarter ended December 31, 2012.</w:t>
        <w:br/>
        <w:t>During this conference call Alan and I will be using words such as believes, expects, anticipates, estimates and similar words that</w:t>
        <w:br/>
        <w:t>represent forecasts, projections and forward-looking statements. For anyone not familiar with the risks and uncertainties inherent in</w:t>
        <w:br/>
        <w:t>these forward-looking statements, I recommend a careful reading of the section on risk factors, and forward-looking statements and risk</w:t>
        <w:br/>
        <w:t>factors in our Form 10-K for the year ended December 31, 2012.</w:t>
        <w:br/>
        <w:t>We'd like to highlight just a couple of developments and business trends before opening the call up to questions. As discussed in our</w:t>
        <w:br/>
        <w:t>press release last night, the Company recorded net income attributable to UHS per diluted share of $4.53 for the year and $1.39 for the</w:t>
        <w:br/>
        <w:t>quarter. After adjusting for a reduction in malpractice reserves relating primarily to prior years, the gain on the sale of our Auburn facility,</w:t>
        <w:br/>
        <w:t>and the incentive income and expenses associated with the implementation of electronic health record applications at our acute care</w:t>
        <w:br/>
        <w:t>hospitals, our adjusted net income attributable to UHS per diluted share for the quarter ended December 31, 2012, was $1.00.</w:t>
        <w:br/>
        <w:t>Included in the quarter is an increase to our effective tax rate due to nondeductible transaction costs related to the Ascend acquisition.</w:t>
        <w:br/>
        <w:t>On a same facility basis, revenues in our Behavioral Health division increased 4.5% during the fourth quarter of 2012. Adjusted</w:t>
        <w:br/>
        <w:t>admissions and patient days to our Behavioral Health facilities owned for more than a year increased 5% and 0.5%, respectively, during</w:t>
        <w:br/>
        <w:t>the fourth quarter.</w:t>
        <w:br/>
        <w:t>Revenue per adjusted patient day rose 4% during the fourth quarter of 2012 over the comparable prior year quarter. We define operating</w:t>
        <w:br/>
        <w:t>margins as operating income or net revenue less salaries, wages and benefits, other operating expenses, supplies expense, and doubtful</w:t>
        <w:br/>
        <w:t>accounts, divided by net revenue. Operating margins for our Behavioral Health hospitals owned for more than a year increased to 27.6%</w:t>
        <w:br/>
        <w:t>during the quarter ended December 31, 2012, as compared to 25.3% during the comparable prior year period.</w:t>
        <w:br/>
        <w:t>As discussed in the Form 10-K we filed last night, the OIG has served a subpoena requesting various documents concerning UHS and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3</w:t>
        <w:br/>
        <w:t>several of its behavioral facilities. At the present time, we are uncertain as to the focus, scope, or extent of the investigation, the liability</w:t>
        <w:br/>
        <w:t>of the facilities, and/or potential financial exposure, if any, in connection with this matter.</w:t>
        <w:br/>
        <w:t>On a same facility basis in our Acute division, revenues increased 3.1% during the fourth quarter of 2012. The increase resulted primarily</w:t>
        <w:br/>
        <w:t>from a 1.7% increase in adjusted admissions and a 1.4% increase in revenues per adjusted admission. On a same facility basis, operating</w:t>
        <w:br/>
        <w:t>margins for our acute hospitals and decreased to 14.4% during the fourth quarter of 2012 from 15.5% during the fourth quarter of 2011.</w:t>
        <w:br/>
        <w:t>Our acute care hospitals provided charity care and uninsured discounts based on charges at established rates amounting to $206 million</w:t>
        <w:br/>
        <w:t>and $248 million during the three-month periods ended December 31, 2012 and 2011, respectively. As a percentage of acute care net</w:t>
        <w:br/>
        <w:t>revenues, bad debts, charity care expense, and the uninsured discount in this year's fourth quarter were at levels higher than those</w:t>
        <w:br/>
        <w:t>experienced during the fourth quarter of 2011. However, due primarily to the increase in Behavioral Health revenues and the very low</w:t>
        <w:br/>
        <w:t>levels of bad debt and uninsured discounts in that business, our overall percentage of bad debts, charity care and uninsured discounts</w:t>
        <w:br/>
        <w:t>were lower than those experienced during the fourth quarter of 2011.</w:t>
        <w:br/>
        <w:t>Our cash from operating activities was approximately $280 million during the fourth quarter of 2012 as compared to $156 million in the</w:t>
        <w:br/>
        <w:t>fourth quarter of 2011. Our accounts receivable days outstanding increased to 56 days during the fourth quarter of 2012, as we continue</w:t>
        <w:br/>
        <w:t>to have a substantial Medicaid receivable from the state of Illinois.</w:t>
        <w:br/>
        <w:t>At December 31, 2012, our ratio of debt to total capitalization was 58%.</w:t>
        <w:br/>
        <w:t>We spent $81 million on capital expenditures during the fourth quarter. Included in our capital expenditures were the ongoing</w:t>
        <w:br/>
        <w:t>construction costs related to a new acute care hospital in Temecula, California. We opened a new bed tower at our Wellington hospital in</w:t>
        <w:br/>
        <w:t>West Palm Beach, Florida early in October. We opened a total of 270 new behavioral health beds at some of our busiest facilities in 2012.</w:t>
        <w:br/>
        <w:t>During 2013, we expect to spend approximately $360 million to $385 million on capital expenditures, which includes expenditures for</w:t>
        <w:br/>
        <w:t>capital equipment, renovations, new projects at existing hospitals, and construction of new facilities.</w:t>
        <w:br/>
        <w:t>Excluding the favorable $0.13 per diluted share EHR impact described in our press release, our estimated range of earnings per diluted</w:t>
        <w:br/>
        <w:t>share attributable to UHS for the year ended December 31, 2013, is $4.35 to $4.50 on projected net revenues of $7.4 billion. We are</w:t>
        <w:br/>
        <w:t>pleased to answer questions at this time.</w:t>
        <w:br/>
        <w:t>QUESTIONS AND ANSWERS</w:t>
        <w:br/>
        <w:t xml:space="preserve"> </w:t>
        <w:br/>
        <w:t>Operator</w:t>
        <w:br/>
        <w:t>(Operator Instructions) A.J. Rice, UBS.</w:t>
        <w:br/>
        <w:t xml:space="preserve"> </w:t>
        <w:br/>
        <w:t>A.J. Rice UBS - Analyst</w:t>
        <w:br/>
        <w:t>Thanks. Hi, everybody. A couple questions, if I could ask. First of all, it's good to see obviously a return to the positive on the inpatient</w:t>
        <w:br/>
        <w:t>acute care volumes. Can you give us a little more flavor? Was that -- I mean, do you have a sense of how much, if any, the flu impacted</w:t>
        <w:br/>
        <w:t>that? Or maybe in terms of geographies, was that a Vegas driven turn, or was that more broad-based? Any color would be helpful.</w:t>
        <w:br/>
        <w:t xml:space="preserve"> </w:t>
        <w:br/>
        <w:t>Steve Filton Universal Health Services, Inc. - SVP &amp; CFO</w:t>
        <w:br/>
        <w:t>Sure, A.J. I think that, like everybody, we experienced a busier flu season this past winter than we have had in several years. Although,</w:t>
        <w:br/>
        <w:t>again, I think as most hospital providers have reported, for us it was probably more of an ER dynamic and more ER visits than actual</w:t>
        <w:br/>
        <w:t>inpatient admissions. I think we believe we had a bit of a pickup in inpatient admissions, but don't believe it to be a material number, or</w:t>
        <w:br/>
        <w:t>certainly a material impact from a financial statement perspective for the quarter.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4</w:t>
        <w:br/>
        <w:t>As far as the improved, I think, both volumes and payer mix in the Acute division for the quarter, I think that strength was relatively</w:t>
        <w:br/>
        <w:t>pervasive throughout the division. It was not focused in one or two markets, but more of a trend that we tended to see throughout the</w:t>
        <w:br/>
        <w:t>facilities and throughout the portfolio.</w:t>
        <w:br/>
        <w:t xml:space="preserve"> </w:t>
        <w:br/>
        <w:t>A.J. Rice UBS - Analyst</w:t>
        <w:br/>
        <w:t>Okay. And then if you -- on your 2013 guidance, I know you gave us the numbers for the high-tech incentives and so forth. How about just</w:t>
        <w:br/>
        <w:t>operating assumptions? Are you assuming any kind of turn, either in the acute business or steady state in the psych? Can you give us a</w:t>
        <w:br/>
        <w:t>little more flavor for some of the key underlying assumptions there?</w:t>
        <w:br/>
        <w:t xml:space="preserve"> </w:t>
        <w:br/>
        <w:t>Steve Filton Universal Health Services, Inc. - SVP &amp; CFO</w:t>
        <w:br/>
        <w:t>Yes, I think that the guidance for next year is generally premised on stabilizing trends underlying the business. On the Acute side, I think</w:t>
        <w:br/>
        <w:t>that it is reflective of the sort of revenue growth that we saw in the third quarter. That is kind of in the 2.5%, 3% range, split sort of evenly</w:t>
        <w:br/>
        <w:t>between pricing and volumes.</w:t>
        <w:br/>
        <w:t>Obviously, we have factored into our guidance, as have our peers, the effect of sequestration beginning in April and the effect of both the</w:t>
        <w:br/>
        <w:t>disproportionate share in coding cuts that will become effective in October as part of the Affordable Care Act.</w:t>
        <w:br/>
        <w:t>On the Behavioral side, I think just generally more of the same -- 4% or 5% revenue growth and mid-single-digit EBITDA growth. And</w:t>
        <w:br/>
        <w:t>then obviously we have got a full year of the Ascend facilities in our guidance for next year.</w:t>
        <w:br/>
        <w:t xml:space="preserve"> </w:t>
        <w:br/>
        <w:t>A.J. Rice UBS - Analyst</w:t>
        <w:br/>
        <w:t>Okay. And then just the last question maybe, I don't know how much you can say on the OIG subpoena, but clearly a lot of the regulatory</w:t>
        <w:br/>
        <w:t>and questions that have been related to the psych business over really the last decade have been more clinical type of questions as</w:t>
        <w:br/>
        <w:t>opposed to billing questions. Is there any way to look at the wording of the thing and make any assessment as to whether it's -- which of</w:t>
        <w:br/>
        <w:t>those two directions it seems to be going?</w:t>
        <w:br/>
        <w:t xml:space="preserve"> </w:t>
        <w:br/>
        <w:t>Steve Filton Universal Health Services, Inc. - SVP &amp; CFO</w:t>
        <w:br/>
        <w:t>No. I think, A.J., as you suggest, the trend in behavioral care has been to have these investigations focus on clinical practices. And I would</w:t>
        <w:br/>
        <w:t>say that the content of the subpoenas would suggest that's largely the focus here.</w:t>
        <w:br/>
        <w:t>I will say that I believe the government often pursues a technique in which they try and tie together what they perceive to be clinical</w:t>
        <w:br/>
        <w:t>issues and quality deficiencies then with an argument that a false claim has been filed because there is not adequate care, et cetera. We</w:t>
        <w:br/>
        <w:t>have no idea if that's where the government is going in this case and certainly couldn't predict that.</w:t>
        <w:br/>
        <w:t xml:space="preserve"> </w:t>
        <w:br/>
        <w:t>A.J. Rice UBS - Analyst</w:t>
        <w:br/>
        <w:t>Okay. All right. Thanks a lot.</w:t>
        <w:br/>
        <w:t xml:space="preserve"> </w:t>
        <w:br/>
        <w:t>Operator</w:t>
        <w:br/>
        <w:t>Josh Raskin, Barclays Capital.</w:t>
        <w:br/>
        <w:t xml:space="preserve"> </w:t>
        <w:br/>
        <w:t>Josh Raskin Barclays Capital - Analyst</w:t>
        <w:br/>
        <w:t>Hi. Thanks. Good morning. Just a first question on the Behavioral, Steve, following up. I think you said sort of 4% to 5% on the revenue</w:t>
        <w:br/>
        <w:t>growth. I think historically you guys have targeted something sort of north of 5%, 5.5%.</w:t>
        <w:br/>
        <w:t>So was there some of the bed conversion impact still going on? Or, I'm just curious. Is 4% to 5% now a better sort of long-term</w:t>
        <w:br/>
        <w:t>Behavioral Health growth rate?</w:t>
        <w:br/>
        <w:t xml:space="preserve"> </w:t>
        <w:br/>
        <w:t>Steve Filton Universal Health Services, Inc. - SVP &amp; CFO</w:t>
        <w:br/>
        <w:t>Josh, I think that the key variable that has sort of tempered a little bit of our expectations from something a little bit higher than 5%, let's</w:t>
        <w:br/>
        <w:t>say, is the length of stay issue. As you saw in the press release and I reiterated in my prepared remarks, admissions grew a very solid 5%,</w:t>
        <w:br/>
        <w:t>or adjusted admissions grew 5%, but adjusted patient days only grew 0.05%. And obviously the dynamic there is we continue to see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5</w:t>
        <w:br/>
        <w:t>length of stay compression. And because the vast majority of our reimbursement is on a per diem basis, that length of stay compression,</w:t>
        <w:br/>
        <w:t>which is very much focused in the residential component of our Behavioral business, continues to temper our revenue growth.</w:t>
        <w:br/>
        <w:t>Now, we speculate, and we believe, and I think from a clinical perspective we particularly believe that there is a natural floor to that</w:t>
        <w:br/>
        <w:t>length of stay compression and reduction, that at some point, and I think our clinical people would argue we've probably passed that</w:t>
        <w:br/>
        <w:t>point, the continued early discharge of these patients is really not a clinically effective treatment protocol.</w:t>
        <w:br/>
        <w:t>So we'll see. But I think our expectation that we grow at the current rates is that we continue to see those length of stay pressures.</w:t>
        <w:br/>
        <w:t xml:space="preserve"> </w:t>
        <w:br/>
        <w:t>Josh Raskin Barclays Capital - Analyst</w:t>
        <w:br/>
        <w:t>Okay. So you are actually assuming another reduction in length of stay in the Behavioral Health side (multiple speakers).</w:t>
        <w:br/>
        <w:t xml:space="preserve"> </w:t>
        <w:br/>
        <w:t>Steve Filton Universal Health Services, Inc. - SVP &amp; CFO</w:t>
        <w:br/>
        <w:t>I think we are assuming the trajectory continues as it is now.</w:t>
        <w:br/>
        <w:t xml:space="preserve"> </w:t>
        <w:br/>
        <w:t>Josh Raskin Barclays Capital - Analyst</w:t>
        <w:br/>
        <w:t>Okay. Got you. And then, just a second question, you mentioned the coding and DSH cuts that are effective October. Can you size those,</w:t>
        <w:br/>
        <w:t>maybe what your DSH payments were on both Medicare and Medicaid and sort of give us a sense as to what the actual dollar impact do</w:t>
        <w:br/>
        <w:t>you think could be in the fourth quarter?</w:t>
        <w:br/>
        <w:t xml:space="preserve"> </w:t>
        <w:br/>
        <w:t>Steve Filton Universal Health Services, Inc. - SVP &amp; CFO</w:t>
        <w:br/>
        <w:t>Yes. So I think the issue vis-a-vis the fourth quarter cuts from the ACA really are surrounding Medicare disproportionate share. Our</w:t>
        <w:br/>
        <w:t>annual Medicare disproportionate share reimbursement is in the neighborhood of a little over $100 million. We are assuming that about</w:t>
        <w:br/>
        <w:t>half of that goes away.</w:t>
        <w:br/>
        <w:t>I know there have been some discussions on some of our peers' calls about some of the mechanics that go into that calculation and we,</w:t>
        <w:br/>
        <w:t>by no means, can be terribly precise about it, but we are assuming about half of that goes away. So something like $50 million of DSH</w:t>
        <w:br/>
        <w:t>begins to be cut in the fourth quarter. Obviously, a quarter of that is something in the neighborhood of $13 million or $14 million impact</w:t>
        <w:br/>
        <w:t>in the fourth quarter of 2013.</w:t>
        <w:br/>
        <w:t xml:space="preserve"> </w:t>
        <w:br/>
        <w:t>Josh Raskin Barclays Capital - Analyst</w:t>
        <w:br/>
        <w:t>Okay. And that's just a fourth-quarter impact.</w:t>
        <w:br/>
        <w:t xml:space="preserve"> </w:t>
        <w:br/>
        <w:t>Steve Filton Universal Health Services, Inc. - SVP &amp; CFO</w:t>
        <w:br/>
        <w:t>Correct.</w:t>
        <w:br/>
        <w:t xml:space="preserve"> </w:t>
        <w:br/>
        <w:t>Josh Raskin Barclays Capital - Analyst</w:t>
        <w:br/>
        <w:t>Okay. Got you. And then the coding adjustment?</w:t>
        <w:br/>
        <w:t xml:space="preserve"> </w:t>
        <w:br/>
        <w:t>Steve Filton Universal Health Services, Inc. - SVP &amp; CFO</w:t>
        <w:br/>
        <w:t>And then the coding adjustment, which also is just the fourth quarter, is another $4 million or $5 million.</w:t>
        <w:br/>
        <w:t xml:space="preserve"> </w:t>
        <w:br/>
        <w:t>Josh Raskin Barclays Capital - Analyst</w:t>
        <w:br/>
        <w:t>$4 million or $5 million for the quarter.</w:t>
        <w:br/>
        <w:t xml:space="preserve"> </w:t>
        <w:br/>
        <w:t>Steve Filton Universal Health Services, Inc. - SVP &amp; CFO</w:t>
        <w:br/>
        <w:t>Correct.</w:t>
        <w:br/>
        <w:t xml:space="preserve"> </w:t>
        <w:br/>
        <w:t>Josh Raskin Barclays Capital - Analyst</w:t>
        <w:br/>
        <w:t>Okay, perfect. Okay. Thanks.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6</w:t>
        <w:br/>
        <w:t xml:space="preserve"> </w:t>
        <w:br/>
        <w:t>Operator</w:t>
        <w:br/>
        <w:t>Tom Gallucci, Lazard Capital Markets.</w:t>
        <w:br/>
        <w:t xml:space="preserve"> </w:t>
        <w:br/>
        <w:t>Tom Gallucci Lazard Capital Markets - Analyst</w:t>
        <w:br/>
        <w:t>Good morning, guys. Thank you. I guess just, Steve, the margins in the quarter in the Acute Care side were still under a little bit of</w:t>
        <w:br/>
        <w:t>pressure. Revenues rebounded. I'm wondering if you had any thoughts there, and sort of what your expectations are in that regard as you</w:t>
        <w:br/>
        <w:t>think about 2013.</w:t>
        <w:br/>
        <w:t xml:space="preserve"> </w:t>
        <w:br/>
        <w:t>Steve Filton Universal Health Services, Inc. - SVP &amp; CFO</w:t>
        <w:br/>
        <w:t>Yes, Tom, I mean, you probably have heard me say and others say that I think generally our view is that when we get to about 3%</w:t>
        <w:br/>
        <w:t>same-store revenue growth on the Acute side, that we feel that is a sufficient level of growth to have at a minimum sort of flattish</w:t>
        <w:br/>
        <w:t>EBITDA, maybe even slightly improved, and we were down a little bit in the fourth quarter.</w:t>
        <w:br/>
        <w:t>I think that the single biggest driver of that was probably $4 million or $5 million of incremental expense associated with physician</w:t>
        <w:br/>
        <w:t>employment and physician practice acquisition. Those who follow us know we probably have not pursued those physician strategies, at</w:t>
        <w:br/>
        <w:t>least in terms of the significant dollars of investment, as aggressively as some of our peers. But we are certainly doing it in some of our</w:t>
        <w:br/>
        <w:t>markets and, clearly, you saw that impact a little bit in the fourth quarter of 2012.</w:t>
        <w:br/>
        <w:t>As far as 2013 goes, I think, generally, we sort of view it as sort of a push in our guidance, meaning that we don't think our physician</w:t>
        <w:br/>
        <w:t>expenses grow much. I think we feel like whatever new investment we make in 2013 will be offset by some of the efficiencies we are able</w:t>
        <w:br/>
        <w:t>to achieve in the existing practices that we have.</w:t>
        <w:br/>
        <w:t xml:space="preserve"> </w:t>
        <w:br/>
        <w:t>Tom Gallucci Lazard Capital Markets - Analyst</w:t>
        <w:br/>
        <w:t>Does that suggest that you sort of anticipate more stable margins as we think about the coming year?</w:t>
        <w:br/>
        <w:t xml:space="preserve"> </w:t>
        <w:br/>
        <w:t>Steve Filton Universal Health Services, Inc. - SVP &amp; CFO</w:t>
        <w:br/>
        <w:t>Yes, I mean, I think what it suggests, Tom, in my mind is that we believe that if we can get to that level of growth that we had in Q4, that</w:t>
        <w:br/>
        <w:t>is 3% growth, that we ought to be able to have margins that are relatively flat or slightly improving. Obviously, the real challenge in the</w:t>
        <w:br/>
        <w:t>budget next year is to get to that level of revenue growth with all of the reimbursement cuts that we've highlighted so far.</w:t>
        <w:br/>
        <w:t xml:space="preserve"> </w:t>
        <w:br/>
        <w:t>Tom Gallucci Lazard Capital Markets - Analyst</w:t>
        <w:br/>
        <w:t>Right, right. Okay. And then just wondering on the balance sheet and sort of the acquisition side of things, obviously you did Ascend.</w:t>
        <w:br/>
        <w:t>Wondering sort of where your thinking is on delevering and what the pipeline might look like, particularly on the Acute Care side, and</w:t>
        <w:br/>
        <w:t>your appetite there. Thanks a lot.</w:t>
        <w:br/>
        <w:t xml:space="preserve"> </w:t>
        <w:br/>
        <w:t>Steve Filton Universal Health Services, Inc. - SVP &amp; CFO</w:t>
        <w:br/>
        <w:t>Yes, I mean, I don't think our view has changed really at all there, Tom. You've heard us say before, we tend to be opportunistic. And we</w:t>
        <w:br/>
        <w:t>are always looking at opportunities to either strengthen our existing Acute Care franchises and Behavioral as well, or to penetrate new</w:t>
        <w:br/>
        <w:t>markets or enter new markets that look particularly compelling.</w:t>
        <w:br/>
        <w:t>I think one of the hurdles to that for a number of years now has been the still what we view as fairly rich valuations for a lot of these</w:t>
        <w:br/>
        <w:t>acquisitions which make it very hard to earn a reasonable return. I think UHS has a history of being very judicious about where we invest</w:t>
        <w:br/>
        <w:t>and what we invest in, and I see that continuing.</w:t>
        <w:br/>
        <w:t>On the other hand, as you've heard Alan and I talk about, I think, on these calls before, there is obviously a great deal of change going on</w:t>
        <w:br/>
        <w:t>in this industry and I think it's causing not-for-profit hospitals in particular to rethink their future plans. And we may see an uptick in</w:t>
        <w:br/>
        <w:t>activity in the M&amp;A landscape, and we will certainly be paying attention to that and evaluate those opportunities as they arise.</w:t>
        <w:br/>
        <w:t xml:space="preserve"> </w:t>
        <w:br/>
        <w:t>Tom Gallucci Lazard Capital Markets - Analyst</w:t>
        <w:br/>
        <w:t>Okay. Thank you.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7</w:t>
        <w:br/>
        <w:t xml:space="preserve"> </w:t>
        <w:br/>
        <w:t>Operator</w:t>
        <w:br/>
        <w:t>Frank Morgan, RBC Capital Markets.</w:t>
        <w:br/>
        <w:t xml:space="preserve"> </w:t>
        <w:br/>
        <w:t>Frank Morgan RBC Capital Markets - Analyst</w:t>
        <w:br/>
        <w:t>Good morning. Just one quick one here to start with. On the guidance, what is the implied cash flow from ops number you would see on</w:t>
        <w:br/>
        <w:t>the year based on your EPS guidance?</w:t>
        <w:br/>
        <w:t xml:space="preserve"> </w:t>
        <w:br/>
        <w:t>Steve Filton Universal Health Services, Inc. - SVP &amp; CFO</w:t>
        <w:br/>
        <w:t>So I think when you factor in, Frank, the CapEx projections that we detailed, I think you're talking about free cash flow in the $450 million</w:t>
        <w:br/>
        <w:t>range.</w:t>
        <w:br/>
        <w:t xml:space="preserve"> </w:t>
        <w:br/>
        <w:t>Frank Morgan RBC Capital Markets - Analyst</w:t>
        <w:br/>
        <w:t>Okay. Secondly, just on reform, it looks like expectations are shifting. You see a lot more benefit from Medicaid expansion early on in the</w:t>
        <w:br/>
        <w:t>reform process.</w:t>
        <w:br/>
        <w:t>I'm just curious, as it relates to your Behavioral Healthcare business, do you think there is a big enough impact there to really affect your</w:t>
        <w:br/>
        <w:t>bad debt expenses early on, particularly with that adult male population that you may have been treating in the past that may now be</w:t>
        <w:br/>
        <w:t>covered under reform? So any thoughts that you could see some kind of material improvement in bad debts on the Behavioral side in</w:t>
        <w:br/>
        <w:t>2014 when reform cranks up?</w:t>
        <w:br/>
        <w:t xml:space="preserve"> </w:t>
        <w:br/>
        <w:t>Steve Filton Universal Health Services, Inc. - SVP &amp; CFO</w:t>
        <w:br/>
        <w:t>So obviously, as you can tell, Frank, and others, I mean, our bad debt percentage in Behavioral runs fairly low already. It's in that 2.5% to</w:t>
        <w:br/>
        <w:t>3% range. And so I think our view from the outset, of thinking about reform, has been that the opportunity on the Behavioral side, while</w:t>
        <w:br/>
        <w:t>there is some opportunity to reduce our uncompensated load, the big opportunity in that regard is on the Acute side.</w:t>
        <w:br/>
        <w:t>The larger, I think, opportunity on the Behavioral side is to have an expanded universe of patients that have coverage, either through</w:t>
        <w:br/>
        <w:t>Medicaid, as you suggest, or through the exchanges, who might be eligible for admission to our hospitals who were not previously</w:t>
        <w:br/>
        <w:t>eligible. I think we've articulated in prior presentations, et cetera, that it's difficult to quantify that opportunity in any precise way, but we</w:t>
        <w:br/>
        <w:t>think that it may be a significant portion of the population that will now have insured mental health benefits, that don't have them today.</w:t>
        <w:br/>
        <w:t xml:space="preserve"> </w:t>
        <w:br/>
        <w:t>Frank Morgan RBC Capital Markets - Analyst</w:t>
        <w:br/>
        <w:t>Okay. And then one final on length of stay; are there any particular states where you're seeing more focus on the issue of length of stay</w:t>
        <w:br/>
        <w:t>management? And then I will hop off. Thank you.</w:t>
        <w:br/>
        <w:t xml:space="preserve"> </w:t>
        <w:br/>
        <w:t>Steve Filton Universal Health Services, Inc. - SVP &amp; CFO</w:t>
        <w:br/>
        <w:t>I think for the most part, as I was saying before to Josh, that the length of stay issue, I think, is generally focused in our residential</w:t>
        <w:br/>
        <w:t>business, which is the smaller component of our Behavioral business. It's very much a Medicaid and Medicaid managed care issue, but I</w:t>
        <w:br/>
        <w:t>don't know that is particularly focused on a state or a particularly aggressive payer. I just think in general we are seeing most Medicaid</w:t>
        <w:br/>
        <w:t>payers, whether they are the traditional state payers or the managed payers, being more rigorous about their utilization review, et cetera.</w:t>
        <w:br/>
        <w:t>I mean, obviously, we see it a little bit more aggressive in certain states than others. But it's pretty much an across-the-board</w:t>
        <w:br/>
        <w:t>phenomenon.</w:t>
        <w:br/>
        <w:t xml:space="preserve"> </w:t>
        <w:br/>
        <w:t>Frank Morgan RBC Capital Markets - Analyst</w:t>
        <w:br/>
        <w:t>Thanks.</w:t>
        <w:br/>
        <w:t xml:space="preserve"> </w:t>
        <w:br/>
        <w:t>Operator</w:t>
        <w:br/>
        <w:t>Kevin Fischbeck, Bank of America Merrill Lynch.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8</w:t>
        <w:br/>
        <w:t xml:space="preserve"> </w:t>
        <w:br/>
        <w:t>Joanna Gajuk BofA Merrill Lynch - Analyst</w:t>
        <w:br/>
        <w:t>Good morning. Actually, this is Joanna Gajuk in today for Kevin. Thanks for taking my question.</w:t>
        <w:br/>
        <w:t>Just on the topic of the reform, you mentioned -- you talked about the psych business, but I guess what relates to both businesses, can</w:t>
        <w:br/>
        <w:t>you talk about what are your expectations or what you are seeing out there in terms of rates on the new exchanges? Some of your peers</w:t>
        <w:br/>
        <w:t>commented they were able to secure some contracts already. So any color you could provide, where you see those rates falling.</w:t>
        <w:br/>
        <w:t xml:space="preserve"> </w:t>
        <w:br/>
        <w:t>Steve Filton Universal Health Services, Inc. - SVP &amp; CFO</w:t>
        <w:br/>
        <w:t>Joanna, I can certainly comment on expectations. I think we've said from the beginning that our expectations are the commercial</w:t>
        <w:br/>
        <w:t>exchange rates would fall into our range of commercial pricing. But I think we've also said that, as recently as literally just weeks ago,</w:t>
        <w:br/>
        <w:t>that we've really not negotiated any firm rates on exchanges, et cetera.</w:t>
        <w:br/>
        <w:t>I know that's a little bit different than some of our peers who, in this earnings season, have been able to point to some actual contract</w:t>
        <w:br/>
        <w:t>negotiations. We are unable to do that. I mean, again, I think our expectations are very similar to our peers, but I don't know that we can</w:t>
        <w:br/>
        <w:t>point with any sort of certainty to actual negotiations that have been concluded as did some of our peers.</w:t>
        <w:br/>
        <w:t xml:space="preserve"> </w:t>
        <w:br/>
        <w:t>Joanna Gajuk BofA Merrill Lynch - Analyst</w:t>
        <w:br/>
        <w:t>That makes sense. And then on a different topic in terms of your outlook for next year, can you give us maybe a little bit more color on</w:t>
        <w:br/>
        <w:t>what you expect on the Medicaid rates?</w:t>
        <w:br/>
        <w:t xml:space="preserve"> </w:t>
        <w:br/>
        <w:t>Steve Filton Universal Health Services, Inc. - SVP &amp; CFO</w:t>
        <w:br/>
        <w:t>I think our expectation about Medicaid rates is that they remain similar to this year, so that in the sort of July of 2013 Medicaid pricing</w:t>
        <w:br/>
        <w:t>cycle, I think we've presumed in our guidance that Medicaid rates remain sort of flat or maybe down 1%, very similar to what they did in</w:t>
        <w:br/>
        <w:t>the July of 2012 cycle.</w:t>
        <w:br/>
        <w:t xml:space="preserve"> </w:t>
        <w:br/>
        <w:t>Joanna Gajuk BofA Merrill Lynch - Analyst</w:t>
        <w:br/>
        <w:t>Okay. Thank you. And the last one, can you just talk a little bit more about the Vegas performance and your expectations there for this</w:t>
        <w:br/>
        <w:t>year?</w:t>
        <w:br/>
        <w:t xml:space="preserve"> </w:t>
        <w:br/>
        <w:t>Steve Filton Universal Health Services, Inc. - SVP &amp; CFO</w:t>
        <w:br/>
        <w:t>As I said previously, I think that the overarching trends that were present in the Acute business in the fourth quarter, which were slightly</w:t>
        <w:br/>
        <w:t>improved volumes and slightly improved payer mix, were generally present throughout the portfolio and that there were not necessarily</w:t>
        <w:br/>
        <w:t>any markets that were really extremely positive performing or negative. I think, again, we saw the general improvement throughout the</w:t>
        <w:br/>
        <w:t>portfolio. I think our basic view of 2013 are generally stable trends, again, as it comes to volumes and payer mix.</w:t>
        <w:br/>
        <w:t>I think it's a little too early to read into the fourth quarter performance that we are on a kind of a steadily increasing trajectory at this</w:t>
        <w:br/>
        <w:t>point. As I noted to a previous question, I think some of the benefit, although not a huge number, but some of the impact in Q4 may have</w:t>
        <w:br/>
        <w:t>been the flu. I think some of that carries over into at least January or so of the first quarter.</w:t>
        <w:br/>
        <w:t>So we'll see. I think we'd like to see another quarter or two of that sort of strong performance to presume we've really had a turn here. But</w:t>
        <w:br/>
        <w:t>otherwise, I think generally our 2013 outlook is for stabilizing trends in the Acute division.</w:t>
        <w:br/>
        <w:t xml:space="preserve"> </w:t>
        <w:br/>
        <w:t>Joanna Gajuk BofA Merrill Lynch - Analyst</w:t>
        <w:br/>
        <w:t>Great. Thank you so much. That's all for me.</w:t>
        <w:br/>
        <w:t xml:space="preserve"> </w:t>
        <w:br/>
        <w:t>Operator</w:t>
        <w:br/>
        <w:t>Justine (sic) Lake, JPMorgan.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9</w:t>
        <w:br/>
        <w:t xml:space="preserve"> </w:t>
        <w:br/>
        <w:t>Justin Lake JPMorgan - Analyst</w:t>
        <w:br/>
        <w:t>Thanks. Good morning. Steve, if we could start off on the psych side with the OIG, is there anything that you can tell us in terms of billing</w:t>
        <w:br/>
        <w:t>of psych that has historically been controversial, that maybe they could be looking at here?</w:t>
        <w:br/>
        <w:t xml:space="preserve"> </w:t>
        <w:br/>
        <w:t>Steve Filton Universal Health Services, Inc. - SVP &amp; CFO</w:t>
        <w:br/>
        <w:t>I mean, again, I think it's very difficult, Justine (laughter), for us to really predict with any sort of level of accuracy what the government is</w:t>
        <w:br/>
        <w:t>angling for. As I think I suggested in an earlier comment to a question, the bulk of the request, I think, is on patient records or is for</w:t>
        <w:br/>
        <w:t>patient records, et cetera, which would sort of lead you to believe it's -- the focus is probably more on clinical matters. Although, again, I</w:t>
        <w:br/>
        <w:t>think there's a history of the government trying to convert that, if you will, into a billing issue. But, no, it's not like we've had a pattern of</w:t>
        <w:br/>
        <w:t>billing issues or irregularities in the Behavioral business, by any means.</w:t>
        <w:br/>
        <w:t xml:space="preserve"> </w:t>
        <w:br/>
        <w:t>Justin Lake JPMorgan - Analyst</w:t>
        <w:br/>
        <w:t>Got it. And, Steve, my recollection is the OIG had been looking into one of the facilities previously -- not one of this batch, but you've had</w:t>
        <w:br/>
        <w:t>the OIG looking at or asking for information on one of the other facilities, right?</w:t>
        <w:br/>
        <w:t xml:space="preserve"> </w:t>
        <w:br/>
        <w:t>Steve Filton Universal Health Services, Inc. - SVP &amp; CFO</w:t>
        <w:br/>
        <w:t>Well, I mean, there's a little bit of history here. I mean, PSI had a facility that had a Department of Justice subpoena that I think goes back</w:t>
        <w:br/>
        <w:t>all the way to 2008. We've disclosed an investigation of our Peachford facility for at least several quarters, so it's not the first time a</w:t>
        <w:br/>
        <w:t>behavioral facility has been investigated, if that's the question.</w:t>
        <w:br/>
        <w:t xml:space="preserve"> </w:t>
        <w:br/>
        <w:t>Justin Lake JPMorgan - Analyst</w:t>
        <w:br/>
        <w:t>Well, I'm just curious that if there's anything you can look at in terms of how those investigations went and what they were looking at that</w:t>
        <w:br/>
        <w:t>you might be able to share with us here.</w:t>
        <w:br/>
        <w:t xml:space="preserve"> </w:t>
        <w:br/>
        <w:t>Steve Filton Universal Health Services, Inc. - SVP &amp; CFO</w:t>
        <w:br/>
        <w:t>No. I mean, the PSI investigation, which began, frankly, well before our ownership, I think, again, the subpoena goes back to 2008.</w:t>
        <w:br/>
        <w:t>Nothing has ever really come of that investigation. And as far as the Peachford investigation goes, we've had no indication from the</w:t>
        <w:br/>
        <w:t>government other than our response to the subpoena, no feedback from them about what they're looking for.</w:t>
        <w:br/>
        <w:t>And, Justin, just let me say, I have no reason to believe that either of those previous investigations are connected to this current</w:t>
        <w:br/>
        <w:t>subpoena.</w:t>
        <w:br/>
        <w:t xml:space="preserve"> </w:t>
        <w:br/>
        <w:t>Justin Lake JPMorgan - Analyst</w:t>
        <w:br/>
        <w:t>Got it. Okay. So -- and then if we kind of jump away from that, free cash flow for 2014, Steve, can you give us a number? I assume there is</w:t>
        <w:br/>
        <w:t>nothing in guidance for deployment there, so can you kind of walk us through what your thoughts are for 2013 for capital deployment?</w:t>
        <w:br/>
        <w:t xml:space="preserve"> </w:t>
        <w:br/>
        <w:t>Steve Filton Universal Health Services, Inc. - SVP &amp; CFO</w:t>
        <w:br/>
        <w:t>Yes. Just from a guidance perspective, I think our convention always has been to assume that all of our free cash flow goes towards the</w:t>
        <w:br/>
        <w:t>repayment of debt, unless at the time of giving guidance we have a specific transaction that is very far along, which is not the case this</w:t>
        <w:br/>
        <w:t>year. So we've assumed, as I indicated in the previous -- to the previous questioner, about $450 million of free cash flow, and all that</w:t>
        <w:br/>
        <w:t>goes to repayment of debt.</w:t>
        <w:br/>
        <w:t xml:space="preserve"> </w:t>
        <w:br/>
        <w:t>Justin Lake JPMorgan - Analyst</w:t>
        <w:br/>
        <w:t>Okay. That's it for me. Thanks a lot.</w:t>
        <w:br/>
        <w:t xml:space="preserve"> </w:t>
        <w:br/>
        <w:t>Steve Filton Universal Health Services, Inc. - SVP &amp; CFO</w:t>
        <w:br/>
        <w:t>Thanks.</w:t>
        <w:br/>
        <w:t xml:space="preserve"> </w:t>
        <w:br/>
        <w:t>Operator</w:t>
        <w:br/>
        <w:t>Ralph Giacobbe, Credit Suisse.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10</w:t>
        <w:br/>
        <w:t xml:space="preserve"> </w:t>
        <w:br/>
        <w:t>Ralph Giacobbe Credit Suisse - Analyst</w:t>
        <w:br/>
        <w:t>Thanks. Good morning. Steve, are you aware of maybe others in the industry also getting a similar request from OIG? Or do you not</w:t>
        <w:br/>
        <w:t>know?</w:t>
        <w:br/>
        <w:t xml:space="preserve"> </w:t>
        <w:br/>
        <w:t>Steve Filton Universal Health Services, Inc. - SVP &amp; CFO</w:t>
        <w:br/>
        <w:t>Unaware. I mean, Ralph, I think the only way we would be aware is if folks have disclosed that, and I don't know that we would have any</w:t>
        <w:br/>
        <w:t>other way of knowing that.</w:t>
        <w:br/>
        <w:t xml:space="preserve"> </w:t>
        <w:br/>
        <w:t>Ralph Giacobbe Credit Suisse - Analyst</w:t>
        <w:br/>
        <w:t>Okay. And then just switching gears here, on the Behavioral side, I guess as you think about next year, do you think you have the capacity</w:t>
        <w:br/>
        <w:t>to deal with the potential bump in volume into 2014?</w:t>
        <w:br/>
        <w:t>And then, I think in the past you have mentioned there are uninsured today that I guess you have the potential opportunity, or may not</w:t>
        <w:br/>
        <w:t>accept to some degree in your facilities. Is there any way for you to give a sense or to measure the magnitude of that number?</w:t>
        <w:br/>
        <w:t xml:space="preserve"> </w:t>
        <w:br/>
        <w:t>Steve Filton Universal Health Services, Inc. - SVP &amp; CFO</w:t>
        <w:br/>
        <w:t>So let me answer the latter question first. No, I think it's difficult to do. It is sort of trying to capture a patient population who effectively</w:t>
        <w:br/>
        <w:t>either get care elsewhere today or, frankly, doesn't get care at all. And so that's just not a number that we have easy access to.</w:t>
        <w:br/>
        <w:t>We do know, just from sort of ongoing operations, et cetera, that there is a significant universe of people -- and, again, this is not</w:t>
        <w:br/>
        <w:t>particularly unique to us, but we know there is a fairly significant universe of people who don't have insurance and therefore don't have</w:t>
        <w:br/>
        <w:t>access to the current system, and who, if they get insurance, will have access to the system.</w:t>
        <w:br/>
        <w:t>As far as our ability to absorb that increased demand, I would suggest to you that if you go back and look at our occupancy rates for the</w:t>
        <w:br/>
        <w:t>last 10 years in the Behavioral division, you'll see that as recently as 2005 or so, we were running 85% occupancy in our Behavioral</w:t>
        <w:br/>
        <w:t>division. We currently run in the mid-to-upper 70%'s. So we certainly could move higher.</w:t>
        <w:br/>
        <w:t>Now, when we were running in the mid-80%'s is when we began a program of fairly aggressive capacity expansion, because I think we</w:t>
        <w:br/>
        <w:t>believe that that's a fairly inefficient level of occupancy and we are turning away insured patients at that level of occupancy. But I think</w:t>
        <w:br/>
        <w:t>the answer is, in the short term, if demand were to increase as we expected it might, to some degree, we can certainly accommodate that</w:t>
        <w:br/>
        <w:t>in the short run and then begin plans to add new beds relatively quickly and aggressively, much as the way we have been doing so for the</w:t>
        <w:br/>
        <w:t>last seven or eight years.</w:t>
        <w:br/>
        <w:t xml:space="preserve"> </w:t>
        <w:br/>
        <w:t>Ralph Giacobbe Credit Suisse - Analyst</w:t>
        <w:br/>
        <w:t>Okay. All right. That's helpful. And then just my last one, is there anything we need to consider in terms of the guidance of incremental</w:t>
        <w:br/>
        <w:t>cost in 2013 that may roll off in 2014, just in general or maybe to prepare for reform?</w:t>
        <w:br/>
        <w:t xml:space="preserve"> </w:t>
        <w:br/>
        <w:t>Steve Filton Universal Health Services, Inc. - SVP &amp; CFO</w:t>
        <w:br/>
        <w:t>I don't know that to prepare for reform is really specific. I will say though one probably UHS-specific item in guidance that's probably a</w:t>
        <w:br/>
        <w:t>little different, and people have not anticipated, is opening in the back half of 2013 our hospital in Temecula, California. We've certainly</w:t>
        <w:br/>
        <w:t>discussed that construction before, but it opens in the sort of September-October time frame. And there's probably a good $16 million,</w:t>
        <w:br/>
        <w:t>$17 million, $18 million in our guidance in our budget of startup losses and costs associated with that opening, which, obviously, is</w:t>
        <w:br/>
        <w:t>somewhat of a drag on our back half of 2013.</w:t>
        <w:br/>
        <w:t xml:space="preserve"> </w:t>
        <w:br/>
        <w:t>Ralph Giacobbe Credit Suisse - Analyst</w:t>
        <w:br/>
        <w:t>Back half meaning sort of 4Q as sort of a way to think about an offset from some of the pressures that you talked about earlier from the</w:t>
        <w:br/>
        <w:t>DSH cuts and coding? Is that the way to think about it?</w:t>
        <w:br/>
        <w:t xml:space="preserve"> </w:t>
        <w:br/>
        <w:t>Steve Filton Universal Health Services, Inc. - SVP &amp; CFO</w:t>
        <w:br/>
        <w:t>Well, it's not an offset, it's a further headwind and it's in (multiple speakers).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11</w:t>
        <w:br/>
        <w:t xml:space="preserve"> </w:t>
        <w:br/>
        <w:t>Ralph Giacobbe Credit Suisse - Analyst</w:t>
        <w:br/>
        <w:t>Right. Right.</w:t>
        <w:br/>
        <w:t xml:space="preserve"> </w:t>
        <w:br/>
        <w:t>Steve Filton Universal Health Services, Inc. - SVP &amp; CFO</w:t>
        <w:br/>
        <w:t>It's sort of startup costs in Q3 and then operating losses in Q4.</w:t>
        <w:br/>
        <w:t xml:space="preserve"> </w:t>
        <w:br/>
        <w:t>Ralph Giacobbe Credit Suisse - Analyst</w:t>
        <w:br/>
        <w:t>Right. But point being that those don't repeat next year.</w:t>
        <w:br/>
        <w:t xml:space="preserve"> </w:t>
        <w:br/>
        <w:t>Steve Filton Universal Health Services, Inc. - SVP &amp; CFO</w:t>
        <w:br/>
        <w:t>No. The presumption would be that as the facility operates, there's probably -- the startup losses continue into the first half of 2014, but</w:t>
        <w:br/>
        <w:t>by the back half of 2014 we would start to turn that around.</w:t>
        <w:br/>
        <w:t xml:space="preserve"> </w:t>
        <w:br/>
        <w:t>Ralph Giacobbe Credit Suisse - Analyst</w:t>
        <w:br/>
        <w:t>Okay. Great. All right. Thank you.</w:t>
        <w:br/>
        <w:t xml:space="preserve"> </w:t>
        <w:br/>
        <w:t>Operator</w:t>
        <w:br/>
        <w:t>Chris, your line is open.</w:t>
        <w:br/>
        <w:t xml:space="preserve"> </w:t>
        <w:br/>
        <w:t>Chris Rigg Susquehanna Financial Group - Analyst</w:t>
        <w:br/>
        <w:t>Chris Rigg? Okay. Sorry. I couldn't hear you. Thanks for taking my questions, Steve. Just to follow up a little bit on the last question, can</w:t>
        <w:br/>
        <w:t>you just remind us the total investment expansion -- investment money running through the P&amp;L in 2012, whether that's Wellington or</w:t>
        <w:br/>
        <w:t>Behavioral bed development, versus what you are inspecting in 2013, Temecula and additional beds on the Behavioral side?</w:t>
        <w:br/>
        <w:t xml:space="preserve"> </w:t>
        <w:br/>
        <w:t>Steve Filton Universal Health Services, Inc. - SVP &amp; CFO</w:t>
        <w:br/>
        <w:t>Yes, Chris, I think it's about the same. I mean, I'll just round the numbers and say that we are going to spend $375 million in -- well, we</w:t>
        <w:br/>
        <w:t>spent $375 million in CapEx in 2012. We will spend a like amount in 2013.</w:t>
        <w:br/>
        <w:t>Probably $100 million of that is maintenance capital that's mostly focused in the Acute division. That's capital that basically is just there</w:t>
        <w:br/>
        <w:t>to upgrade the equipment and keep the facilities running, et cetera. No real return being associated with that.</w:t>
        <w:br/>
        <w:t>And then another $100 million to $150 million of Behavioral expansion and another $100 million to $150 million of Acute expansion.</w:t>
        <w:br/>
        <w:t xml:space="preserve"> </w:t>
        <w:br/>
        <w:t>Chris Rigg Susquehanna Financial Group - Analyst</w:t>
        <w:br/>
        <w:t>But in terms of what's running through the income statement, is that also about -- are you saying that's also about the same?</w:t>
        <w:br/>
        <w:t xml:space="preserve"> </w:t>
        <w:br/>
        <w:t>Steve Filton Universal Health Services, Inc. - SVP &amp; CFO</w:t>
        <w:br/>
        <w:t>I don't really -- I apologize, because I don't -- when you say capital --</w:t>
        <w:br/>
        <w:t xml:space="preserve"> </w:t>
        <w:br/>
        <w:t>Chris Rigg Susquehanna Financial Group - Analyst</w:t>
        <w:br/>
        <w:t>I guess what -- yes, maybe it was unclear. I got caught a little off-guard there when the queue opened.</w:t>
        <w:br/>
        <w:t>But with regard to -- you know, you said you're going to spend $16 million, $17 million, $18 million on Temecula, I'm sure you had</w:t>
        <w:br/>
        <w:t>something similar for Wellington and then also in terms of is there anything on Behavioral startup costs. I'm just trying to figure out</w:t>
        <w:br/>
        <w:t>apples-to-apples what the investment headwinds running through the income statement would be.</w:t>
        <w:br/>
        <w:t xml:space="preserve"> </w:t>
        <w:br/>
        <w:t>Steve Filton Universal Health Services, Inc. - SVP &amp; CFO</w:t>
        <w:br/>
        <w:t>Okay. No, I got that. I think that that Temecula startup losses and startup costs are unique in the sense that at Wellington we opened a</w:t>
        <w:br/>
        <w:t>bed tower in an existing facility, and there is not anywhere remotely close to the same level of startup costs, et cetera. We are talking</w:t>
        <w:br/>
        <w:t>about a brand-new, greenfield hospital in Temecula. It's a much different dynamic.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12</w:t>
        <w:br/>
        <w:t>Most of the Behavioral expansion is like the Wellington tower. It is additional beds at existing facilities. So, again, there is nothing</w:t>
        <w:br/>
        <w:t>comparable this year to that Temecula number next year.</w:t>
        <w:br/>
        <w:t xml:space="preserve"> </w:t>
        <w:br/>
        <w:t>Chris Rigg Susquehanna Financial Group - Analyst</w:t>
        <w:br/>
        <w:t>Okay. And then on the OIG subpoena -- and I'm not sure what you can say here, but can you give us a sense for the revenue exposure</w:t>
        <w:br/>
        <w:t>with regard to the facilities that are cited in the subpoena?</w:t>
        <w:br/>
        <w:t xml:space="preserve"> </w:t>
        <w:br/>
        <w:t>Steve Filton Universal Health Services, Inc. - SVP &amp; CFO</w:t>
        <w:br/>
        <w:t>Yes, I had a few analysts say to me last night that they simply went to AHD data or whatever for the facilities identified and got 6% or 7%</w:t>
        <w:br/>
        <w:t>of our consolidated revenues. And I think that's a fairly accurate number of the 10 or 11 facilities that have been identified.</w:t>
        <w:br/>
        <w:t xml:space="preserve"> </w:t>
        <w:br/>
        <w:t>Chris Rigg Susquehanna Financial Group - Analyst</w:t>
        <w:br/>
        <w:t>Okay. Thank you.</w:t>
        <w:br/>
        <w:t xml:space="preserve"> </w:t>
        <w:br/>
        <w:t>Operator</w:t>
        <w:br/>
        <w:t>Kevin Campbell, Avondale Partners.</w:t>
        <w:br/>
        <w:t xml:space="preserve"> </w:t>
        <w:br/>
        <w:t>Kevin Campbell Avondale Partners - Analyst</w:t>
        <w:br/>
        <w:t>Good morning. Thanks for taking my questions. Just a couple of modeling questions at this point. The sale of the Acute Care hospital,</w:t>
        <w:br/>
        <w:t>where exactly does that impact the income statement in the fourth quarter if we wanted to back that out in our own models? And really</w:t>
        <w:br/>
        <w:t>same question for the favorable reserve impact; which line item and which segment does that affect?</w:t>
        <w:br/>
        <w:t xml:space="preserve"> </w:t>
        <w:br/>
        <w:t>Steve Filton Universal Health Services, Inc. - SVP &amp; CFO</w:t>
        <w:br/>
        <w:t>So they are both on the other operating expense line, and obviously Auburn is an acute facility. The malpractice reserve affects both</w:t>
        <w:br/>
        <w:t>divisions, although it's probably skewed to the Acute division.</w:t>
        <w:br/>
        <w:t xml:space="preserve"> </w:t>
        <w:br/>
        <w:t>Kevin Campbell Avondale Partners - Analyst</w:t>
        <w:br/>
        <w:t>Okay. And then from the Temecula hospital, what sort of quarterly D&amp;A jump should we see from Q3 to Q4 from that opening?</w:t>
        <w:br/>
        <w:t xml:space="preserve"> </w:t>
        <w:br/>
        <w:t>Steve Filton Universal Health Services, Inc. - SVP &amp; CFO</w:t>
        <w:br/>
        <w:t>You know, it's a $150 million investment to be amortized or depreciated over 25 years.</w:t>
        <w:br/>
        <w:t xml:space="preserve"> </w:t>
        <w:br/>
        <w:t>Kevin Campbell Avondale Partners - Analyst</w:t>
        <w:br/>
        <w:t>Okay. Great. That's all I have. Thank you very much.</w:t>
        <w:br/>
        <w:t xml:space="preserve"> </w:t>
        <w:br/>
        <w:t>Operator</w:t>
        <w:br/>
        <w:t>Gary Lieberman, Wells Fargo.</w:t>
        <w:br/>
        <w:t xml:space="preserve"> </w:t>
        <w:br/>
        <w:t>Gary Lieberman Wells Fargo Securities - Analyst</w:t>
        <w:br/>
        <w:t>Good morning. Thanks for taking the question. You've talked in the past about transitioning some of the RTC beds into Acute. Can you</w:t>
        <w:br/>
        <w:t>give us a sense of where you are, I guess either as a percentage of revenue or percentage of volumes at the end of 2012, and where you</w:t>
        <w:br/>
        <w:t>might hope to be at the end of 2013?</w:t>
        <w:br/>
        <w:t xml:space="preserve"> </w:t>
        <w:br/>
        <w:t>Steve Filton Universal Health Services, Inc. - SVP &amp; CFO</w:t>
        <w:br/>
        <w:t>Yes. Hi, Gary. So I think roughly the Behavioral revenue split is about 75% acute behavioral, 25% residential behavioral. I think our view is</w:t>
        <w:br/>
        <w:t>that as we convert beds, maybe we are affecting that split by 50 or 75 basis points a year, is kind of the general sense of what we can</w:t>
        <w:br/>
        <w:t>accomplish.</w:t>
        <w:br/>
        <w:t xml:space="preserve"> </w:t>
        <w:br/>
        <w:t>Gary Lieberman Wells Fargo Securities - Analyst</w:t>
        <w:br/>
        <w:t>Okay. And then I guess just in terms of either anticipating the impact from healthcare reform, or as you see more volumes from the</w:t>
        <w:br/>
        <w:t>reform, can you speed that up? Or would you be satisfying the additional demand mainly from new additional beds on the Acute side?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13</w:t>
        <w:br/>
        <w:t xml:space="preserve"> </w:t>
        <w:br/>
        <w:t>Steve Filton Universal Health Services, Inc. - SVP &amp; CFO</w:t>
        <w:br/>
        <w:t>Yes, I think the general sense is that adding beds in the Behavioral space can be -- the process can be accelerated some if the demand is</w:t>
        <w:br/>
        <w:t>there. We have probably said before that the biggest challenge or hurdle to adding beds on the Behavioral side tends to be kind of the</w:t>
        <w:br/>
        <w:t>regulatory local zoning sorts of issues, so sometimes that's not within our control.</w:t>
        <w:br/>
        <w:t>But, yes, generally, I think our view is that if reform results in a measured increase in demand, that we will accelerate the expansion</w:t>
        <w:br/>
        <w:t>program that we've already been -- had underway for seven or eight years. And so we are quite familiar with how to do it and what needs</w:t>
        <w:br/>
        <w:t>to be done, and that we can make that happen somewhat faster.</w:t>
        <w:br/>
        <w:t xml:space="preserve"> </w:t>
        <w:br/>
        <w:t>Gary Lieberman Wells Fargo Securities - Analyst</w:t>
        <w:br/>
        <w:t>Okay. And then can you just remind us what type of average commercial rate increases are incorporated into the guidance for 2013?</w:t>
        <w:br/>
        <w:t xml:space="preserve"> </w:t>
        <w:br/>
        <w:t>Steve Filton Universal Health Services, Inc. - SVP &amp; CFO</w:t>
        <w:br/>
        <w:t>Yes, I mean, I think all of our commercial rate increases on the Acute side have been averaging 5% to 7%, and I believe we still feel are in</w:t>
        <w:br/>
        <w:t>that range. On the Behavioral side, that number is historically a couple hundred basis points lower, and I think remains so in our</w:t>
        <w:br/>
        <w:t>guidance. So those numbers, honestly, have not changed very much in the past few years.</w:t>
        <w:br/>
        <w:t xml:space="preserve"> </w:t>
        <w:br/>
        <w:t>Gary Lieberman Wells Fargo Securities - Analyst</w:t>
        <w:br/>
        <w:t>Okay. And no material changes in contract terms or contract types?</w:t>
        <w:br/>
        <w:t xml:space="preserve"> </w:t>
        <w:br/>
        <w:t>Steve Filton Universal Health Services, Inc. - SVP &amp; CFO</w:t>
        <w:br/>
        <w:t>Not yet.</w:t>
        <w:br/>
        <w:t xml:space="preserve"> </w:t>
        <w:br/>
        <w:t>Gary Lieberman Wells Fargo Securities - Analyst</w:t>
        <w:br/>
        <w:t>Okay. Great. Thanks a lot.</w:t>
        <w:br/>
        <w:t xml:space="preserve"> </w:t>
        <w:br/>
        <w:t>Operator</w:t>
        <w:br/>
        <w:t>John Ransom, Raymond James.</w:t>
        <w:br/>
        <w:t xml:space="preserve"> </w:t>
        <w:br/>
        <w:t>John Ransom Raymond James - Analyst</w:t>
        <w:br/>
        <w:t>We've noticed with you and some others that the charity and bad debt blipped up a little bit in the fourth quarter, which seems a little</w:t>
        <w:br/>
        <w:t>odd kind of where we are in the employment recovery. Do you have any thoughts about that?</w:t>
        <w:br/>
        <w:t xml:space="preserve"> </w:t>
        <w:br/>
        <w:t>Steve Filton Universal Health Services, Inc. - SVP &amp; CFO</w:t>
        <w:br/>
        <w:t>John, I mean, I think what we saw was a shift from charity and uninsured discount to bad debts. As you've heard me comment any</w:t>
        <w:br/>
        <w:t>number of times over the years, we view the uncompensated expense sort of all as one large pool, so we never spend a lot of time trying</w:t>
        <w:br/>
        <w:t>to analyze or explain shifts between the categories.</w:t>
        <w:br/>
        <w:t>I think in general, our view was that payer mix improved a little bit in Q4. And these are really Acute Care observations that, even though</w:t>
        <w:br/>
        <w:t>we continue to see decelerating commercial and Medicare volumes, and accelerating Medicaid and uninsured volumes, both the rates of</w:t>
        <w:br/>
        <w:t>deceleration and acceleration were somewhat muted or more mitigated in Q4. So I think we had a view that actually payer mix got a little</w:t>
        <w:br/>
        <w:t>better in the quarter.</w:t>
        <w:br/>
        <w:t xml:space="preserve"> </w:t>
        <w:br/>
        <w:t>John Ransom Raymond James - Analyst</w:t>
        <w:br/>
        <w:t>Okay. Yes. If nothing happened with mix, and all that flowed through was your pricing, how much would bad debt go up for you every</w:t>
        <w:br/>
        <w:t>year?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14</w:t>
        <w:br/>
        <w:t xml:space="preserve"> </w:t>
        <w:br/>
        <w:t>Steve Filton Universal Health Services, Inc. - SVP &amp; CFO</w:t>
        <w:br/>
        <w:t>Yes, I mean, so I think in general our gross pricing continues to go up between 6% and 8% a year, so you can sort of do that math. I</w:t>
        <w:br/>
        <w:t>mean, that in and of itself drives a lot of the increase in bad debt and charity care expense. I don't have a calculation in front of me, but I</w:t>
        <w:br/>
        <w:t>think you can kind of do that back of the envelope.</w:t>
        <w:br/>
        <w:t xml:space="preserve"> </w:t>
        <w:br/>
        <w:t>John Ransom Raymond James - Analyst</w:t>
        <w:br/>
        <w:t>Right. Is there any -- I know a while back you guys were a little more optimistic about deploying some capital on the Acute Care side. Has</w:t>
        <w:br/>
        <w:t>your enthusiasm waxed or waned on your pipeline since that time?</w:t>
        <w:br/>
        <w:t xml:space="preserve"> </w:t>
        <w:br/>
        <w:t>Steve Filton Universal Health Services, Inc. - SVP &amp; CFO</w:t>
        <w:br/>
        <w:t>Yes, I wouldn't describe it as either, John. I mean, I think we have a very kind of opportunity-specific view of the world, and that is we</w:t>
        <w:br/>
        <w:t>evaluate every opportunity on its own. If an individual opportunity makes sense, we will pursue it.</w:t>
        <w:br/>
        <w:t>So I don't know that I think I would make any kind of macro characterizations of our view at the moment. And, obviously, the proof is in</w:t>
        <w:br/>
        <w:t>the pudding. We haven't made a ton of external acute investments in the last four or five years because we have not found them</w:t>
        <w:br/>
        <w:t>compelling.</w:t>
        <w:br/>
        <w:t>Now, in fairness, as we've mentioned about Temecula and the Wellington bed tower and Summerlin Tower, et cetera, and Palmdale,</w:t>
        <w:br/>
        <w:t>we've made a lot of internal capital investments in Acute Care because we felt like they were the more likely -- or the more economically</w:t>
        <w:br/>
        <w:t>prudent investments to earn above-average returns.</w:t>
        <w:br/>
        <w:t xml:space="preserve"> </w:t>
        <w:br/>
        <w:t>John Ransom Raymond James - Analyst</w:t>
        <w:br/>
        <w:t>How many, would you say, UHS quality assets come on the market in a given year now? And is it more or fewer than it was a few years</w:t>
        <w:br/>
        <w:t>ago?</w:t>
        <w:br/>
        <w:t xml:space="preserve"> </w:t>
        <w:br/>
        <w:t>Steve Filton Universal Health Services, Inc. - SVP &amp; CFO</w:t>
        <w:br/>
        <w:t>Again, I think there are more assets that come to the market today. I think that there are lots of -- a reasonable number of quality assets</w:t>
        <w:br/>
        <w:t>that come on the market. Again, we are not the only party out there bidding for those assets, et cetera. So I think, more than anything, it</w:t>
        <w:br/>
        <w:t>becomes a price valuation issue in terms of whether you can acquire the asset at a valuation that allows you to earn a reasonable return.</w:t>
        <w:br/>
        <w:t xml:space="preserve"> </w:t>
        <w:br/>
        <w:t>John Ransom Raymond James - Analyst</w:t>
        <w:br/>
        <w:t>Okay. So it's more the pricing than it is the supply.</w:t>
        <w:br/>
        <w:t xml:space="preserve"> </w:t>
        <w:br/>
        <w:t>Steve Filton Universal Health Services, Inc. - SVP &amp; CFO</w:t>
        <w:br/>
        <w:t>I believe so.</w:t>
        <w:br/>
        <w:t xml:space="preserve"> </w:t>
        <w:br/>
        <w:t>John Ransom Raymond James - Analyst</w:t>
        <w:br/>
        <w:t>Okay. Thanks.</w:t>
        <w:br/>
        <w:t xml:space="preserve"> </w:t>
        <w:br/>
        <w:t>Operator</w:t>
        <w:br/>
        <w:t>Whit Mayo, Robert Baird.</w:t>
        <w:br/>
        <w:t xml:space="preserve"> </w:t>
        <w:br/>
        <w:t>Whit Mayo Robert W. Baird - Analyst</w:t>
        <w:br/>
        <w:t>Hey. Thanks. Steve, I think you have called out med-mal as a favorable one-time benefit I think every year almost for five years now. At</w:t>
        <w:br/>
        <w:t>what point does that become recurring? I mean, your peers all take credit for it, so I'm just wondering what the thinking was on that.</w:t>
        <w:br/>
        <w:t xml:space="preserve"> </w:t>
        <w:br/>
        <w:t>Steve Filton Universal Health Services, Inc. - SVP &amp; CFO</w:t>
        <w:br/>
        <w:t>It's a fair comment, Whit. Obviously, I think for the most part, the reason that we exclude it from current operating earnings is that almost</w:t>
        <w:br/>
        <w:t>by definition it is focused on prior year amounts and prior year reserves. But to your point, UHS has had a long history of taking a very</w:t>
        <w:br/>
        <w:t>conservative position on its malpractice expense and reserves.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15</w:t>
        <w:br/>
        <w:t>I think our main focus is just trying our best to get the current expense -- the current year malpractice provision correct and accurate. And</w:t>
        <w:br/>
        <w:t>we believe we are getting closer to that, but I appreciate your pointing out that we have penalized ourselves to some degree by always</w:t>
        <w:br/>
        <w:t>tossing these numbers out.</w:t>
        <w:br/>
        <w:t xml:space="preserve"> </w:t>
        <w:br/>
        <w:t>Whit Mayo Robert W. Baird - Analyst</w:t>
        <w:br/>
        <w:t>Sure. And maybe just any comments on Ascend and the integration, and how that is progressing.</w:t>
        <w:br/>
        <w:t xml:space="preserve"> </w:t>
        <w:br/>
        <w:t>Steve Filton Universal Health Services, Inc. - SVP &amp; CFO</w:t>
        <w:br/>
        <w:t>Yes, I mean, obviously, it's a much smaller deal and therefore integration than the PSI deal was, as we're talking nine facilities. We have</w:t>
        <w:br/>
        <w:t>commented sort of from the beginning when we announced the deal that we anticipated getting about $200 million in revenues and</w:t>
        <w:br/>
        <w:t>about $60 million in EBITDA from Ascend. And I think we feel like we are very much on track to do that.</w:t>
        <w:br/>
        <w:t>Those are really the numbers that are embedded in our 2013 guidance. And we are very pleased. Even though it's early on in the process,</w:t>
        <w:br/>
        <w:t>we are pleased with the way that integration is going.</w:t>
        <w:br/>
        <w:t xml:space="preserve"> </w:t>
        <w:br/>
        <w:t>Whit Mayo Robert W. Baird - Analyst</w:t>
        <w:br/>
        <w:t>Great. And maybe just last, final one. Any thoughts on the sequence of earnings this year? Historically, you've always had a lot sort of</w:t>
        <w:br/>
        <w:t>weighted in the first half of the year for Acute, and then maybe a year ago or so you felt that imbalance would balance out, if you will.</w:t>
        <w:br/>
        <w:t>And the calendar looks a little tough in Q1. So just wondering if you had any updated thoughts for how we should see the sequence of</w:t>
        <w:br/>
        <w:t>earnings progress throughout the year.</w:t>
        <w:br/>
        <w:t xml:space="preserve"> </w:t>
        <w:br/>
        <w:t>Steve Filton Universal Health Services, Inc. - SVP &amp; CFO</w:t>
        <w:br/>
        <w:t>No. I mean, other than a few of the things that we have discussed, I mean, I think there will be a little bit of a benefit from the flu in the</w:t>
        <w:br/>
        <w:t>first quarter. And then obviously these reimbursement cuts, as well as the Temecula opening that we talked about, are skewed towards</w:t>
        <w:br/>
        <w:t>the latter half of the year.</w:t>
        <w:br/>
        <w:t>Sequestration is effective beginning in April and then you've got all those cuts over the balance of the year. And then you've got the</w:t>
        <w:br/>
        <w:t>disproportionate share coding cuts in the fourth quarter, and then the Temecula drag in the third and fourth quarter.</w:t>
        <w:br/>
        <w:t xml:space="preserve"> </w:t>
        <w:br/>
        <w:t>Whit Mayo Robert W. Baird - Analyst</w:t>
        <w:br/>
        <w:t>Okay. That's helpful. Thanks a lot.</w:t>
        <w:br/>
        <w:t xml:space="preserve"> </w:t>
        <w:br/>
        <w:t>Operator</w:t>
        <w:br/>
        <w:t>(Operator Instructions) Glen Losev, WallachBeth.</w:t>
        <w:br/>
        <w:t xml:space="preserve"> </w:t>
        <w:br/>
        <w:t>Glen Losev WallachBeth Capital - Analyst</w:t>
        <w:br/>
        <w:t>Yes. Hi. Steve, can you comment on surgical volumes in 4Q relative to the first nine months of the year and what your expectations are</w:t>
        <w:br/>
        <w:t>for, let's say, 2013?</w:t>
        <w:br/>
        <w:t xml:space="preserve"> </w:t>
        <w:br/>
        <w:t>Steve Filton Universal Health Services, Inc. - SVP &amp; CFO</w:t>
        <w:br/>
        <w:t>Yes, surgical volumes, Glen, picked up a little bit in Q4. Inpatient volumes were sort of flattish, which is frankly the best they've been in a</w:t>
        <w:br/>
        <w:t>number of quarters. And outpatient was down a little bit, but that was also the best we've seen probably at least since the first quarter of</w:t>
        <w:br/>
        <w:t>the year. So, much like the other metrics that I talked about in terms of overall volumes and payer mix, surgical volumes showed a bit of</w:t>
        <w:br/>
        <w:t>an improvement in Q4 as well.</w:t>
        <w:br/>
        <w:t xml:space="preserve"> </w:t>
        <w:br/>
        <w:t>Glen Losev WallachBeth Capital - Analyst</w:t>
        <w:br/>
        <w:t>And was the acuity of the surgeries, was it higher than you've seen recently or it was a lower acuity surgeries?</w:t>
        <w:br/>
        <w:t xml:space="preserve"> </w:t>
        <w:br/>
        <w:t>Steve Filton Universal Health Services, Inc. - SVP &amp; CFO</w:t>
        <w:br/>
        <w:t>Well, definitely our Medicare CMI was higher in Q4.</w:t>
        <w:br/>
      </w:r>
    </w:p>
    <w:p>
      <w:r>
        <w:t>MARCH 01, 2013 / 2:00PM GMT, Q4 2012 Universal Health Services Earnings Conference Call</w:t>
        <w:br/>
        <w:t>THOMSON REUTERS | Contact Us</w:t>
        <w:br/>
        <w:t>©2019 Thomson Reuters. All rights reserved. Republication or redistribution of Thomson Reuters content, including by framing or similar</w:t>
        <w:br/>
        <w:t>means, is prohibited without the prior written consent of Thomson Reuters. 'Thomson Reuters' and the Thomson Reuters logo are</w:t>
        <w:br/>
        <w:t>registered trademarks of Thomson Reuters and its affiliated companies.</w:t>
        <w:br/>
        <w:t>16</w:t>
        <w:br/>
        <w:t xml:space="preserve"> </w:t>
        <w:br/>
        <w:t>Glen Losev WallachBeth Capital - Analyst</w:t>
        <w:br/>
        <w:t>And one last question. Can you give us any color on what you guys see in your Las Vegas and Texas markets?</w:t>
        <w:br/>
        <w:t xml:space="preserve"> </w:t>
        <w:br/>
        <w:t>Steve Filton Universal Health Services, Inc. - SVP &amp; CFO</w:t>
        <w:br/>
        <w:t>Did you say in Las Vegas and Texas or--?</w:t>
        <w:br/>
        <w:t xml:space="preserve"> </w:t>
        <w:br/>
        <w:t>Glen Losev WallachBeth Capital - Analyst</w:t>
        <w:br/>
        <w:t>Yes.</w:t>
        <w:br/>
        <w:t xml:space="preserve"> </w:t>
        <w:br/>
        <w:t>Steve Filton Universal Health Services, Inc. - SVP &amp; CFO</w:t>
        <w:br/>
        <w:t>Yes. No, again, as I mentioned to a few different people, in general, the trends that I've articulated a few times -- slightly better volumes,</w:t>
        <w:br/>
        <w:t>slightly better surgical volumes, a little bit better payer mix in the Acute division in Q4 -- were generally present throughout the portfolio,</w:t>
        <w:br/>
        <w:t>not necessarily terribly better or worse in any markets, including Las Vegas and South Texas.</w:t>
        <w:br/>
        <w:t xml:space="preserve"> </w:t>
        <w:br/>
        <w:t>Glen Losev WallachBeth Capital - Analyst</w:t>
        <w:br/>
        <w:t>All right. Thank you.</w:t>
        <w:br/>
        <w:t xml:space="preserve"> </w:t>
        <w:br/>
        <w:t>Operator</w:t>
        <w:br/>
        <w:t>There are no further questions at this time.</w:t>
        <w:br/>
        <w:t xml:space="preserve"> </w:t>
        <w:br/>
        <w:t>Steve Filton Universal Health Services, Inc. - SVP &amp; CFO</w:t>
        <w:br/>
        <w:t>Okay. Well, we thank everybody and look forward to speaking to everybody in a couple months after the first quarter. Thank you.</w:t>
        <w:br/>
        <w:t xml:space="preserve"> </w:t>
        <w:br/>
        <w:t>Operator</w:t>
        <w:br/>
        <w:t>Ladies and gentlemen, this does conclude today's conference call. Thank you for participating. At this time, you may now disconnect.</w:t>
        <w:br/>
        <w:t>DISCLAIMER</w:t>
        <w:br/>
        <w:t>Thomson Reuters reserves the right to make changes to documents, content, or other information on this web site without obligation to notify any person of such changes.</w:t>
        <w:br/>
        <w:t>In the conference calls upon which Event Briefs are based, companies may make projections or other forward-looking statements regarding a variety of items. Such forward-looking statements are based</w:t>
        <w:br/>
        <w:t>upon current expectations and involve risks and uncertainties. Actual results may differ materially from those stated in any forward-looking statement based on a number of important factors and risks,</w:t>
        <w:br/>
        <w:t>which are more specifically identified in the companies' most recent SEC filings. Although the companies may indicate and believe that the assumptions underlying the forward-looking statements are</w:t>
        <w:br/>
        <w:t>reasonable, any of the assumptions could prove inaccurate or incorrect and, therefore, there can be no assurance that the results contemplated in the forward-looking statements will be realized.</w:t>
        <w:br/>
        <w:t>THE INFORMATION CONTAINED IN EVENT BRIEFS REFLECTS THOMSON REUTERS'S SUBJECTIVE CONDENSED PARAPHRASE OF THE APPLICABLE COMPANY'S CONFERENCE CALL AND THERE MAY</w:t>
        <w:br/>
        <w:t>BE MATERIAL ERRORS, OMISSIONS, OR INACCURACIES IN THE REPORTING OF THE SUBSTANCE OF THE CONFERENCE CALLS. IN NO WAY DOES THOMSON REUTERS OR THE APPLICABLE</w:t>
        <w:br/>
        <w:t>COMPANY ASSUME ANY RESPONSIBILITY FOR ANY INVESTMENT OR OTHER DECISIONS MADE BASED UPON THE INFORMATION PROVIDED ON THIS WEB SITE OR IN ANY EVENT BRIEF. USERS ARE</w:t>
        <w:br/>
        <w:t>ADVISED TO REVIEW THE APPLICABLE COMPANY'S CONFERENCE CALL ITSELF AND THE APPLICABLE COMPANY'S SEC FILINGS BEFORE MAKING ANY INVESTMENT OR OTHER DECISIONS.</w:t>
        <w:br/>
        <w:t>©2019 Thomson Reuters. All Rights Reserved.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